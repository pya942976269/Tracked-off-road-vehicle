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45F9" w:rsidRPr="0070787E" w:rsidRDefault="00234D56" w:rsidP="00045BA2">
      <w:pPr>
        <w:spacing w:before="38" w:line="309" w:lineRule="auto"/>
        <w:ind w:leftChars="700" w:left="1540" w:right="2382" w:firstLineChars="100" w:firstLine="442"/>
        <w:jc w:val="center"/>
        <w:rPr>
          <w:b/>
          <w:sz w:val="44"/>
          <w:lang w:val="en-US"/>
        </w:rPr>
      </w:pPr>
      <w:r w:rsidRPr="0070787E">
        <w:rPr>
          <w:b/>
          <w:sz w:val="44"/>
          <w:lang w:val="en-US"/>
        </w:rPr>
        <w:t xml:space="preserve">2019 Robot Competition </w:t>
      </w:r>
      <w:bookmarkStart w:id="0" w:name="_GoBack"/>
      <w:r w:rsidRPr="0070787E">
        <w:rPr>
          <w:b/>
          <w:sz w:val="44"/>
          <w:lang w:val="en-US"/>
        </w:rPr>
        <w:t>"Off-Road Tour" Competition Rules</w:t>
      </w:r>
    </w:p>
    <w:bookmarkEnd w:id="0"/>
    <w:p w:rsidR="00DA45F9" w:rsidRPr="0070787E" w:rsidRDefault="00234D56">
      <w:pPr>
        <w:pStyle w:val="1"/>
        <w:spacing w:before="155"/>
        <w:rPr>
          <w:lang w:val="en-US"/>
        </w:rPr>
      </w:pPr>
      <w:r w:rsidRPr="0070787E">
        <w:rPr>
          <w:lang w:val="en-US"/>
        </w:rPr>
        <w:t>I. Project Introduction</w:t>
      </w:r>
    </w:p>
    <w:p w:rsidR="00DA45F9" w:rsidRPr="0070787E" w:rsidRDefault="00DA45F9">
      <w:pPr>
        <w:pStyle w:val="a3"/>
        <w:spacing w:before="7"/>
        <w:rPr>
          <w:b/>
          <w:lang w:val="en-US"/>
        </w:rPr>
      </w:pPr>
    </w:p>
    <w:p w:rsidR="00DA45F9" w:rsidRPr="0070787E" w:rsidRDefault="00234D56">
      <w:pPr>
        <w:pStyle w:val="a3"/>
        <w:spacing w:line="242" w:lineRule="auto"/>
        <w:ind w:left="261" w:right="162" w:firstLine="480"/>
        <w:rPr>
          <w:lang w:val="en-US"/>
        </w:rPr>
      </w:pPr>
      <w:r w:rsidRPr="0070787E">
        <w:rPr>
          <w:lang w:val="en-US"/>
        </w:rPr>
        <w:t>The purpose of the robot competition is to guide the participating teams to research, design and produce mobile robots with excellent hardware and software systems, and gradually improve the robot's multi-faceted capabilities and intelligence. The robots are required to overcome different obstacles on specific off-road venues in accordance with rules. Properly cope with the problems of multiple robots on the same cross-country, and successfully reach the end in the shortest possible time.</w:t>
      </w:r>
    </w:p>
    <w:p w:rsidR="00DA45F9" w:rsidRDefault="00234D56">
      <w:pPr>
        <w:pStyle w:val="2"/>
        <w:spacing w:before="157"/>
        <w:ind w:left="741" w:firstLine="0"/>
      </w:pPr>
      <w:r w:rsidRPr="00234D56">
        <w:t>Second, the event description</w:t>
      </w:r>
    </w:p>
    <w:p w:rsidR="00DA45F9" w:rsidRDefault="00234D56">
      <w:pPr>
        <w:pStyle w:val="a4"/>
        <w:numPr>
          <w:ilvl w:val="1"/>
          <w:numId w:val="1"/>
        </w:numPr>
        <w:tabs>
          <w:tab w:val="left" w:pos="684"/>
        </w:tabs>
        <w:spacing w:before="161" w:line="242" w:lineRule="auto"/>
        <w:ind w:right="137" w:firstLine="0"/>
        <w:rPr>
          <w:b/>
          <w:sz w:val="24"/>
        </w:rPr>
      </w:pPr>
      <w:r w:rsidRPr="0070787E">
        <w:rPr>
          <w:b/>
          <w:sz w:val="24"/>
          <w:lang w:val="en-US"/>
        </w:rPr>
        <w:t xml:space="preserve">Event settings: There are 3 competitions in this competition, namely the type Ⅰ, Ⅱ, and Ⅰ weight-bearing cross-country cross-country tour. Considering the actual situation in our province, the road race is cancelled. </w:t>
      </w:r>
      <w:r w:rsidRPr="00234D56">
        <w:rPr>
          <w:b/>
          <w:sz w:val="24"/>
        </w:rPr>
        <w:t>Race separately to produce three championships.</w:t>
      </w:r>
    </w:p>
    <w:tbl>
      <w:tblPr>
        <w:tblW w:w="9082"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50"/>
        <w:gridCol w:w="3302"/>
        <w:gridCol w:w="922"/>
        <w:gridCol w:w="675"/>
        <w:gridCol w:w="1650"/>
        <w:gridCol w:w="2083"/>
      </w:tblGrid>
      <w:tr w:rsidR="00DA45F9">
        <w:trPr>
          <w:trHeight w:val="1245"/>
        </w:trPr>
        <w:tc>
          <w:tcPr>
            <w:tcW w:w="450" w:type="dxa"/>
          </w:tcPr>
          <w:p w:rsidR="00DA45F9" w:rsidRDefault="00DA45F9">
            <w:pPr>
              <w:pStyle w:val="TableParagraph"/>
              <w:spacing w:before="4"/>
              <w:ind w:left="0"/>
              <w:rPr>
                <w:b/>
                <w:sz w:val="24"/>
              </w:rPr>
            </w:pPr>
          </w:p>
          <w:p w:rsidR="00DA45F9" w:rsidRDefault="00234D56">
            <w:pPr>
              <w:pStyle w:val="TableParagraph"/>
              <w:spacing w:line="242" w:lineRule="auto"/>
              <w:ind w:left="106" w:right="91"/>
              <w:rPr>
                <w:b/>
                <w:sz w:val="24"/>
              </w:rPr>
            </w:pPr>
            <w:r w:rsidRPr="00234D56">
              <w:rPr>
                <w:b/>
                <w:sz w:val="24"/>
              </w:rPr>
              <w:t>Serial number</w:t>
            </w:r>
          </w:p>
        </w:tc>
        <w:tc>
          <w:tcPr>
            <w:tcW w:w="3302" w:type="dxa"/>
          </w:tcPr>
          <w:p w:rsidR="00DA45F9" w:rsidRDefault="00DA45F9">
            <w:pPr>
              <w:pStyle w:val="TableParagraph"/>
              <w:ind w:left="0"/>
              <w:rPr>
                <w:b/>
                <w:sz w:val="24"/>
              </w:rPr>
            </w:pPr>
          </w:p>
          <w:p w:rsidR="00DA45F9" w:rsidRDefault="00234D56">
            <w:pPr>
              <w:pStyle w:val="TableParagraph"/>
              <w:spacing w:before="160"/>
              <w:ind w:left="53" w:right="44"/>
              <w:jc w:val="center"/>
              <w:rPr>
                <w:b/>
                <w:sz w:val="24"/>
              </w:rPr>
            </w:pPr>
            <w:r w:rsidRPr="00234D56">
              <w:rPr>
                <w:b/>
                <w:sz w:val="24"/>
              </w:rPr>
              <w:t>name</w:t>
            </w:r>
          </w:p>
        </w:tc>
        <w:tc>
          <w:tcPr>
            <w:tcW w:w="922" w:type="dxa"/>
          </w:tcPr>
          <w:p w:rsidR="00DA45F9" w:rsidRDefault="00DA45F9">
            <w:pPr>
              <w:pStyle w:val="TableParagraph"/>
              <w:spacing w:before="4"/>
              <w:ind w:left="0"/>
              <w:rPr>
                <w:b/>
                <w:sz w:val="24"/>
              </w:rPr>
            </w:pPr>
          </w:p>
          <w:p w:rsidR="00DA45F9" w:rsidRDefault="00234D56">
            <w:pPr>
              <w:pStyle w:val="TableParagraph"/>
              <w:spacing w:line="242" w:lineRule="auto"/>
              <w:ind w:left="220" w:right="209"/>
              <w:rPr>
                <w:b/>
                <w:sz w:val="24"/>
              </w:rPr>
            </w:pPr>
            <w:r w:rsidRPr="00234D56">
              <w:rPr>
                <w:b/>
                <w:sz w:val="24"/>
              </w:rPr>
              <w:t>Each schedule</w:t>
            </w:r>
          </w:p>
        </w:tc>
        <w:tc>
          <w:tcPr>
            <w:tcW w:w="675" w:type="dxa"/>
          </w:tcPr>
          <w:p w:rsidR="00DA45F9" w:rsidRDefault="00234D56">
            <w:pPr>
              <w:pStyle w:val="TableParagraph"/>
              <w:spacing w:before="2" w:line="242" w:lineRule="auto"/>
              <w:ind w:left="215" w:right="207"/>
              <w:jc w:val="both"/>
              <w:rPr>
                <w:b/>
                <w:sz w:val="24"/>
              </w:rPr>
            </w:pPr>
            <w:r w:rsidRPr="00234D56">
              <w:rPr>
                <w:b/>
                <w:sz w:val="24"/>
              </w:rPr>
              <w:t>Every round</w:t>
            </w:r>
          </w:p>
          <w:p w:rsidR="00DA45F9" w:rsidRDefault="00234D56">
            <w:pPr>
              <w:pStyle w:val="TableParagraph"/>
              <w:spacing w:before="2" w:line="289" w:lineRule="exact"/>
              <w:ind w:left="215"/>
              <w:rPr>
                <w:b/>
                <w:sz w:val="24"/>
              </w:rPr>
            </w:pPr>
            <w:r w:rsidRPr="00234D56">
              <w:rPr>
                <w:b/>
                <w:w w:val="99"/>
                <w:sz w:val="24"/>
              </w:rPr>
              <w:t>number</w:t>
            </w:r>
          </w:p>
        </w:tc>
        <w:tc>
          <w:tcPr>
            <w:tcW w:w="1650" w:type="dxa"/>
          </w:tcPr>
          <w:p w:rsidR="00DA45F9" w:rsidRDefault="00DA45F9">
            <w:pPr>
              <w:pStyle w:val="TableParagraph"/>
              <w:spacing w:before="4"/>
              <w:ind w:left="0"/>
              <w:rPr>
                <w:b/>
                <w:sz w:val="24"/>
              </w:rPr>
            </w:pPr>
          </w:p>
          <w:p w:rsidR="00DA45F9" w:rsidRDefault="00234D56">
            <w:pPr>
              <w:pStyle w:val="TableParagraph"/>
              <w:spacing w:line="242" w:lineRule="auto"/>
              <w:ind w:left="584" w:right="573"/>
              <w:jc w:val="center"/>
              <w:rPr>
                <w:b/>
                <w:sz w:val="24"/>
              </w:rPr>
            </w:pPr>
            <w:r w:rsidRPr="00234D56">
              <w:rPr>
                <w:b/>
                <w:sz w:val="24"/>
              </w:rPr>
              <w:t>Every starting point</w:t>
            </w:r>
          </w:p>
        </w:tc>
        <w:tc>
          <w:tcPr>
            <w:tcW w:w="2083" w:type="dxa"/>
          </w:tcPr>
          <w:p w:rsidR="00DA45F9" w:rsidRDefault="00DA45F9">
            <w:pPr>
              <w:pStyle w:val="TableParagraph"/>
              <w:ind w:left="0"/>
              <w:rPr>
                <w:b/>
                <w:sz w:val="24"/>
              </w:rPr>
            </w:pPr>
          </w:p>
          <w:p w:rsidR="00DA45F9" w:rsidRDefault="00234D56">
            <w:pPr>
              <w:pStyle w:val="TableParagraph"/>
              <w:spacing w:before="160"/>
              <w:ind w:left="659" w:right="653"/>
              <w:jc w:val="center"/>
              <w:rPr>
                <w:b/>
                <w:sz w:val="24"/>
              </w:rPr>
            </w:pPr>
            <w:r w:rsidRPr="00234D56">
              <w:rPr>
                <w:b/>
                <w:sz w:val="24"/>
              </w:rPr>
              <w:t>Lane change</w:t>
            </w:r>
          </w:p>
        </w:tc>
      </w:tr>
      <w:tr w:rsidR="00DA45F9">
        <w:trPr>
          <w:trHeight w:val="312"/>
        </w:trPr>
        <w:tc>
          <w:tcPr>
            <w:tcW w:w="450" w:type="dxa"/>
          </w:tcPr>
          <w:p w:rsidR="00DA45F9" w:rsidRDefault="00871653">
            <w:pPr>
              <w:pStyle w:val="TableParagraph"/>
              <w:spacing w:before="2" w:line="289" w:lineRule="exact"/>
              <w:ind w:left="8"/>
              <w:jc w:val="center"/>
              <w:rPr>
                <w:sz w:val="24"/>
              </w:rPr>
            </w:pPr>
            <w:r>
              <w:rPr>
                <w:sz w:val="24"/>
              </w:rPr>
              <w:t>1</w:t>
            </w:r>
          </w:p>
        </w:tc>
        <w:tc>
          <w:tcPr>
            <w:tcW w:w="3302" w:type="dxa"/>
          </w:tcPr>
          <w:p w:rsidR="00DA45F9" w:rsidRPr="0070787E" w:rsidRDefault="00234D56">
            <w:pPr>
              <w:pStyle w:val="TableParagraph"/>
              <w:spacing w:before="2" w:line="289" w:lineRule="exact"/>
              <w:ind w:left="53" w:right="44"/>
              <w:jc w:val="center"/>
              <w:rPr>
                <w:sz w:val="24"/>
                <w:lang w:val="en-US"/>
              </w:rPr>
            </w:pPr>
            <w:r w:rsidRPr="0070787E">
              <w:rPr>
                <w:sz w:val="24"/>
                <w:lang w:val="en-US"/>
              </w:rPr>
              <w:t>Type Ⅰ Robotic Off-road Tour</w:t>
            </w:r>
          </w:p>
        </w:tc>
        <w:tc>
          <w:tcPr>
            <w:tcW w:w="922" w:type="dxa"/>
          </w:tcPr>
          <w:p w:rsidR="00DA45F9" w:rsidRDefault="00234D56">
            <w:pPr>
              <w:pStyle w:val="TableParagraph"/>
              <w:spacing w:before="2" w:line="289" w:lineRule="exact"/>
              <w:ind w:left="249"/>
              <w:rPr>
                <w:sz w:val="24"/>
              </w:rPr>
            </w:pPr>
            <w:r w:rsidRPr="00234D56">
              <w:rPr>
                <w:sz w:val="24"/>
              </w:rPr>
              <w:t>4 turns</w:t>
            </w:r>
          </w:p>
        </w:tc>
        <w:tc>
          <w:tcPr>
            <w:tcW w:w="675" w:type="dxa"/>
          </w:tcPr>
          <w:p w:rsidR="00DA45F9" w:rsidRDefault="00871653">
            <w:pPr>
              <w:pStyle w:val="TableParagraph"/>
              <w:spacing w:before="2" w:line="289" w:lineRule="exact"/>
              <w:ind w:left="6"/>
              <w:jc w:val="center"/>
              <w:rPr>
                <w:sz w:val="24"/>
              </w:rPr>
            </w:pPr>
            <w:r>
              <w:rPr>
                <w:sz w:val="24"/>
              </w:rPr>
              <w:t>3</w:t>
            </w:r>
          </w:p>
        </w:tc>
        <w:tc>
          <w:tcPr>
            <w:tcW w:w="1650" w:type="dxa"/>
          </w:tcPr>
          <w:p w:rsidR="00DA45F9" w:rsidRDefault="00234D56">
            <w:pPr>
              <w:pStyle w:val="TableParagraph"/>
              <w:spacing w:before="2" w:line="289" w:lineRule="exact"/>
              <w:ind w:left="204" w:right="195"/>
              <w:jc w:val="center"/>
              <w:rPr>
                <w:sz w:val="24"/>
              </w:rPr>
            </w:pPr>
            <w:r w:rsidRPr="00234D56">
              <w:rPr>
                <w:rFonts w:hint="eastAsia"/>
                <w:sz w:val="24"/>
              </w:rPr>
              <w:t>①</w:t>
            </w:r>
            <w:r w:rsidRPr="00234D56">
              <w:rPr>
                <w:sz w:val="24"/>
              </w:rPr>
              <w:t xml:space="preserve"> inside / medium / outside</w:t>
            </w:r>
          </w:p>
        </w:tc>
        <w:tc>
          <w:tcPr>
            <w:tcW w:w="2083" w:type="dxa"/>
          </w:tcPr>
          <w:p w:rsidR="00DA45F9" w:rsidRDefault="00234D56">
            <w:pPr>
              <w:pStyle w:val="TableParagraph"/>
              <w:spacing w:before="2" w:line="289" w:lineRule="exact"/>
              <w:ind w:left="659" w:right="653"/>
              <w:jc w:val="center"/>
              <w:rPr>
                <w:sz w:val="24"/>
              </w:rPr>
            </w:pPr>
            <w:r w:rsidRPr="00234D56">
              <w:rPr>
                <w:sz w:val="24"/>
              </w:rPr>
              <w:t>Not allowed</w:t>
            </w:r>
          </w:p>
        </w:tc>
      </w:tr>
      <w:tr w:rsidR="00DA45F9">
        <w:trPr>
          <w:trHeight w:val="310"/>
        </w:trPr>
        <w:tc>
          <w:tcPr>
            <w:tcW w:w="450" w:type="dxa"/>
          </w:tcPr>
          <w:p w:rsidR="00DA45F9" w:rsidRDefault="00871653">
            <w:pPr>
              <w:pStyle w:val="TableParagraph"/>
              <w:spacing w:line="291" w:lineRule="exact"/>
              <w:ind w:left="8"/>
              <w:jc w:val="center"/>
              <w:rPr>
                <w:sz w:val="24"/>
              </w:rPr>
            </w:pPr>
            <w:r>
              <w:rPr>
                <w:sz w:val="24"/>
              </w:rPr>
              <w:t>2</w:t>
            </w:r>
          </w:p>
        </w:tc>
        <w:tc>
          <w:tcPr>
            <w:tcW w:w="3302" w:type="dxa"/>
          </w:tcPr>
          <w:p w:rsidR="00DA45F9" w:rsidRPr="0070787E" w:rsidRDefault="00234D56">
            <w:pPr>
              <w:pStyle w:val="TableParagraph"/>
              <w:spacing w:line="291" w:lineRule="exact"/>
              <w:ind w:left="53" w:right="44"/>
              <w:jc w:val="center"/>
              <w:rPr>
                <w:sz w:val="24"/>
                <w:lang w:val="en-US"/>
              </w:rPr>
            </w:pPr>
            <w:r w:rsidRPr="0070787E">
              <w:rPr>
                <w:sz w:val="24"/>
                <w:lang w:val="en-US"/>
              </w:rPr>
              <w:t>Type Ⅱ Robotic Off-road Tour</w:t>
            </w:r>
          </w:p>
        </w:tc>
        <w:tc>
          <w:tcPr>
            <w:tcW w:w="922" w:type="dxa"/>
          </w:tcPr>
          <w:p w:rsidR="00DA45F9" w:rsidRDefault="00234D56">
            <w:pPr>
              <w:pStyle w:val="TableParagraph"/>
              <w:spacing w:line="291" w:lineRule="exact"/>
              <w:ind w:left="249"/>
              <w:rPr>
                <w:sz w:val="24"/>
              </w:rPr>
            </w:pPr>
            <w:r w:rsidRPr="00234D56">
              <w:rPr>
                <w:sz w:val="24"/>
              </w:rPr>
              <w:t>4 turns</w:t>
            </w:r>
          </w:p>
        </w:tc>
        <w:tc>
          <w:tcPr>
            <w:tcW w:w="675" w:type="dxa"/>
          </w:tcPr>
          <w:p w:rsidR="00DA45F9" w:rsidRDefault="00871653">
            <w:pPr>
              <w:pStyle w:val="TableParagraph"/>
              <w:spacing w:line="291" w:lineRule="exact"/>
              <w:ind w:left="6"/>
              <w:jc w:val="center"/>
              <w:rPr>
                <w:sz w:val="24"/>
              </w:rPr>
            </w:pPr>
            <w:r>
              <w:rPr>
                <w:sz w:val="24"/>
              </w:rPr>
              <w:t>3</w:t>
            </w:r>
          </w:p>
        </w:tc>
        <w:tc>
          <w:tcPr>
            <w:tcW w:w="1650" w:type="dxa"/>
          </w:tcPr>
          <w:p w:rsidR="00DA45F9" w:rsidRDefault="00234D56">
            <w:pPr>
              <w:pStyle w:val="TableParagraph"/>
              <w:spacing w:line="291" w:lineRule="exact"/>
              <w:ind w:left="204" w:right="195"/>
              <w:jc w:val="center"/>
              <w:rPr>
                <w:sz w:val="24"/>
              </w:rPr>
            </w:pPr>
            <w:r w:rsidRPr="00234D56">
              <w:rPr>
                <w:rFonts w:hint="eastAsia"/>
                <w:sz w:val="24"/>
              </w:rPr>
              <w:t>①</w:t>
            </w:r>
            <w:r w:rsidRPr="00234D56">
              <w:rPr>
                <w:sz w:val="24"/>
              </w:rPr>
              <w:t xml:space="preserve"> inside / medium / outside</w:t>
            </w:r>
          </w:p>
        </w:tc>
        <w:tc>
          <w:tcPr>
            <w:tcW w:w="2083" w:type="dxa"/>
          </w:tcPr>
          <w:p w:rsidR="00DA45F9" w:rsidRDefault="00234D56">
            <w:pPr>
              <w:pStyle w:val="TableParagraph"/>
              <w:spacing w:line="291" w:lineRule="exact"/>
              <w:ind w:left="659" w:right="653"/>
              <w:jc w:val="center"/>
              <w:rPr>
                <w:sz w:val="24"/>
              </w:rPr>
            </w:pPr>
            <w:r w:rsidRPr="00234D56">
              <w:rPr>
                <w:sz w:val="24"/>
              </w:rPr>
              <w:t>Not allowed</w:t>
            </w:r>
          </w:p>
        </w:tc>
      </w:tr>
      <w:tr w:rsidR="00DA45F9">
        <w:trPr>
          <w:trHeight w:val="311"/>
        </w:trPr>
        <w:tc>
          <w:tcPr>
            <w:tcW w:w="450" w:type="dxa"/>
          </w:tcPr>
          <w:p w:rsidR="00DA45F9" w:rsidRDefault="00871653">
            <w:pPr>
              <w:pStyle w:val="TableParagraph"/>
              <w:spacing w:before="18"/>
              <w:ind w:left="7"/>
              <w:jc w:val="center"/>
              <w:rPr>
                <w:sz w:val="21"/>
              </w:rPr>
            </w:pPr>
            <w:r>
              <w:rPr>
                <w:w w:val="99"/>
                <w:sz w:val="21"/>
              </w:rPr>
              <w:t>5</w:t>
            </w:r>
          </w:p>
        </w:tc>
        <w:tc>
          <w:tcPr>
            <w:tcW w:w="3302" w:type="dxa"/>
          </w:tcPr>
          <w:p w:rsidR="00DA45F9" w:rsidRPr="0070787E" w:rsidRDefault="00234D56">
            <w:pPr>
              <w:pStyle w:val="TableParagraph"/>
              <w:spacing w:line="290" w:lineRule="exact"/>
              <w:ind w:left="87" w:right="44"/>
              <w:jc w:val="center"/>
              <w:rPr>
                <w:sz w:val="24"/>
                <w:lang w:val="en-US"/>
              </w:rPr>
            </w:pPr>
            <w:r w:rsidRPr="0070787E">
              <w:rPr>
                <w:sz w:val="24"/>
                <w:lang w:val="en-US"/>
              </w:rPr>
              <w:t>Robot track off-road (type Ⅰ load)</w:t>
            </w:r>
          </w:p>
        </w:tc>
        <w:tc>
          <w:tcPr>
            <w:tcW w:w="922" w:type="dxa"/>
          </w:tcPr>
          <w:p w:rsidR="00DA45F9" w:rsidRDefault="00234D56">
            <w:pPr>
              <w:pStyle w:val="TableParagraph"/>
              <w:spacing w:before="18"/>
              <w:ind w:left="276"/>
              <w:rPr>
                <w:sz w:val="21"/>
              </w:rPr>
            </w:pPr>
            <w:r w:rsidRPr="00234D56">
              <w:rPr>
                <w:sz w:val="21"/>
              </w:rPr>
              <w:t>4 turns</w:t>
            </w:r>
          </w:p>
        </w:tc>
        <w:tc>
          <w:tcPr>
            <w:tcW w:w="675" w:type="dxa"/>
          </w:tcPr>
          <w:p w:rsidR="00DA45F9" w:rsidRDefault="00871653">
            <w:pPr>
              <w:pStyle w:val="TableParagraph"/>
              <w:spacing w:line="290" w:lineRule="exact"/>
              <w:ind w:left="6"/>
              <w:jc w:val="center"/>
              <w:rPr>
                <w:sz w:val="24"/>
              </w:rPr>
            </w:pPr>
            <w:r>
              <w:rPr>
                <w:sz w:val="24"/>
              </w:rPr>
              <w:t>3</w:t>
            </w:r>
          </w:p>
        </w:tc>
        <w:tc>
          <w:tcPr>
            <w:tcW w:w="1650" w:type="dxa"/>
          </w:tcPr>
          <w:p w:rsidR="00DA45F9" w:rsidRDefault="00234D56">
            <w:pPr>
              <w:pStyle w:val="TableParagraph"/>
              <w:spacing w:line="290" w:lineRule="exact"/>
              <w:ind w:left="204" w:right="195"/>
              <w:jc w:val="center"/>
              <w:rPr>
                <w:sz w:val="24"/>
              </w:rPr>
            </w:pPr>
            <w:r w:rsidRPr="00234D56">
              <w:rPr>
                <w:rFonts w:hint="eastAsia"/>
                <w:sz w:val="24"/>
              </w:rPr>
              <w:t>①</w:t>
            </w:r>
            <w:r w:rsidRPr="00234D56">
              <w:rPr>
                <w:sz w:val="24"/>
              </w:rPr>
              <w:t xml:space="preserve"> inside / medium / outside</w:t>
            </w:r>
          </w:p>
        </w:tc>
        <w:tc>
          <w:tcPr>
            <w:tcW w:w="2083" w:type="dxa"/>
          </w:tcPr>
          <w:p w:rsidR="00DA45F9" w:rsidRDefault="00234D56">
            <w:pPr>
              <w:pStyle w:val="TableParagraph"/>
              <w:spacing w:before="18"/>
              <w:ind w:left="659" w:right="653"/>
              <w:jc w:val="center"/>
              <w:rPr>
                <w:sz w:val="21"/>
              </w:rPr>
            </w:pPr>
            <w:r w:rsidRPr="00234D56">
              <w:rPr>
                <w:sz w:val="21"/>
              </w:rPr>
              <w:t>Not allowed</w:t>
            </w:r>
          </w:p>
        </w:tc>
      </w:tr>
    </w:tbl>
    <w:p w:rsidR="00DA45F9" w:rsidRPr="0070787E" w:rsidRDefault="00234D56">
      <w:pPr>
        <w:pStyle w:val="a4"/>
        <w:numPr>
          <w:ilvl w:val="1"/>
          <w:numId w:val="1"/>
        </w:numPr>
        <w:tabs>
          <w:tab w:val="left" w:pos="625"/>
        </w:tabs>
        <w:spacing w:before="157"/>
        <w:ind w:left="625" w:hanging="364"/>
        <w:rPr>
          <w:b/>
          <w:lang w:val="en-US"/>
        </w:rPr>
      </w:pPr>
      <w:r w:rsidRPr="0070787E">
        <w:rPr>
          <w:b/>
          <w:sz w:val="24"/>
          <w:lang w:val="en-US"/>
        </w:rPr>
        <w:t>, Off-road process and control method</w:t>
      </w:r>
    </w:p>
    <w:p w:rsidR="00DA45F9" w:rsidRDefault="00234D56">
      <w:pPr>
        <w:pStyle w:val="a4"/>
        <w:numPr>
          <w:ilvl w:val="2"/>
          <w:numId w:val="1"/>
        </w:numPr>
        <w:tabs>
          <w:tab w:val="left" w:pos="924"/>
        </w:tabs>
        <w:rPr>
          <w:b/>
          <w:sz w:val="24"/>
        </w:rPr>
      </w:pPr>
      <w:r w:rsidRPr="00234D56">
        <w:rPr>
          <w:b/>
          <w:sz w:val="24"/>
        </w:rPr>
        <w:t>Lane race</w:t>
      </w:r>
    </w:p>
    <w:p w:rsidR="00DA45F9" w:rsidRPr="0070787E" w:rsidRDefault="00234D56">
      <w:pPr>
        <w:pStyle w:val="a3"/>
        <w:spacing w:before="5" w:line="242" w:lineRule="auto"/>
        <w:ind w:left="261" w:right="257" w:firstLine="480"/>
        <w:rPr>
          <w:lang w:val="en-US"/>
        </w:rPr>
      </w:pPr>
      <w:r w:rsidRPr="0070787E">
        <w:rPr>
          <w:lang w:val="en-US"/>
        </w:rPr>
        <w:t>The robot autonomously recognizes the track guide lines, obstacles, and the center divider, etc., and in its track, cross-counterclockwise around the center divider.</w:t>
      </w:r>
    </w:p>
    <w:p w:rsidR="00DA45F9" w:rsidRPr="0070787E" w:rsidRDefault="00234D56">
      <w:pPr>
        <w:pStyle w:val="a3"/>
        <w:ind w:left="741"/>
        <w:rPr>
          <w:lang w:val="en-US"/>
        </w:rPr>
      </w:pPr>
      <w:r w:rsidRPr="0070787E">
        <w:rPr>
          <w:lang w:val="en-US"/>
        </w:rPr>
        <w:lastRenderedPageBreak/>
        <w:t>The overall projection of the robot is clearly off its guidance line, and its off-road qualification is cancelled.</w:t>
      </w:r>
    </w:p>
    <w:p w:rsidR="00DA45F9" w:rsidRDefault="00234D56">
      <w:pPr>
        <w:pStyle w:val="2"/>
        <w:numPr>
          <w:ilvl w:val="2"/>
          <w:numId w:val="1"/>
        </w:numPr>
        <w:tabs>
          <w:tab w:val="left" w:pos="924"/>
        </w:tabs>
        <w:spacing w:before="5"/>
      </w:pPr>
      <w:r w:rsidRPr="00234D56">
        <w:t>Start and stop</w:t>
      </w:r>
    </w:p>
    <w:p w:rsidR="00DA45F9" w:rsidRPr="0070787E" w:rsidRDefault="00234D56">
      <w:pPr>
        <w:pStyle w:val="a3"/>
        <w:spacing w:before="2" w:line="242" w:lineRule="auto"/>
        <w:ind w:left="261" w:right="257" w:firstLine="480"/>
        <w:jc w:val="both"/>
        <w:rPr>
          <w:lang w:val="en-US"/>
        </w:rPr>
      </w:pPr>
      <w:r w:rsidRPr="0070787E">
        <w:rPr>
          <w:lang w:val="en-US"/>
        </w:rPr>
        <w:t>After the robot enters the starting point, the team members must not contact the robot during the whole process. It is required to use a non-contact method to control the startup and shutdown of the robot. Only one member of each team uses the non-contact method to control the startup of the robot. Start and stop functions. Do not move with the robot (if using the remote control, the remote control must be handed over to the referee)</w:t>
      </w:r>
    </w:p>
    <w:p w:rsidR="00DA45F9" w:rsidRPr="0070787E" w:rsidRDefault="00234D56">
      <w:pPr>
        <w:pStyle w:val="2"/>
        <w:numPr>
          <w:ilvl w:val="2"/>
          <w:numId w:val="1"/>
        </w:numPr>
        <w:tabs>
          <w:tab w:val="left" w:pos="924"/>
        </w:tabs>
        <w:spacing w:before="3"/>
        <w:jc w:val="both"/>
        <w:rPr>
          <w:lang w:val="en-US"/>
        </w:rPr>
      </w:pPr>
      <w:r w:rsidRPr="0070787E">
        <w:rPr>
          <w:lang w:val="en-US"/>
        </w:rPr>
        <w:t>Auxiliary action in off-road process</w:t>
      </w:r>
    </w:p>
    <w:p w:rsidR="00DA45F9" w:rsidRPr="0070787E" w:rsidRDefault="00234D56">
      <w:pPr>
        <w:pStyle w:val="a3"/>
        <w:spacing w:before="5"/>
        <w:ind w:left="741"/>
        <w:rPr>
          <w:lang w:val="en-US"/>
        </w:rPr>
      </w:pPr>
      <w:r w:rsidRPr="0070787E">
        <w:rPr>
          <w:lang w:val="en-US"/>
        </w:rPr>
        <w:t>For type I robots, the indicator light should keep flashing rhythmically;</w:t>
      </w:r>
    </w:p>
    <w:p w:rsidR="00DA45F9" w:rsidRPr="0070787E" w:rsidRDefault="00234D56">
      <w:pPr>
        <w:pStyle w:val="a3"/>
        <w:spacing w:before="4"/>
        <w:ind w:left="741"/>
        <w:rPr>
          <w:lang w:val="en-US"/>
        </w:rPr>
      </w:pPr>
      <w:r w:rsidRPr="0070787E">
        <w:rPr>
          <w:lang w:val="en-US"/>
        </w:rPr>
        <w:t>For type Ⅱ robots, the arms should keep swinging back and forth rhythmically similar to humans.</w:t>
      </w:r>
    </w:p>
    <w:p w:rsidR="00DA45F9" w:rsidRPr="0070787E" w:rsidRDefault="00DA45F9">
      <w:pPr>
        <w:pStyle w:val="a3"/>
        <w:rPr>
          <w:lang w:val="en-US"/>
        </w:rPr>
      </w:pPr>
    </w:p>
    <w:p w:rsidR="00DA45F9" w:rsidRDefault="00234D56">
      <w:pPr>
        <w:pStyle w:val="2"/>
        <w:numPr>
          <w:ilvl w:val="1"/>
          <w:numId w:val="1"/>
        </w:numPr>
        <w:tabs>
          <w:tab w:val="left" w:pos="684"/>
        </w:tabs>
        <w:spacing w:before="163"/>
        <w:ind w:left="684"/>
      </w:pPr>
      <w:r w:rsidRPr="00234D56">
        <w:t>collision</w:t>
      </w:r>
    </w:p>
    <w:p w:rsidR="00DA45F9" w:rsidRDefault="00234D56">
      <w:pPr>
        <w:pStyle w:val="a4"/>
        <w:numPr>
          <w:ilvl w:val="2"/>
          <w:numId w:val="1"/>
        </w:numPr>
        <w:tabs>
          <w:tab w:val="left" w:pos="924"/>
        </w:tabs>
        <w:spacing w:before="2"/>
        <w:rPr>
          <w:b/>
          <w:sz w:val="24"/>
        </w:rPr>
      </w:pPr>
      <w:r w:rsidRPr="00234D56">
        <w:rPr>
          <w:b/>
          <w:sz w:val="24"/>
        </w:rPr>
        <w:t>Rear-end type one</w:t>
      </w:r>
    </w:p>
    <w:p w:rsidR="00DA45F9" w:rsidRPr="0070787E" w:rsidRDefault="00234D56">
      <w:pPr>
        <w:pStyle w:val="a3"/>
        <w:spacing w:before="5" w:line="242" w:lineRule="auto"/>
        <w:ind w:left="261" w:right="257" w:firstLine="480"/>
        <w:rPr>
          <w:lang w:val="en-US"/>
        </w:rPr>
      </w:pPr>
      <w:r w:rsidRPr="0070787E">
        <w:rPr>
          <w:lang w:val="en-US"/>
        </w:rPr>
        <w:t>If the front robot walks normally and a rear-end collision occurs, the rear robot is the responsible party. The penalty responsible party withdraws from this off-road with a score of incomplete off-road. Other robots are assigned to the back group and make up.</w:t>
      </w:r>
    </w:p>
    <w:p w:rsidR="00DA45F9" w:rsidRPr="0070787E" w:rsidRDefault="00DA45F9">
      <w:pPr>
        <w:spacing w:line="242" w:lineRule="auto"/>
        <w:rPr>
          <w:lang w:val="en-US"/>
        </w:rPr>
        <w:sectPr w:rsidR="00DA45F9" w:rsidRPr="0070787E">
          <w:footerReference w:type="default" r:id="rId8"/>
          <w:type w:val="continuous"/>
          <w:pgSz w:w="11910" w:h="16840"/>
          <w:pgMar w:top="1580" w:right="1160" w:bottom="1160" w:left="1440" w:header="720" w:footer="975" w:gutter="0"/>
          <w:pgNumType w:start="1"/>
          <w:cols w:space="720"/>
        </w:sectPr>
      </w:pPr>
    </w:p>
    <w:p w:rsidR="00DA45F9" w:rsidRDefault="00234D56">
      <w:pPr>
        <w:pStyle w:val="2"/>
        <w:numPr>
          <w:ilvl w:val="2"/>
          <w:numId w:val="1"/>
        </w:numPr>
        <w:tabs>
          <w:tab w:val="left" w:pos="924"/>
        </w:tabs>
        <w:spacing w:before="41"/>
        <w:jc w:val="both"/>
      </w:pPr>
      <w:r w:rsidRPr="00234D56">
        <w:lastRenderedPageBreak/>
        <w:t>Rear-end type two</w:t>
      </w:r>
    </w:p>
    <w:p w:rsidR="00DA45F9" w:rsidRPr="0070787E" w:rsidRDefault="00234D56">
      <w:pPr>
        <w:pStyle w:val="a3"/>
        <w:spacing w:before="2" w:line="242" w:lineRule="auto"/>
        <w:ind w:left="261" w:right="251" w:firstLine="480"/>
        <w:jc w:val="both"/>
        <w:rPr>
          <w:lang w:val="en-US"/>
        </w:rPr>
      </w:pPr>
      <w:r w:rsidRPr="0070787E">
        <w:rPr>
          <w:lang w:val="en-US"/>
        </w:rPr>
        <w:t>If the front robot decelerates abnormally or even stops suddenly, the front robot is the responsible party. If the game continues to be seriously affected, the referee may call "Stop" and punish the responsible party to withdraw from this off-road, and the result is that the off-road is not completed; other robots are included Back group, make-up.</w:t>
      </w:r>
    </w:p>
    <w:p w:rsidR="00DA45F9" w:rsidRDefault="00234D56">
      <w:pPr>
        <w:pStyle w:val="2"/>
        <w:numPr>
          <w:ilvl w:val="2"/>
          <w:numId w:val="1"/>
        </w:numPr>
        <w:tabs>
          <w:tab w:val="left" w:pos="924"/>
        </w:tabs>
        <w:jc w:val="both"/>
      </w:pPr>
      <w:r w:rsidRPr="00234D56">
        <w:t>Side collision</w:t>
      </w:r>
    </w:p>
    <w:p w:rsidR="00DA45F9" w:rsidRPr="0070787E" w:rsidRDefault="00234D56">
      <w:pPr>
        <w:pStyle w:val="a3"/>
        <w:spacing w:before="3" w:line="242" w:lineRule="auto"/>
        <w:ind w:left="261" w:right="253" w:firstLine="480"/>
        <w:rPr>
          <w:lang w:val="en-US"/>
        </w:rPr>
      </w:pPr>
      <w:r w:rsidRPr="0070787E">
        <w:rPr>
          <w:lang w:val="en-US"/>
        </w:rPr>
        <w:t>The lane-changing robot is the responsible party. If the game continues to be seriously affected, the referee may call "Stop" and punish the responsible party to withdraw from this off-road with a score of incomplete completion of this off-road; other robots will be assigned to the latter group and make up the match.</w:t>
      </w:r>
    </w:p>
    <w:p w:rsidR="00DA45F9" w:rsidRPr="0070787E" w:rsidRDefault="00DA45F9">
      <w:pPr>
        <w:pStyle w:val="a3"/>
        <w:spacing w:before="5"/>
        <w:rPr>
          <w:lang w:val="en-US"/>
        </w:rPr>
      </w:pPr>
    </w:p>
    <w:p w:rsidR="00DA45F9" w:rsidRPr="0070787E" w:rsidRDefault="00234D56">
      <w:pPr>
        <w:pStyle w:val="1"/>
        <w:rPr>
          <w:lang w:val="en-US"/>
        </w:rPr>
      </w:pPr>
      <w:r w:rsidRPr="0070787E">
        <w:rPr>
          <w:lang w:val="en-US"/>
        </w:rPr>
        <w:t>3. Site, route, environment and facilities</w:t>
      </w:r>
    </w:p>
    <w:p w:rsidR="00DA45F9" w:rsidRPr="0070787E" w:rsidRDefault="00234D56">
      <w:pPr>
        <w:pStyle w:val="a3"/>
        <w:spacing w:before="6"/>
        <w:ind w:left="741"/>
        <w:rPr>
          <w:lang w:val="en-US"/>
        </w:rPr>
      </w:pPr>
      <w:r w:rsidRPr="0070787E">
        <w:rPr>
          <w:lang w:val="en-US"/>
        </w:rPr>
        <w:t>The dimensions, marking lines and symbols, and the types and number of obstacles placed in this competition are shown in Figure 1.</w:t>
      </w:r>
    </w:p>
    <w:p w:rsidR="00DA45F9" w:rsidRPr="0070787E" w:rsidRDefault="00871653">
      <w:pPr>
        <w:pStyle w:val="a3"/>
        <w:spacing w:before="10"/>
        <w:rPr>
          <w:sz w:val="23"/>
          <w:lang w:val="en-US"/>
        </w:rPr>
      </w:pPr>
      <w:r>
        <w:rPr>
          <w:noProof/>
          <w:lang w:val="en-US" w:bidi="ar-SA"/>
        </w:rPr>
        <mc:AlternateContent>
          <mc:Choice Requires="wpg">
            <w:drawing>
              <wp:anchor distT="0" distB="0" distL="0" distR="0" simplePos="0" relativeHeight="251664384" behindDoc="1" locked="0" layoutInCell="1" allowOverlap="1">
                <wp:simplePos x="0" y="0"/>
                <wp:positionH relativeFrom="page">
                  <wp:posOffset>1640205</wp:posOffset>
                </wp:positionH>
                <wp:positionV relativeFrom="paragraph">
                  <wp:posOffset>218440</wp:posOffset>
                </wp:positionV>
                <wp:extent cx="4627880" cy="1856105"/>
                <wp:effectExtent l="0" t="0" r="1270" b="11430"/>
                <wp:wrapTopAndBottom/>
                <wp:docPr id="80" name="组合 2"/>
                <wp:cNvGraphicFramePr/>
                <a:graphic xmlns:a="http://schemas.openxmlformats.org/drawingml/2006/main">
                  <a:graphicData uri="http://schemas.microsoft.com/office/word/2010/wordprocessingGroup">
                    <wpg:wgp>
                      <wpg:cNvGrpSpPr/>
                      <wpg:grpSpPr>
                        <a:xfrm>
                          <a:off x="0" y="0"/>
                          <a:ext cx="4627880" cy="1856105"/>
                          <a:chOff x="2584" y="344"/>
                          <a:chExt cx="7288" cy="2923"/>
                        </a:xfrm>
                      </wpg:grpSpPr>
                      <wps:wsp>
                        <wps:cNvPr id="5" name="矩形 3"/>
                        <wps:cNvSpPr/>
                        <wps:spPr>
                          <a:xfrm>
                            <a:off x="3134" y="1028"/>
                            <a:ext cx="6180" cy="1644"/>
                          </a:xfrm>
                          <a:prstGeom prst="rect">
                            <a:avLst/>
                          </a:prstGeom>
                          <a:solidFill>
                            <a:srgbClr val="008000"/>
                          </a:solidFill>
                          <a:ln>
                            <a:noFill/>
                          </a:ln>
                        </wps:spPr>
                        <wps:bodyPr upright="1"/>
                      </wps:wsp>
                      <wps:wsp>
                        <wps:cNvPr id="6" name="任意多边形 4"/>
                        <wps:cNvSpPr/>
                        <wps:spPr>
                          <a:xfrm>
                            <a:off x="3271" y="1181"/>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3"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1"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1"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6"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8"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3"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3"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8"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407" y="820"/>
                                </a:lnTo>
                                <a:lnTo>
                                  <a:pt x="418" y="822"/>
                                </a:lnTo>
                                <a:lnTo>
                                  <a:pt x="418" y="822"/>
                                </a:lnTo>
                                <a:lnTo>
                                  <a:pt x="523" y="822"/>
                                </a:lnTo>
                                <a:lnTo>
                                  <a:pt x="512"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2"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7"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69"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2"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3" y="644"/>
                                </a:lnTo>
                                <a:lnTo>
                                  <a:pt x="83" y="642"/>
                                </a:lnTo>
                                <a:lnTo>
                                  <a:pt x="85" y="644"/>
                                </a:lnTo>
                                <a:close/>
                                <a:moveTo>
                                  <a:pt x="759" y="660"/>
                                </a:moveTo>
                                <a:lnTo>
                                  <a:pt x="741" y="660"/>
                                </a:lnTo>
                                <a:lnTo>
                                  <a:pt x="753" y="642"/>
                                </a:lnTo>
                                <a:lnTo>
                                  <a:pt x="752"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23" y="822"/>
                                </a:moveTo>
                                <a:lnTo>
                                  <a:pt x="418" y="822"/>
                                </a:lnTo>
                                <a:lnTo>
                                  <a:pt x="429" y="820"/>
                                </a:ln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7" y="800"/>
                                </a:lnTo>
                                <a:lnTo>
                                  <a:pt x="547" y="800"/>
                                </a:lnTo>
                                <a:lnTo>
                                  <a:pt x="557" y="796"/>
                                </a:lnTo>
                                <a:lnTo>
                                  <a:pt x="557" y="796"/>
                                </a:lnTo>
                                <a:lnTo>
                                  <a:pt x="566" y="792"/>
                                </a:lnTo>
                                <a:lnTo>
                                  <a:pt x="566" y="794"/>
                                </a:lnTo>
                                <a:lnTo>
                                  <a:pt x="599" y="794"/>
                                </a:lnTo>
                                <a:lnTo>
                                  <a:pt x="581" y="804"/>
                                </a:lnTo>
                                <a:lnTo>
                                  <a:pt x="571" y="806"/>
                                </a:lnTo>
                                <a:lnTo>
                                  <a:pt x="542" y="818"/>
                                </a:lnTo>
                                <a:lnTo>
                                  <a:pt x="523" y="822"/>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7" name="矩形 5"/>
                        <wps:cNvSpPr/>
                        <wps:spPr>
                          <a:xfrm>
                            <a:off x="3693" y="1148"/>
                            <a:ext cx="454" cy="548"/>
                          </a:xfrm>
                          <a:prstGeom prst="rect">
                            <a:avLst/>
                          </a:prstGeom>
                          <a:solidFill>
                            <a:srgbClr val="008000"/>
                          </a:solidFill>
                          <a:ln>
                            <a:noFill/>
                          </a:ln>
                        </wps:spPr>
                        <wps:bodyPr upright="1"/>
                      </wps:wsp>
                      <wps:wsp>
                        <wps:cNvPr id="8" name="任意多边形 6"/>
                        <wps:cNvSpPr/>
                        <wps:spPr>
                          <a:xfrm>
                            <a:off x="3271" y="1727"/>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3"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1"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1"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6"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8"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3"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3"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8"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533" y="820"/>
                                </a:lnTo>
                                <a:lnTo>
                                  <a:pt x="523" y="822"/>
                                </a:lnTo>
                                <a:lnTo>
                                  <a:pt x="512"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2"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7"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69"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2"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3" y="644"/>
                                </a:lnTo>
                                <a:lnTo>
                                  <a:pt x="83" y="642"/>
                                </a:lnTo>
                                <a:lnTo>
                                  <a:pt x="85" y="644"/>
                                </a:lnTo>
                                <a:close/>
                                <a:moveTo>
                                  <a:pt x="759" y="660"/>
                                </a:moveTo>
                                <a:lnTo>
                                  <a:pt x="741" y="660"/>
                                </a:lnTo>
                                <a:lnTo>
                                  <a:pt x="753" y="642"/>
                                </a:lnTo>
                                <a:lnTo>
                                  <a:pt x="752"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33" y="820"/>
                                </a:move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7" y="800"/>
                                </a:lnTo>
                                <a:lnTo>
                                  <a:pt x="547" y="800"/>
                                </a:lnTo>
                                <a:lnTo>
                                  <a:pt x="557" y="796"/>
                                </a:lnTo>
                                <a:lnTo>
                                  <a:pt x="557" y="796"/>
                                </a:lnTo>
                                <a:lnTo>
                                  <a:pt x="566" y="792"/>
                                </a:lnTo>
                                <a:lnTo>
                                  <a:pt x="566" y="794"/>
                                </a:lnTo>
                                <a:lnTo>
                                  <a:pt x="599" y="794"/>
                                </a:lnTo>
                                <a:lnTo>
                                  <a:pt x="581" y="804"/>
                                </a:lnTo>
                                <a:lnTo>
                                  <a:pt x="571" y="806"/>
                                </a:lnTo>
                                <a:lnTo>
                                  <a:pt x="542" y="818"/>
                                </a:lnTo>
                                <a:lnTo>
                                  <a:pt x="533" y="820"/>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9" name="矩形 7"/>
                        <wps:cNvSpPr/>
                        <wps:spPr>
                          <a:xfrm>
                            <a:off x="3693" y="1695"/>
                            <a:ext cx="454" cy="908"/>
                          </a:xfrm>
                          <a:prstGeom prst="rect">
                            <a:avLst/>
                          </a:prstGeom>
                          <a:solidFill>
                            <a:srgbClr val="008000"/>
                          </a:solidFill>
                          <a:ln>
                            <a:noFill/>
                          </a:ln>
                        </wps:spPr>
                        <wps:bodyPr upright="1"/>
                      </wps:wsp>
                      <wps:wsp>
                        <wps:cNvPr id="10" name="矩形 8"/>
                        <wps:cNvSpPr/>
                        <wps:spPr>
                          <a:xfrm>
                            <a:off x="3278" y="1628"/>
                            <a:ext cx="454" cy="512"/>
                          </a:xfrm>
                          <a:prstGeom prst="rect">
                            <a:avLst/>
                          </a:prstGeom>
                          <a:solidFill>
                            <a:srgbClr val="008000"/>
                          </a:solidFill>
                          <a:ln>
                            <a:noFill/>
                          </a:ln>
                        </wps:spPr>
                        <wps:bodyPr upright="1"/>
                      </wps:wsp>
                      <wps:wsp>
                        <wps:cNvPr id="11" name="直线 9"/>
                        <wps:cNvCnPr/>
                        <wps:spPr>
                          <a:xfrm>
                            <a:off x="3276" y="1613"/>
                            <a:ext cx="0" cy="567"/>
                          </a:xfrm>
                          <a:prstGeom prst="line">
                            <a:avLst/>
                          </a:prstGeom>
                          <a:ln w="10160" cap="flat" cmpd="sng">
                            <a:solidFill>
                              <a:srgbClr val="FFFFFF"/>
                            </a:solidFill>
                            <a:prstDash val="solid"/>
                            <a:headEnd type="none" w="med" len="med"/>
                            <a:tailEnd type="none" w="med" len="med"/>
                          </a:ln>
                        </wps:spPr>
                        <wps:bodyPr/>
                      </wps:wsp>
                      <wps:wsp>
                        <wps:cNvPr id="12" name="任意多边形 10"/>
                        <wps:cNvSpPr/>
                        <wps:spPr>
                          <a:xfrm>
                            <a:off x="3547" y="1463"/>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3"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1"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1"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6"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8"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3"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3"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8"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533" y="820"/>
                                </a:lnTo>
                                <a:lnTo>
                                  <a:pt x="523" y="822"/>
                                </a:lnTo>
                                <a:lnTo>
                                  <a:pt x="512"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2"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7"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69"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2"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3" y="644"/>
                                </a:lnTo>
                                <a:lnTo>
                                  <a:pt x="83" y="642"/>
                                </a:lnTo>
                                <a:lnTo>
                                  <a:pt x="85" y="644"/>
                                </a:lnTo>
                                <a:close/>
                                <a:moveTo>
                                  <a:pt x="759" y="660"/>
                                </a:moveTo>
                                <a:lnTo>
                                  <a:pt x="741" y="660"/>
                                </a:lnTo>
                                <a:lnTo>
                                  <a:pt x="753" y="642"/>
                                </a:lnTo>
                                <a:lnTo>
                                  <a:pt x="752"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33" y="820"/>
                                </a:move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7" y="800"/>
                                </a:lnTo>
                                <a:lnTo>
                                  <a:pt x="547" y="800"/>
                                </a:lnTo>
                                <a:lnTo>
                                  <a:pt x="557" y="796"/>
                                </a:lnTo>
                                <a:lnTo>
                                  <a:pt x="557" y="796"/>
                                </a:lnTo>
                                <a:lnTo>
                                  <a:pt x="566" y="792"/>
                                </a:lnTo>
                                <a:lnTo>
                                  <a:pt x="566" y="794"/>
                                </a:lnTo>
                                <a:lnTo>
                                  <a:pt x="599" y="794"/>
                                </a:lnTo>
                                <a:lnTo>
                                  <a:pt x="581" y="804"/>
                                </a:lnTo>
                                <a:lnTo>
                                  <a:pt x="571" y="806"/>
                                </a:lnTo>
                                <a:lnTo>
                                  <a:pt x="542" y="818"/>
                                </a:lnTo>
                                <a:lnTo>
                                  <a:pt x="533" y="820"/>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13" name="矩形 11"/>
                        <wps:cNvSpPr/>
                        <wps:spPr>
                          <a:xfrm>
                            <a:off x="3969" y="1431"/>
                            <a:ext cx="454" cy="908"/>
                          </a:xfrm>
                          <a:prstGeom prst="rect">
                            <a:avLst/>
                          </a:prstGeom>
                          <a:solidFill>
                            <a:srgbClr val="008000"/>
                          </a:solidFill>
                          <a:ln>
                            <a:noFill/>
                          </a:ln>
                        </wps:spPr>
                        <wps:bodyPr upright="1"/>
                      </wps:wsp>
                      <wps:wsp>
                        <wps:cNvPr id="14" name="任意多边形 12"/>
                        <wps:cNvSpPr/>
                        <wps:spPr>
                          <a:xfrm>
                            <a:off x="8336" y="1717"/>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3"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1"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1"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6"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8"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3"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3"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8"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533" y="820"/>
                                </a:lnTo>
                                <a:lnTo>
                                  <a:pt x="523" y="822"/>
                                </a:lnTo>
                                <a:lnTo>
                                  <a:pt x="512"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2"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7"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69"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2"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3" y="644"/>
                                </a:lnTo>
                                <a:lnTo>
                                  <a:pt x="83" y="642"/>
                                </a:lnTo>
                                <a:lnTo>
                                  <a:pt x="85" y="644"/>
                                </a:lnTo>
                                <a:close/>
                                <a:moveTo>
                                  <a:pt x="759" y="660"/>
                                </a:moveTo>
                                <a:lnTo>
                                  <a:pt x="741" y="660"/>
                                </a:lnTo>
                                <a:lnTo>
                                  <a:pt x="753" y="642"/>
                                </a:lnTo>
                                <a:lnTo>
                                  <a:pt x="752"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33" y="820"/>
                                </a:move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7" y="800"/>
                                </a:lnTo>
                                <a:lnTo>
                                  <a:pt x="547" y="800"/>
                                </a:lnTo>
                                <a:lnTo>
                                  <a:pt x="557" y="796"/>
                                </a:lnTo>
                                <a:lnTo>
                                  <a:pt x="557" y="796"/>
                                </a:lnTo>
                                <a:lnTo>
                                  <a:pt x="566" y="792"/>
                                </a:lnTo>
                                <a:lnTo>
                                  <a:pt x="566" y="794"/>
                                </a:lnTo>
                                <a:lnTo>
                                  <a:pt x="599" y="794"/>
                                </a:lnTo>
                                <a:lnTo>
                                  <a:pt x="581" y="804"/>
                                </a:lnTo>
                                <a:lnTo>
                                  <a:pt x="571" y="806"/>
                                </a:lnTo>
                                <a:lnTo>
                                  <a:pt x="542" y="818"/>
                                </a:lnTo>
                                <a:lnTo>
                                  <a:pt x="533" y="820"/>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15" name="矩形 13"/>
                        <wps:cNvSpPr/>
                        <wps:spPr>
                          <a:xfrm>
                            <a:off x="8311" y="2060"/>
                            <a:ext cx="454" cy="548"/>
                          </a:xfrm>
                          <a:prstGeom prst="rect">
                            <a:avLst/>
                          </a:prstGeom>
                          <a:solidFill>
                            <a:srgbClr val="008000"/>
                          </a:solidFill>
                          <a:ln>
                            <a:noFill/>
                          </a:ln>
                        </wps:spPr>
                        <wps:bodyPr upright="1"/>
                      </wps:wsp>
                      <wps:wsp>
                        <wps:cNvPr id="16" name="任意多边形 14"/>
                        <wps:cNvSpPr/>
                        <wps:spPr>
                          <a:xfrm>
                            <a:off x="8334" y="1167"/>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4"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1"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1"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7"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9"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4"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4"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9"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533" y="820"/>
                                </a:lnTo>
                                <a:lnTo>
                                  <a:pt x="523" y="822"/>
                                </a:lnTo>
                                <a:lnTo>
                                  <a:pt x="513"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3"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8"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70"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3"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4" y="644"/>
                                </a:lnTo>
                                <a:lnTo>
                                  <a:pt x="83" y="642"/>
                                </a:lnTo>
                                <a:lnTo>
                                  <a:pt x="85" y="644"/>
                                </a:lnTo>
                                <a:close/>
                                <a:moveTo>
                                  <a:pt x="759" y="660"/>
                                </a:moveTo>
                                <a:lnTo>
                                  <a:pt x="741" y="660"/>
                                </a:lnTo>
                                <a:lnTo>
                                  <a:pt x="753" y="642"/>
                                </a:lnTo>
                                <a:lnTo>
                                  <a:pt x="753"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33" y="820"/>
                                </a:move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8" y="800"/>
                                </a:lnTo>
                                <a:lnTo>
                                  <a:pt x="547" y="800"/>
                                </a:lnTo>
                                <a:lnTo>
                                  <a:pt x="557" y="796"/>
                                </a:lnTo>
                                <a:lnTo>
                                  <a:pt x="557" y="796"/>
                                </a:lnTo>
                                <a:lnTo>
                                  <a:pt x="566" y="792"/>
                                </a:lnTo>
                                <a:lnTo>
                                  <a:pt x="566" y="794"/>
                                </a:lnTo>
                                <a:lnTo>
                                  <a:pt x="599" y="794"/>
                                </a:lnTo>
                                <a:lnTo>
                                  <a:pt x="581" y="804"/>
                                </a:lnTo>
                                <a:lnTo>
                                  <a:pt x="571" y="806"/>
                                </a:lnTo>
                                <a:lnTo>
                                  <a:pt x="542" y="818"/>
                                </a:lnTo>
                                <a:lnTo>
                                  <a:pt x="533" y="820"/>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17" name="矩形 15"/>
                        <wps:cNvSpPr/>
                        <wps:spPr>
                          <a:xfrm>
                            <a:off x="8311" y="1152"/>
                            <a:ext cx="454" cy="908"/>
                          </a:xfrm>
                          <a:prstGeom prst="rect">
                            <a:avLst/>
                          </a:prstGeom>
                          <a:solidFill>
                            <a:srgbClr val="008000"/>
                          </a:solidFill>
                          <a:ln>
                            <a:noFill/>
                          </a:ln>
                        </wps:spPr>
                        <wps:bodyPr upright="1"/>
                      </wps:wsp>
                      <wps:wsp>
                        <wps:cNvPr id="18" name="矩形 16"/>
                        <wps:cNvSpPr/>
                        <wps:spPr>
                          <a:xfrm>
                            <a:off x="8724" y="1604"/>
                            <a:ext cx="454" cy="512"/>
                          </a:xfrm>
                          <a:prstGeom prst="rect">
                            <a:avLst/>
                          </a:prstGeom>
                          <a:solidFill>
                            <a:srgbClr val="008000"/>
                          </a:solidFill>
                          <a:ln>
                            <a:noFill/>
                          </a:ln>
                        </wps:spPr>
                        <wps:bodyPr upright="1"/>
                      </wps:wsp>
                      <wps:wsp>
                        <wps:cNvPr id="19" name="直线 17"/>
                        <wps:cNvCnPr/>
                        <wps:spPr>
                          <a:xfrm>
                            <a:off x="9162" y="1590"/>
                            <a:ext cx="0" cy="527"/>
                          </a:xfrm>
                          <a:prstGeom prst="line">
                            <a:avLst/>
                          </a:prstGeom>
                          <a:ln w="10160" cap="flat" cmpd="sng">
                            <a:solidFill>
                              <a:srgbClr val="FFFFFF"/>
                            </a:solidFill>
                            <a:prstDash val="solid"/>
                            <a:headEnd type="none" w="med" len="med"/>
                            <a:tailEnd type="none" w="med" len="med"/>
                          </a:ln>
                        </wps:spPr>
                        <wps:bodyPr/>
                      </wps:wsp>
                      <wps:wsp>
                        <wps:cNvPr id="20" name="任意多边形 18"/>
                        <wps:cNvSpPr/>
                        <wps:spPr>
                          <a:xfrm>
                            <a:off x="8072" y="1453"/>
                            <a:ext cx="837" cy="836"/>
                          </a:xfrm>
                          <a:custGeom>
                            <a:avLst/>
                            <a:gdLst/>
                            <a:ahLst/>
                            <a:cxnLst/>
                            <a:rect l="0" t="0" r="0" b="0"/>
                            <a:pathLst>
                              <a:path w="837" h="836">
                                <a:moveTo>
                                  <a:pt x="461" y="2"/>
                                </a:moveTo>
                                <a:lnTo>
                                  <a:pt x="375" y="2"/>
                                </a:lnTo>
                                <a:lnTo>
                                  <a:pt x="386" y="0"/>
                                </a:lnTo>
                                <a:lnTo>
                                  <a:pt x="450" y="0"/>
                                </a:lnTo>
                                <a:lnTo>
                                  <a:pt x="461" y="2"/>
                                </a:lnTo>
                                <a:close/>
                                <a:moveTo>
                                  <a:pt x="482" y="832"/>
                                </a:moveTo>
                                <a:lnTo>
                                  <a:pt x="354" y="832"/>
                                </a:lnTo>
                                <a:lnTo>
                                  <a:pt x="324" y="826"/>
                                </a:lnTo>
                                <a:lnTo>
                                  <a:pt x="313" y="822"/>
                                </a:lnTo>
                                <a:lnTo>
                                  <a:pt x="294" y="818"/>
                                </a:lnTo>
                                <a:lnTo>
                                  <a:pt x="265" y="806"/>
                                </a:lnTo>
                                <a:lnTo>
                                  <a:pt x="255" y="804"/>
                                </a:lnTo>
                                <a:lnTo>
                                  <a:pt x="237" y="794"/>
                                </a:lnTo>
                                <a:lnTo>
                                  <a:pt x="219" y="786"/>
                                </a:lnTo>
                                <a:lnTo>
                                  <a:pt x="201" y="776"/>
                                </a:lnTo>
                                <a:lnTo>
                                  <a:pt x="184" y="764"/>
                                </a:lnTo>
                                <a:lnTo>
                                  <a:pt x="168" y="752"/>
                                </a:lnTo>
                                <a:lnTo>
                                  <a:pt x="152" y="740"/>
                                </a:lnTo>
                                <a:lnTo>
                                  <a:pt x="137" y="728"/>
                                </a:lnTo>
                                <a:lnTo>
                                  <a:pt x="122" y="714"/>
                                </a:lnTo>
                                <a:lnTo>
                                  <a:pt x="108" y="698"/>
                                </a:lnTo>
                                <a:lnTo>
                                  <a:pt x="95" y="684"/>
                                </a:lnTo>
                                <a:lnTo>
                                  <a:pt x="83" y="668"/>
                                </a:lnTo>
                                <a:lnTo>
                                  <a:pt x="71" y="652"/>
                                </a:lnTo>
                                <a:lnTo>
                                  <a:pt x="60" y="634"/>
                                </a:lnTo>
                                <a:lnTo>
                                  <a:pt x="50" y="616"/>
                                </a:lnTo>
                                <a:lnTo>
                                  <a:pt x="41" y="598"/>
                                </a:lnTo>
                                <a:lnTo>
                                  <a:pt x="32" y="580"/>
                                </a:lnTo>
                                <a:lnTo>
                                  <a:pt x="29" y="570"/>
                                </a:lnTo>
                                <a:lnTo>
                                  <a:pt x="25" y="562"/>
                                </a:lnTo>
                                <a:lnTo>
                                  <a:pt x="22" y="552"/>
                                </a:lnTo>
                                <a:lnTo>
                                  <a:pt x="18" y="542"/>
                                </a:lnTo>
                                <a:lnTo>
                                  <a:pt x="15" y="532"/>
                                </a:lnTo>
                                <a:lnTo>
                                  <a:pt x="13" y="522"/>
                                </a:lnTo>
                                <a:lnTo>
                                  <a:pt x="10" y="512"/>
                                </a:lnTo>
                                <a:lnTo>
                                  <a:pt x="8" y="502"/>
                                </a:lnTo>
                                <a:lnTo>
                                  <a:pt x="6" y="492"/>
                                </a:lnTo>
                                <a:lnTo>
                                  <a:pt x="4" y="482"/>
                                </a:lnTo>
                                <a:lnTo>
                                  <a:pt x="2" y="460"/>
                                </a:lnTo>
                                <a:lnTo>
                                  <a:pt x="1" y="450"/>
                                </a:lnTo>
                                <a:lnTo>
                                  <a:pt x="0" y="440"/>
                                </a:lnTo>
                                <a:lnTo>
                                  <a:pt x="0" y="428"/>
                                </a:lnTo>
                                <a:lnTo>
                                  <a:pt x="0" y="406"/>
                                </a:lnTo>
                                <a:lnTo>
                                  <a:pt x="0" y="396"/>
                                </a:lnTo>
                                <a:lnTo>
                                  <a:pt x="1" y="386"/>
                                </a:lnTo>
                                <a:lnTo>
                                  <a:pt x="2" y="374"/>
                                </a:lnTo>
                                <a:lnTo>
                                  <a:pt x="3" y="364"/>
                                </a:lnTo>
                                <a:lnTo>
                                  <a:pt x="4" y="354"/>
                                </a:lnTo>
                                <a:lnTo>
                                  <a:pt x="6" y="344"/>
                                </a:lnTo>
                                <a:lnTo>
                                  <a:pt x="8" y="334"/>
                                </a:lnTo>
                                <a:lnTo>
                                  <a:pt x="10" y="322"/>
                                </a:lnTo>
                                <a:lnTo>
                                  <a:pt x="13" y="312"/>
                                </a:lnTo>
                                <a:lnTo>
                                  <a:pt x="15" y="302"/>
                                </a:lnTo>
                                <a:lnTo>
                                  <a:pt x="18" y="294"/>
                                </a:lnTo>
                                <a:lnTo>
                                  <a:pt x="22" y="284"/>
                                </a:lnTo>
                                <a:lnTo>
                                  <a:pt x="25" y="274"/>
                                </a:lnTo>
                                <a:lnTo>
                                  <a:pt x="29" y="264"/>
                                </a:lnTo>
                                <a:lnTo>
                                  <a:pt x="32" y="254"/>
                                </a:lnTo>
                                <a:lnTo>
                                  <a:pt x="41" y="236"/>
                                </a:lnTo>
                                <a:lnTo>
                                  <a:pt x="50" y="218"/>
                                </a:lnTo>
                                <a:lnTo>
                                  <a:pt x="60" y="200"/>
                                </a:lnTo>
                                <a:lnTo>
                                  <a:pt x="71" y="184"/>
                                </a:lnTo>
                                <a:lnTo>
                                  <a:pt x="83" y="168"/>
                                </a:lnTo>
                                <a:lnTo>
                                  <a:pt x="95" y="152"/>
                                </a:lnTo>
                                <a:lnTo>
                                  <a:pt x="108" y="136"/>
                                </a:lnTo>
                                <a:lnTo>
                                  <a:pt x="122" y="122"/>
                                </a:lnTo>
                                <a:lnTo>
                                  <a:pt x="137" y="108"/>
                                </a:lnTo>
                                <a:lnTo>
                                  <a:pt x="152" y="94"/>
                                </a:lnTo>
                                <a:lnTo>
                                  <a:pt x="168" y="82"/>
                                </a:lnTo>
                                <a:lnTo>
                                  <a:pt x="184" y="70"/>
                                </a:lnTo>
                                <a:lnTo>
                                  <a:pt x="201" y="60"/>
                                </a:lnTo>
                                <a:lnTo>
                                  <a:pt x="219" y="50"/>
                                </a:lnTo>
                                <a:lnTo>
                                  <a:pt x="237" y="40"/>
                                </a:lnTo>
                                <a:lnTo>
                                  <a:pt x="255" y="32"/>
                                </a:lnTo>
                                <a:lnTo>
                                  <a:pt x="284" y="20"/>
                                </a:lnTo>
                                <a:lnTo>
                                  <a:pt x="294" y="18"/>
                                </a:lnTo>
                                <a:lnTo>
                                  <a:pt x="303" y="14"/>
                                </a:lnTo>
                                <a:lnTo>
                                  <a:pt x="365" y="2"/>
                                </a:lnTo>
                                <a:lnTo>
                                  <a:pt x="471" y="2"/>
                                </a:lnTo>
                                <a:lnTo>
                                  <a:pt x="533" y="14"/>
                                </a:lnTo>
                                <a:lnTo>
                                  <a:pt x="397" y="14"/>
                                </a:lnTo>
                                <a:lnTo>
                                  <a:pt x="387" y="16"/>
                                </a:lnTo>
                                <a:lnTo>
                                  <a:pt x="377" y="16"/>
                                </a:lnTo>
                                <a:lnTo>
                                  <a:pt x="367" y="18"/>
                                </a:lnTo>
                                <a:lnTo>
                                  <a:pt x="357" y="18"/>
                                </a:lnTo>
                                <a:lnTo>
                                  <a:pt x="346" y="20"/>
                                </a:lnTo>
                                <a:lnTo>
                                  <a:pt x="347" y="20"/>
                                </a:lnTo>
                                <a:lnTo>
                                  <a:pt x="337" y="22"/>
                                </a:lnTo>
                                <a:lnTo>
                                  <a:pt x="337" y="22"/>
                                </a:lnTo>
                                <a:lnTo>
                                  <a:pt x="327" y="24"/>
                                </a:lnTo>
                                <a:lnTo>
                                  <a:pt x="327" y="24"/>
                                </a:lnTo>
                                <a:lnTo>
                                  <a:pt x="317" y="26"/>
                                </a:lnTo>
                                <a:lnTo>
                                  <a:pt x="317" y="26"/>
                                </a:lnTo>
                                <a:lnTo>
                                  <a:pt x="307" y="30"/>
                                </a:lnTo>
                                <a:lnTo>
                                  <a:pt x="308" y="30"/>
                                </a:lnTo>
                                <a:lnTo>
                                  <a:pt x="298" y="32"/>
                                </a:lnTo>
                                <a:lnTo>
                                  <a:pt x="298" y="32"/>
                                </a:lnTo>
                                <a:lnTo>
                                  <a:pt x="289" y="36"/>
                                </a:lnTo>
                                <a:lnTo>
                                  <a:pt x="289" y="36"/>
                                </a:lnTo>
                                <a:lnTo>
                                  <a:pt x="279" y="38"/>
                                </a:lnTo>
                                <a:lnTo>
                                  <a:pt x="279" y="38"/>
                                </a:lnTo>
                                <a:lnTo>
                                  <a:pt x="270" y="42"/>
                                </a:lnTo>
                                <a:lnTo>
                                  <a:pt x="270" y="42"/>
                                </a:lnTo>
                                <a:lnTo>
                                  <a:pt x="261" y="46"/>
                                </a:lnTo>
                                <a:lnTo>
                                  <a:pt x="261" y="46"/>
                                </a:lnTo>
                                <a:lnTo>
                                  <a:pt x="243" y="54"/>
                                </a:lnTo>
                                <a:lnTo>
                                  <a:pt x="243" y="54"/>
                                </a:lnTo>
                                <a:lnTo>
                                  <a:pt x="226" y="62"/>
                                </a:lnTo>
                                <a:lnTo>
                                  <a:pt x="226" y="62"/>
                                </a:lnTo>
                                <a:lnTo>
                                  <a:pt x="209" y="72"/>
                                </a:lnTo>
                                <a:lnTo>
                                  <a:pt x="209" y="72"/>
                                </a:lnTo>
                                <a:lnTo>
                                  <a:pt x="192" y="82"/>
                                </a:lnTo>
                                <a:lnTo>
                                  <a:pt x="193" y="82"/>
                                </a:lnTo>
                                <a:lnTo>
                                  <a:pt x="176" y="94"/>
                                </a:lnTo>
                                <a:lnTo>
                                  <a:pt x="177" y="94"/>
                                </a:lnTo>
                                <a:lnTo>
                                  <a:pt x="161" y="106"/>
                                </a:lnTo>
                                <a:lnTo>
                                  <a:pt x="161" y="106"/>
                                </a:lnTo>
                                <a:lnTo>
                                  <a:pt x="147" y="118"/>
                                </a:lnTo>
                                <a:lnTo>
                                  <a:pt x="147" y="118"/>
                                </a:lnTo>
                                <a:lnTo>
                                  <a:pt x="133" y="132"/>
                                </a:lnTo>
                                <a:lnTo>
                                  <a:pt x="133" y="132"/>
                                </a:lnTo>
                                <a:lnTo>
                                  <a:pt x="119" y="146"/>
                                </a:lnTo>
                                <a:lnTo>
                                  <a:pt x="119" y="146"/>
                                </a:lnTo>
                                <a:lnTo>
                                  <a:pt x="107" y="160"/>
                                </a:lnTo>
                                <a:lnTo>
                                  <a:pt x="107" y="160"/>
                                </a:lnTo>
                                <a:lnTo>
                                  <a:pt x="95" y="176"/>
                                </a:lnTo>
                                <a:lnTo>
                                  <a:pt x="95" y="176"/>
                                </a:lnTo>
                                <a:lnTo>
                                  <a:pt x="83" y="192"/>
                                </a:lnTo>
                                <a:lnTo>
                                  <a:pt x="84" y="192"/>
                                </a:lnTo>
                                <a:lnTo>
                                  <a:pt x="73" y="208"/>
                                </a:lnTo>
                                <a:lnTo>
                                  <a:pt x="73" y="208"/>
                                </a:lnTo>
                                <a:lnTo>
                                  <a:pt x="63" y="226"/>
                                </a:lnTo>
                                <a:lnTo>
                                  <a:pt x="63" y="226"/>
                                </a:lnTo>
                                <a:lnTo>
                                  <a:pt x="54" y="242"/>
                                </a:lnTo>
                                <a:lnTo>
                                  <a:pt x="54" y="242"/>
                                </a:lnTo>
                                <a:lnTo>
                                  <a:pt x="46" y="260"/>
                                </a:lnTo>
                                <a:lnTo>
                                  <a:pt x="46" y="260"/>
                                </a:lnTo>
                                <a:lnTo>
                                  <a:pt x="42" y="270"/>
                                </a:lnTo>
                                <a:lnTo>
                                  <a:pt x="43" y="270"/>
                                </a:lnTo>
                                <a:lnTo>
                                  <a:pt x="39" y="278"/>
                                </a:lnTo>
                                <a:lnTo>
                                  <a:pt x="39" y="278"/>
                                </a:lnTo>
                                <a:lnTo>
                                  <a:pt x="36" y="288"/>
                                </a:lnTo>
                                <a:lnTo>
                                  <a:pt x="36" y="288"/>
                                </a:lnTo>
                                <a:lnTo>
                                  <a:pt x="33" y="298"/>
                                </a:lnTo>
                                <a:lnTo>
                                  <a:pt x="33" y="298"/>
                                </a:lnTo>
                                <a:lnTo>
                                  <a:pt x="30" y="306"/>
                                </a:lnTo>
                                <a:lnTo>
                                  <a:pt x="30" y="306"/>
                                </a:lnTo>
                                <a:lnTo>
                                  <a:pt x="27" y="316"/>
                                </a:lnTo>
                                <a:lnTo>
                                  <a:pt x="27" y="316"/>
                                </a:lnTo>
                                <a:lnTo>
                                  <a:pt x="25" y="326"/>
                                </a:lnTo>
                                <a:lnTo>
                                  <a:pt x="25" y="326"/>
                                </a:lnTo>
                                <a:lnTo>
                                  <a:pt x="23" y="336"/>
                                </a:lnTo>
                                <a:lnTo>
                                  <a:pt x="23" y="336"/>
                                </a:lnTo>
                                <a:lnTo>
                                  <a:pt x="21" y="346"/>
                                </a:lnTo>
                                <a:lnTo>
                                  <a:pt x="21" y="346"/>
                                </a:lnTo>
                                <a:lnTo>
                                  <a:pt x="19" y="356"/>
                                </a:lnTo>
                                <a:lnTo>
                                  <a:pt x="19" y="356"/>
                                </a:lnTo>
                                <a:lnTo>
                                  <a:pt x="18" y="366"/>
                                </a:lnTo>
                                <a:lnTo>
                                  <a:pt x="18" y="366"/>
                                </a:lnTo>
                                <a:lnTo>
                                  <a:pt x="17" y="376"/>
                                </a:lnTo>
                                <a:lnTo>
                                  <a:pt x="17" y="376"/>
                                </a:lnTo>
                                <a:lnTo>
                                  <a:pt x="16" y="386"/>
                                </a:lnTo>
                                <a:lnTo>
                                  <a:pt x="16" y="386"/>
                                </a:lnTo>
                                <a:lnTo>
                                  <a:pt x="15" y="396"/>
                                </a:lnTo>
                                <a:lnTo>
                                  <a:pt x="15" y="406"/>
                                </a:lnTo>
                                <a:lnTo>
                                  <a:pt x="15" y="406"/>
                                </a:lnTo>
                                <a:lnTo>
                                  <a:pt x="15" y="428"/>
                                </a:lnTo>
                                <a:lnTo>
                                  <a:pt x="15" y="438"/>
                                </a:lnTo>
                                <a:lnTo>
                                  <a:pt x="16" y="448"/>
                                </a:lnTo>
                                <a:lnTo>
                                  <a:pt x="16" y="448"/>
                                </a:lnTo>
                                <a:lnTo>
                                  <a:pt x="17" y="458"/>
                                </a:lnTo>
                                <a:lnTo>
                                  <a:pt x="17" y="458"/>
                                </a:lnTo>
                                <a:lnTo>
                                  <a:pt x="18" y="470"/>
                                </a:lnTo>
                                <a:lnTo>
                                  <a:pt x="18" y="470"/>
                                </a:lnTo>
                                <a:lnTo>
                                  <a:pt x="19" y="480"/>
                                </a:lnTo>
                                <a:lnTo>
                                  <a:pt x="19" y="480"/>
                                </a:lnTo>
                                <a:lnTo>
                                  <a:pt x="21" y="490"/>
                                </a:lnTo>
                                <a:lnTo>
                                  <a:pt x="21" y="490"/>
                                </a:lnTo>
                                <a:lnTo>
                                  <a:pt x="23" y="498"/>
                                </a:lnTo>
                                <a:lnTo>
                                  <a:pt x="23" y="498"/>
                                </a:lnTo>
                                <a:lnTo>
                                  <a:pt x="25" y="508"/>
                                </a:lnTo>
                                <a:lnTo>
                                  <a:pt x="25" y="508"/>
                                </a:lnTo>
                                <a:lnTo>
                                  <a:pt x="27" y="518"/>
                                </a:lnTo>
                                <a:lnTo>
                                  <a:pt x="27" y="518"/>
                                </a:lnTo>
                                <a:lnTo>
                                  <a:pt x="30" y="528"/>
                                </a:lnTo>
                                <a:lnTo>
                                  <a:pt x="30" y="528"/>
                                </a:lnTo>
                                <a:lnTo>
                                  <a:pt x="33" y="538"/>
                                </a:lnTo>
                                <a:lnTo>
                                  <a:pt x="33" y="538"/>
                                </a:lnTo>
                                <a:lnTo>
                                  <a:pt x="36" y="546"/>
                                </a:lnTo>
                                <a:lnTo>
                                  <a:pt x="36" y="546"/>
                                </a:lnTo>
                                <a:lnTo>
                                  <a:pt x="39" y="556"/>
                                </a:lnTo>
                                <a:lnTo>
                                  <a:pt x="39" y="556"/>
                                </a:lnTo>
                                <a:lnTo>
                                  <a:pt x="43" y="566"/>
                                </a:lnTo>
                                <a:lnTo>
                                  <a:pt x="42" y="566"/>
                                </a:lnTo>
                                <a:lnTo>
                                  <a:pt x="46" y="574"/>
                                </a:lnTo>
                                <a:lnTo>
                                  <a:pt x="46" y="574"/>
                                </a:lnTo>
                                <a:lnTo>
                                  <a:pt x="54" y="592"/>
                                </a:lnTo>
                                <a:lnTo>
                                  <a:pt x="54" y="592"/>
                                </a:lnTo>
                                <a:lnTo>
                                  <a:pt x="63" y="610"/>
                                </a:lnTo>
                                <a:lnTo>
                                  <a:pt x="63" y="610"/>
                                </a:lnTo>
                                <a:lnTo>
                                  <a:pt x="73" y="626"/>
                                </a:lnTo>
                                <a:lnTo>
                                  <a:pt x="73" y="626"/>
                                </a:lnTo>
                                <a:lnTo>
                                  <a:pt x="84" y="644"/>
                                </a:lnTo>
                                <a:lnTo>
                                  <a:pt x="85" y="644"/>
                                </a:lnTo>
                                <a:lnTo>
                                  <a:pt x="95" y="660"/>
                                </a:lnTo>
                                <a:lnTo>
                                  <a:pt x="96" y="660"/>
                                </a:lnTo>
                                <a:lnTo>
                                  <a:pt x="107" y="674"/>
                                </a:lnTo>
                                <a:lnTo>
                                  <a:pt x="107" y="674"/>
                                </a:lnTo>
                                <a:lnTo>
                                  <a:pt x="119" y="688"/>
                                </a:lnTo>
                                <a:lnTo>
                                  <a:pt x="119" y="688"/>
                                </a:lnTo>
                                <a:lnTo>
                                  <a:pt x="133" y="702"/>
                                </a:lnTo>
                                <a:lnTo>
                                  <a:pt x="133" y="702"/>
                                </a:lnTo>
                                <a:lnTo>
                                  <a:pt x="147" y="716"/>
                                </a:lnTo>
                                <a:lnTo>
                                  <a:pt x="147" y="716"/>
                                </a:lnTo>
                                <a:lnTo>
                                  <a:pt x="161" y="728"/>
                                </a:lnTo>
                                <a:lnTo>
                                  <a:pt x="161" y="728"/>
                                </a:lnTo>
                                <a:lnTo>
                                  <a:pt x="177" y="740"/>
                                </a:lnTo>
                                <a:lnTo>
                                  <a:pt x="176" y="740"/>
                                </a:lnTo>
                                <a:lnTo>
                                  <a:pt x="193" y="752"/>
                                </a:lnTo>
                                <a:lnTo>
                                  <a:pt x="192" y="752"/>
                                </a:lnTo>
                                <a:lnTo>
                                  <a:pt x="209" y="762"/>
                                </a:lnTo>
                                <a:lnTo>
                                  <a:pt x="209" y="762"/>
                                </a:lnTo>
                                <a:lnTo>
                                  <a:pt x="226" y="772"/>
                                </a:lnTo>
                                <a:lnTo>
                                  <a:pt x="226" y="772"/>
                                </a:lnTo>
                                <a:lnTo>
                                  <a:pt x="243" y="782"/>
                                </a:lnTo>
                                <a:lnTo>
                                  <a:pt x="243" y="782"/>
                                </a:lnTo>
                                <a:lnTo>
                                  <a:pt x="261" y="790"/>
                                </a:lnTo>
                                <a:lnTo>
                                  <a:pt x="261" y="790"/>
                                </a:lnTo>
                                <a:lnTo>
                                  <a:pt x="270" y="794"/>
                                </a:lnTo>
                                <a:lnTo>
                                  <a:pt x="275" y="794"/>
                                </a:lnTo>
                                <a:lnTo>
                                  <a:pt x="279" y="796"/>
                                </a:lnTo>
                                <a:lnTo>
                                  <a:pt x="279" y="796"/>
                                </a:lnTo>
                                <a:lnTo>
                                  <a:pt x="289" y="800"/>
                                </a:lnTo>
                                <a:lnTo>
                                  <a:pt x="289" y="800"/>
                                </a:lnTo>
                                <a:lnTo>
                                  <a:pt x="298" y="802"/>
                                </a:lnTo>
                                <a:lnTo>
                                  <a:pt x="298" y="802"/>
                                </a:lnTo>
                                <a:lnTo>
                                  <a:pt x="308" y="806"/>
                                </a:lnTo>
                                <a:lnTo>
                                  <a:pt x="307" y="806"/>
                                </a:lnTo>
                                <a:lnTo>
                                  <a:pt x="317" y="808"/>
                                </a:lnTo>
                                <a:lnTo>
                                  <a:pt x="317" y="808"/>
                                </a:lnTo>
                                <a:lnTo>
                                  <a:pt x="327" y="810"/>
                                </a:lnTo>
                                <a:lnTo>
                                  <a:pt x="327" y="810"/>
                                </a:lnTo>
                                <a:lnTo>
                                  <a:pt x="337" y="812"/>
                                </a:lnTo>
                                <a:lnTo>
                                  <a:pt x="337" y="812"/>
                                </a:lnTo>
                                <a:lnTo>
                                  <a:pt x="347" y="814"/>
                                </a:lnTo>
                                <a:lnTo>
                                  <a:pt x="346" y="814"/>
                                </a:lnTo>
                                <a:lnTo>
                                  <a:pt x="357" y="816"/>
                                </a:lnTo>
                                <a:lnTo>
                                  <a:pt x="356" y="816"/>
                                </a:lnTo>
                                <a:lnTo>
                                  <a:pt x="367" y="818"/>
                                </a:lnTo>
                                <a:lnTo>
                                  <a:pt x="377" y="818"/>
                                </a:lnTo>
                                <a:lnTo>
                                  <a:pt x="387" y="820"/>
                                </a:lnTo>
                                <a:lnTo>
                                  <a:pt x="533" y="820"/>
                                </a:lnTo>
                                <a:lnTo>
                                  <a:pt x="523" y="822"/>
                                </a:lnTo>
                                <a:lnTo>
                                  <a:pt x="513" y="826"/>
                                </a:lnTo>
                                <a:lnTo>
                                  <a:pt x="482" y="832"/>
                                </a:lnTo>
                                <a:close/>
                                <a:moveTo>
                                  <a:pt x="806" y="308"/>
                                </a:moveTo>
                                <a:lnTo>
                                  <a:pt x="803" y="298"/>
                                </a:lnTo>
                                <a:lnTo>
                                  <a:pt x="803" y="298"/>
                                </a:lnTo>
                                <a:lnTo>
                                  <a:pt x="800" y="288"/>
                                </a:lnTo>
                                <a:lnTo>
                                  <a:pt x="800" y="288"/>
                                </a:lnTo>
                                <a:lnTo>
                                  <a:pt x="797" y="278"/>
                                </a:lnTo>
                                <a:lnTo>
                                  <a:pt x="797" y="278"/>
                                </a:lnTo>
                                <a:lnTo>
                                  <a:pt x="793" y="270"/>
                                </a:lnTo>
                                <a:lnTo>
                                  <a:pt x="794" y="270"/>
                                </a:lnTo>
                                <a:lnTo>
                                  <a:pt x="790" y="260"/>
                                </a:lnTo>
                                <a:lnTo>
                                  <a:pt x="790" y="260"/>
                                </a:lnTo>
                                <a:lnTo>
                                  <a:pt x="782" y="242"/>
                                </a:lnTo>
                                <a:lnTo>
                                  <a:pt x="782" y="242"/>
                                </a:lnTo>
                                <a:lnTo>
                                  <a:pt x="773" y="226"/>
                                </a:lnTo>
                                <a:lnTo>
                                  <a:pt x="773" y="226"/>
                                </a:lnTo>
                                <a:lnTo>
                                  <a:pt x="763" y="208"/>
                                </a:lnTo>
                                <a:lnTo>
                                  <a:pt x="763" y="208"/>
                                </a:lnTo>
                                <a:lnTo>
                                  <a:pt x="753" y="192"/>
                                </a:lnTo>
                                <a:lnTo>
                                  <a:pt x="753" y="192"/>
                                </a:lnTo>
                                <a:lnTo>
                                  <a:pt x="741" y="176"/>
                                </a:lnTo>
                                <a:lnTo>
                                  <a:pt x="741" y="176"/>
                                </a:lnTo>
                                <a:lnTo>
                                  <a:pt x="729" y="160"/>
                                </a:lnTo>
                                <a:lnTo>
                                  <a:pt x="729" y="160"/>
                                </a:lnTo>
                                <a:lnTo>
                                  <a:pt x="717" y="146"/>
                                </a:lnTo>
                                <a:lnTo>
                                  <a:pt x="717" y="146"/>
                                </a:lnTo>
                                <a:lnTo>
                                  <a:pt x="703" y="132"/>
                                </a:lnTo>
                                <a:lnTo>
                                  <a:pt x="703" y="132"/>
                                </a:lnTo>
                                <a:lnTo>
                                  <a:pt x="689" y="118"/>
                                </a:lnTo>
                                <a:lnTo>
                                  <a:pt x="689" y="118"/>
                                </a:lnTo>
                                <a:lnTo>
                                  <a:pt x="675" y="106"/>
                                </a:lnTo>
                                <a:lnTo>
                                  <a:pt x="675" y="106"/>
                                </a:lnTo>
                                <a:lnTo>
                                  <a:pt x="659" y="94"/>
                                </a:lnTo>
                                <a:lnTo>
                                  <a:pt x="660" y="94"/>
                                </a:lnTo>
                                <a:lnTo>
                                  <a:pt x="643" y="82"/>
                                </a:lnTo>
                                <a:lnTo>
                                  <a:pt x="644" y="82"/>
                                </a:lnTo>
                                <a:lnTo>
                                  <a:pt x="627" y="72"/>
                                </a:lnTo>
                                <a:lnTo>
                                  <a:pt x="627" y="72"/>
                                </a:lnTo>
                                <a:lnTo>
                                  <a:pt x="610" y="62"/>
                                </a:lnTo>
                                <a:lnTo>
                                  <a:pt x="610" y="62"/>
                                </a:lnTo>
                                <a:lnTo>
                                  <a:pt x="593" y="54"/>
                                </a:lnTo>
                                <a:lnTo>
                                  <a:pt x="593" y="54"/>
                                </a:lnTo>
                                <a:lnTo>
                                  <a:pt x="575" y="46"/>
                                </a:lnTo>
                                <a:lnTo>
                                  <a:pt x="575" y="46"/>
                                </a:lnTo>
                                <a:lnTo>
                                  <a:pt x="566" y="42"/>
                                </a:lnTo>
                                <a:lnTo>
                                  <a:pt x="566" y="42"/>
                                </a:lnTo>
                                <a:lnTo>
                                  <a:pt x="557" y="38"/>
                                </a:lnTo>
                                <a:lnTo>
                                  <a:pt x="557" y="38"/>
                                </a:lnTo>
                                <a:lnTo>
                                  <a:pt x="547" y="36"/>
                                </a:lnTo>
                                <a:lnTo>
                                  <a:pt x="548" y="36"/>
                                </a:lnTo>
                                <a:lnTo>
                                  <a:pt x="538" y="32"/>
                                </a:lnTo>
                                <a:lnTo>
                                  <a:pt x="538" y="32"/>
                                </a:lnTo>
                                <a:lnTo>
                                  <a:pt x="528" y="30"/>
                                </a:lnTo>
                                <a:lnTo>
                                  <a:pt x="529" y="30"/>
                                </a:lnTo>
                                <a:lnTo>
                                  <a:pt x="519" y="26"/>
                                </a:lnTo>
                                <a:lnTo>
                                  <a:pt x="519" y="26"/>
                                </a:lnTo>
                                <a:lnTo>
                                  <a:pt x="509" y="24"/>
                                </a:lnTo>
                                <a:lnTo>
                                  <a:pt x="509" y="24"/>
                                </a:lnTo>
                                <a:lnTo>
                                  <a:pt x="499" y="22"/>
                                </a:lnTo>
                                <a:lnTo>
                                  <a:pt x="499" y="22"/>
                                </a:lnTo>
                                <a:lnTo>
                                  <a:pt x="489" y="20"/>
                                </a:lnTo>
                                <a:lnTo>
                                  <a:pt x="490" y="20"/>
                                </a:lnTo>
                                <a:lnTo>
                                  <a:pt x="479" y="18"/>
                                </a:lnTo>
                                <a:lnTo>
                                  <a:pt x="470" y="18"/>
                                </a:lnTo>
                                <a:lnTo>
                                  <a:pt x="459" y="16"/>
                                </a:lnTo>
                                <a:lnTo>
                                  <a:pt x="449" y="16"/>
                                </a:lnTo>
                                <a:lnTo>
                                  <a:pt x="439" y="14"/>
                                </a:lnTo>
                                <a:lnTo>
                                  <a:pt x="533" y="14"/>
                                </a:lnTo>
                                <a:lnTo>
                                  <a:pt x="542" y="18"/>
                                </a:lnTo>
                                <a:lnTo>
                                  <a:pt x="552" y="20"/>
                                </a:lnTo>
                                <a:lnTo>
                                  <a:pt x="581" y="32"/>
                                </a:lnTo>
                                <a:lnTo>
                                  <a:pt x="599" y="40"/>
                                </a:lnTo>
                                <a:lnTo>
                                  <a:pt x="617" y="50"/>
                                </a:lnTo>
                                <a:lnTo>
                                  <a:pt x="635" y="60"/>
                                </a:lnTo>
                                <a:lnTo>
                                  <a:pt x="652" y="70"/>
                                </a:lnTo>
                                <a:lnTo>
                                  <a:pt x="668" y="82"/>
                                </a:lnTo>
                                <a:lnTo>
                                  <a:pt x="684" y="94"/>
                                </a:lnTo>
                                <a:lnTo>
                                  <a:pt x="699" y="108"/>
                                </a:lnTo>
                                <a:lnTo>
                                  <a:pt x="714" y="122"/>
                                </a:lnTo>
                                <a:lnTo>
                                  <a:pt x="728" y="136"/>
                                </a:lnTo>
                                <a:lnTo>
                                  <a:pt x="741" y="152"/>
                                </a:lnTo>
                                <a:lnTo>
                                  <a:pt x="753" y="168"/>
                                </a:lnTo>
                                <a:lnTo>
                                  <a:pt x="765" y="184"/>
                                </a:lnTo>
                                <a:lnTo>
                                  <a:pt x="776" y="200"/>
                                </a:lnTo>
                                <a:lnTo>
                                  <a:pt x="786" y="218"/>
                                </a:lnTo>
                                <a:lnTo>
                                  <a:pt x="795" y="236"/>
                                </a:lnTo>
                                <a:lnTo>
                                  <a:pt x="804" y="254"/>
                                </a:lnTo>
                                <a:lnTo>
                                  <a:pt x="807" y="264"/>
                                </a:lnTo>
                                <a:lnTo>
                                  <a:pt x="811" y="274"/>
                                </a:lnTo>
                                <a:lnTo>
                                  <a:pt x="815" y="284"/>
                                </a:lnTo>
                                <a:lnTo>
                                  <a:pt x="818" y="294"/>
                                </a:lnTo>
                                <a:lnTo>
                                  <a:pt x="821" y="302"/>
                                </a:lnTo>
                                <a:lnTo>
                                  <a:pt x="822" y="306"/>
                                </a:lnTo>
                                <a:lnTo>
                                  <a:pt x="806" y="306"/>
                                </a:lnTo>
                                <a:lnTo>
                                  <a:pt x="806" y="308"/>
                                </a:lnTo>
                                <a:close/>
                                <a:moveTo>
                                  <a:pt x="30" y="308"/>
                                </a:moveTo>
                                <a:lnTo>
                                  <a:pt x="30" y="306"/>
                                </a:lnTo>
                                <a:lnTo>
                                  <a:pt x="30" y="306"/>
                                </a:lnTo>
                                <a:lnTo>
                                  <a:pt x="30" y="308"/>
                                </a:lnTo>
                                <a:close/>
                                <a:moveTo>
                                  <a:pt x="833" y="470"/>
                                </a:moveTo>
                                <a:lnTo>
                                  <a:pt x="818" y="470"/>
                                </a:lnTo>
                                <a:lnTo>
                                  <a:pt x="819" y="458"/>
                                </a:lnTo>
                                <a:lnTo>
                                  <a:pt x="819" y="458"/>
                                </a:lnTo>
                                <a:lnTo>
                                  <a:pt x="820" y="448"/>
                                </a:lnTo>
                                <a:lnTo>
                                  <a:pt x="820" y="448"/>
                                </a:lnTo>
                                <a:lnTo>
                                  <a:pt x="821" y="438"/>
                                </a:lnTo>
                                <a:lnTo>
                                  <a:pt x="821" y="428"/>
                                </a:lnTo>
                                <a:lnTo>
                                  <a:pt x="821" y="406"/>
                                </a:lnTo>
                                <a:lnTo>
                                  <a:pt x="821" y="406"/>
                                </a:lnTo>
                                <a:lnTo>
                                  <a:pt x="821" y="396"/>
                                </a:lnTo>
                                <a:lnTo>
                                  <a:pt x="820" y="386"/>
                                </a:lnTo>
                                <a:lnTo>
                                  <a:pt x="820" y="386"/>
                                </a:lnTo>
                                <a:lnTo>
                                  <a:pt x="819" y="376"/>
                                </a:lnTo>
                                <a:lnTo>
                                  <a:pt x="819" y="376"/>
                                </a:lnTo>
                                <a:lnTo>
                                  <a:pt x="818" y="366"/>
                                </a:lnTo>
                                <a:lnTo>
                                  <a:pt x="818" y="366"/>
                                </a:lnTo>
                                <a:lnTo>
                                  <a:pt x="817" y="356"/>
                                </a:lnTo>
                                <a:lnTo>
                                  <a:pt x="817" y="356"/>
                                </a:lnTo>
                                <a:lnTo>
                                  <a:pt x="815" y="346"/>
                                </a:lnTo>
                                <a:lnTo>
                                  <a:pt x="815" y="346"/>
                                </a:lnTo>
                                <a:lnTo>
                                  <a:pt x="813" y="336"/>
                                </a:lnTo>
                                <a:lnTo>
                                  <a:pt x="813" y="336"/>
                                </a:lnTo>
                                <a:lnTo>
                                  <a:pt x="811" y="326"/>
                                </a:lnTo>
                                <a:lnTo>
                                  <a:pt x="811" y="326"/>
                                </a:lnTo>
                                <a:lnTo>
                                  <a:pt x="809" y="316"/>
                                </a:lnTo>
                                <a:lnTo>
                                  <a:pt x="809" y="316"/>
                                </a:lnTo>
                                <a:lnTo>
                                  <a:pt x="806" y="306"/>
                                </a:lnTo>
                                <a:lnTo>
                                  <a:pt x="822" y="306"/>
                                </a:lnTo>
                                <a:lnTo>
                                  <a:pt x="823" y="312"/>
                                </a:lnTo>
                                <a:lnTo>
                                  <a:pt x="826" y="322"/>
                                </a:lnTo>
                                <a:lnTo>
                                  <a:pt x="828" y="334"/>
                                </a:lnTo>
                                <a:lnTo>
                                  <a:pt x="830" y="344"/>
                                </a:lnTo>
                                <a:lnTo>
                                  <a:pt x="832" y="354"/>
                                </a:lnTo>
                                <a:lnTo>
                                  <a:pt x="833" y="364"/>
                                </a:lnTo>
                                <a:lnTo>
                                  <a:pt x="834" y="374"/>
                                </a:lnTo>
                                <a:lnTo>
                                  <a:pt x="835" y="386"/>
                                </a:lnTo>
                                <a:lnTo>
                                  <a:pt x="836" y="396"/>
                                </a:lnTo>
                                <a:lnTo>
                                  <a:pt x="836" y="406"/>
                                </a:lnTo>
                                <a:lnTo>
                                  <a:pt x="836" y="428"/>
                                </a:lnTo>
                                <a:lnTo>
                                  <a:pt x="836" y="440"/>
                                </a:lnTo>
                                <a:lnTo>
                                  <a:pt x="835" y="450"/>
                                </a:lnTo>
                                <a:lnTo>
                                  <a:pt x="834" y="460"/>
                                </a:lnTo>
                                <a:lnTo>
                                  <a:pt x="833" y="470"/>
                                </a:lnTo>
                                <a:close/>
                                <a:moveTo>
                                  <a:pt x="15" y="408"/>
                                </a:moveTo>
                                <a:lnTo>
                                  <a:pt x="15" y="406"/>
                                </a:lnTo>
                                <a:lnTo>
                                  <a:pt x="15" y="406"/>
                                </a:lnTo>
                                <a:lnTo>
                                  <a:pt x="15" y="408"/>
                                </a:lnTo>
                                <a:close/>
                                <a:moveTo>
                                  <a:pt x="821" y="408"/>
                                </a:moveTo>
                                <a:lnTo>
                                  <a:pt x="821" y="406"/>
                                </a:lnTo>
                                <a:lnTo>
                                  <a:pt x="821" y="406"/>
                                </a:lnTo>
                                <a:lnTo>
                                  <a:pt x="821" y="408"/>
                                </a:lnTo>
                                <a:close/>
                                <a:moveTo>
                                  <a:pt x="18" y="470"/>
                                </a:moveTo>
                                <a:lnTo>
                                  <a:pt x="18" y="470"/>
                                </a:lnTo>
                                <a:lnTo>
                                  <a:pt x="18" y="468"/>
                                </a:lnTo>
                                <a:lnTo>
                                  <a:pt x="18" y="470"/>
                                </a:lnTo>
                                <a:close/>
                                <a:moveTo>
                                  <a:pt x="832" y="480"/>
                                </a:moveTo>
                                <a:lnTo>
                                  <a:pt x="817" y="480"/>
                                </a:lnTo>
                                <a:lnTo>
                                  <a:pt x="818" y="468"/>
                                </a:lnTo>
                                <a:lnTo>
                                  <a:pt x="818" y="470"/>
                                </a:lnTo>
                                <a:lnTo>
                                  <a:pt x="833" y="470"/>
                                </a:lnTo>
                                <a:lnTo>
                                  <a:pt x="832" y="480"/>
                                </a:lnTo>
                                <a:close/>
                                <a:moveTo>
                                  <a:pt x="19" y="480"/>
                                </a:moveTo>
                                <a:lnTo>
                                  <a:pt x="19" y="480"/>
                                </a:lnTo>
                                <a:lnTo>
                                  <a:pt x="19" y="478"/>
                                </a:lnTo>
                                <a:lnTo>
                                  <a:pt x="19" y="480"/>
                                </a:lnTo>
                                <a:close/>
                                <a:moveTo>
                                  <a:pt x="830" y="490"/>
                                </a:moveTo>
                                <a:lnTo>
                                  <a:pt x="815" y="490"/>
                                </a:lnTo>
                                <a:lnTo>
                                  <a:pt x="817" y="478"/>
                                </a:lnTo>
                                <a:lnTo>
                                  <a:pt x="817" y="480"/>
                                </a:lnTo>
                                <a:lnTo>
                                  <a:pt x="832" y="480"/>
                                </a:lnTo>
                                <a:lnTo>
                                  <a:pt x="832" y="482"/>
                                </a:lnTo>
                                <a:lnTo>
                                  <a:pt x="830" y="490"/>
                                </a:lnTo>
                                <a:close/>
                                <a:moveTo>
                                  <a:pt x="21" y="490"/>
                                </a:moveTo>
                                <a:lnTo>
                                  <a:pt x="21" y="490"/>
                                </a:lnTo>
                                <a:lnTo>
                                  <a:pt x="21" y="488"/>
                                </a:lnTo>
                                <a:lnTo>
                                  <a:pt x="21" y="490"/>
                                </a:lnTo>
                                <a:close/>
                                <a:moveTo>
                                  <a:pt x="770" y="644"/>
                                </a:moveTo>
                                <a:lnTo>
                                  <a:pt x="753" y="644"/>
                                </a:lnTo>
                                <a:lnTo>
                                  <a:pt x="763" y="626"/>
                                </a:lnTo>
                                <a:lnTo>
                                  <a:pt x="763" y="626"/>
                                </a:lnTo>
                                <a:lnTo>
                                  <a:pt x="773" y="610"/>
                                </a:lnTo>
                                <a:lnTo>
                                  <a:pt x="773" y="610"/>
                                </a:lnTo>
                                <a:lnTo>
                                  <a:pt x="782" y="592"/>
                                </a:lnTo>
                                <a:lnTo>
                                  <a:pt x="782" y="592"/>
                                </a:lnTo>
                                <a:lnTo>
                                  <a:pt x="790" y="574"/>
                                </a:lnTo>
                                <a:lnTo>
                                  <a:pt x="790" y="574"/>
                                </a:lnTo>
                                <a:lnTo>
                                  <a:pt x="794" y="566"/>
                                </a:lnTo>
                                <a:lnTo>
                                  <a:pt x="793" y="566"/>
                                </a:lnTo>
                                <a:lnTo>
                                  <a:pt x="797" y="556"/>
                                </a:lnTo>
                                <a:lnTo>
                                  <a:pt x="797" y="556"/>
                                </a:lnTo>
                                <a:lnTo>
                                  <a:pt x="800" y="546"/>
                                </a:lnTo>
                                <a:lnTo>
                                  <a:pt x="800" y="546"/>
                                </a:lnTo>
                                <a:lnTo>
                                  <a:pt x="803" y="538"/>
                                </a:lnTo>
                                <a:lnTo>
                                  <a:pt x="803" y="538"/>
                                </a:lnTo>
                                <a:lnTo>
                                  <a:pt x="806" y="528"/>
                                </a:lnTo>
                                <a:lnTo>
                                  <a:pt x="806" y="528"/>
                                </a:lnTo>
                                <a:lnTo>
                                  <a:pt x="809" y="518"/>
                                </a:lnTo>
                                <a:lnTo>
                                  <a:pt x="809" y="518"/>
                                </a:lnTo>
                                <a:lnTo>
                                  <a:pt x="811" y="508"/>
                                </a:lnTo>
                                <a:lnTo>
                                  <a:pt x="811" y="508"/>
                                </a:lnTo>
                                <a:lnTo>
                                  <a:pt x="813" y="498"/>
                                </a:lnTo>
                                <a:lnTo>
                                  <a:pt x="813" y="498"/>
                                </a:lnTo>
                                <a:lnTo>
                                  <a:pt x="815" y="488"/>
                                </a:lnTo>
                                <a:lnTo>
                                  <a:pt x="815" y="490"/>
                                </a:lnTo>
                                <a:lnTo>
                                  <a:pt x="830" y="490"/>
                                </a:lnTo>
                                <a:lnTo>
                                  <a:pt x="830" y="492"/>
                                </a:lnTo>
                                <a:lnTo>
                                  <a:pt x="828" y="502"/>
                                </a:lnTo>
                                <a:lnTo>
                                  <a:pt x="826" y="512"/>
                                </a:lnTo>
                                <a:lnTo>
                                  <a:pt x="823" y="522"/>
                                </a:lnTo>
                                <a:lnTo>
                                  <a:pt x="821" y="532"/>
                                </a:lnTo>
                                <a:lnTo>
                                  <a:pt x="818" y="542"/>
                                </a:lnTo>
                                <a:lnTo>
                                  <a:pt x="815" y="552"/>
                                </a:lnTo>
                                <a:lnTo>
                                  <a:pt x="811" y="562"/>
                                </a:lnTo>
                                <a:lnTo>
                                  <a:pt x="807" y="570"/>
                                </a:lnTo>
                                <a:lnTo>
                                  <a:pt x="804" y="580"/>
                                </a:lnTo>
                                <a:lnTo>
                                  <a:pt x="795" y="598"/>
                                </a:lnTo>
                                <a:lnTo>
                                  <a:pt x="786" y="616"/>
                                </a:lnTo>
                                <a:lnTo>
                                  <a:pt x="776" y="634"/>
                                </a:lnTo>
                                <a:lnTo>
                                  <a:pt x="770" y="644"/>
                                </a:lnTo>
                                <a:close/>
                                <a:moveTo>
                                  <a:pt x="85" y="644"/>
                                </a:moveTo>
                                <a:lnTo>
                                  <a:pt x="84" y="644"/>
                                </a:lnTo>
                                <a:lnTo>
                                  <a:pt x="83" y="642"/>
                                </a:lnTo>
                                <a:lnTo>
                                  <a:pt x="85" y="644"/>
                                </a:lnTo>
                                <a:close/>
                                <a:moveTo>
                                  <a:pt x="759" y="660"/>
                                </a:moveTo>
                                <a:lnTo>
                                  <a:pt x="741" y="660"/>
                                </a:lnTo>
                                <a:lnTo>
                                  <a:pt x="753" y="642"/>
                                </a:lnTo>
                                <a:lnTo>
                                  <a:pt x="753" y="644"/>
                                </a:lnTo>
                                <a:lnTo>
                                  <a:pt x="770" y="644"/>
                                </a:lnTo>
                                <a:lnTo>
                                  <a:pt x="765" y="652"/>
                                </a:lnTo>
                                <a:lnTo>
                                  <a:pt x="759" y="660"/>
                                </a:lnTo>
                                <a:close/>
                                <a:moveTo>
                                  <a:pt x="96" y="660"/>
                                </a:moveTo>
                                <a:lnTo>
                                  <a:pt x="95" y="660"/>
                                </a:lnTo>
                                <a:lnTo>
                                  <a:pt x="95" y="658"/>
                                </a:lnTo>
                                <a:lnTo>
                                  <a:pt x="96" y="660"/>
                                </a:lnTo>
                                <a:close/>
                                <a:moveTo>
                                  <a:pt x="599" y="794"/>
                                </a:moveTo>
                                <a:lnTo>
                                  <a:pt x="566" y="794"/>
                                </a:lnTo>
                                <a:lnTo>
                                  <a:pt x="575" y="790"/>
                                </a:lnTo>
                                <a:lnTo>
                                  <a:pt x="575" y="790"/>
                                </a:lnTo>
                                <a:lnTo>
                                  <a:pt x="593" y="782"/>
                                </a:lnTo>
                                <a:lnTo>
                                  <a:pt x="593" y="782"/>
                                </a:lnTo>
                                <a:lnTo>
                                  <a:pt x="610" y="772"/>
                                </a:lnTo>
                                <a:lnTo>
                                  <a:pt x="610" y="772"/>
                                </a:lnTo>
                                <a:lnTo>
                                  <a:pt x="627" y="762"/>
                                </a:lnTo>
                                <a:lnTo>
                                  <a:pt x="627" y="762"/>
                                </a:lnTo>
                                <a:lnTo>
                                  <a:pt x="644" y="752"/>
                                </a:lnTo>
                                <a:lnTo>
                                  <a:pt x="643" y="752"/>
                                </a:lnTo>
                                <a:lnTo>
                                  <a:pt x="660" y="740"/>
                                </a:lnTo>
                                <a:lnTo>
                                  <a:pt x="659" y="740"/>
                                </a:lnTo>
                                <a:lnTo>
                                  <a:pt x="675" y="728"/>
                                </a:lnTo>
                                <a:lnTo>
                                  <a:pt x="675" y="728"/>
                                </a:lnTo>
                                <a:lnTo>
                                  <a:pt x="689" y="716"/>
                                </a:lnTo>
                                <a:lnTo>
                                  <a:pt x="689" y="716"/>
                                </a:lnTo>
                                <a:lnTo>
                                  <a:pt x="703" y="702"/>
                                </a:lnTo>
                                <a:lnTo>
                                  <a:pt x="703" y="702"/>
                                </a:lnTo>
                                <a:lnTo>
                                  <a:pt x="717" y="688"/>
                                </a:lnTo>
                                <a:lnTo>
                                  <a:pt x="717" y="688"/>
                                </a:lnTo>
                                <a:lnTo>
                                  <a:pt x="729" y="674"/>
                                </a:lnTo>
                                <a:lnTo>
                                  <a:pt x="729" y="674"/>
                                </a:lnTo>
                                <a:lnTo>
                                  <a:pt x="741" y="658"/>
                                </a:lnTo>
                                <a:lnTo>
                                  <a:pt x="741" y="660"/>
                                </a:lnTo>
                                <a:lnTo>
                                  <a:pt x="759" y="660"/>
                                </a:lnTo>
                                <a:lnTo>
                                  <a:pt x="753" y="668"/>
                                </a:lnTo>
                                <a:lnTo>
                                  <a:pt x="741" y="684"/>
                                </a:lnTo>
                                <a:lnTo>
                                  <a:pt x="728" y="698"/>
                                </a:lnTo>
                                <a:lnTo>
                                  <a:pt x="714" y="714"/>
                                </a:lnTo>
                                <a:lnTo>
                                  <a:pt x="699" y="728"/>
                                </a:lnTo>
                                <a:lnTo>
                                  <a:pt x="684" y="740"/>
                                </a:lnTo>
                                <a:lnTo>
                                  <a:pt x="668" y="752"/>
                                </a:lnTo>
                                <a:lnTo>
                                  <a:pt x="652" y="764"/>
                                </a:lnTo>
                                <a:lnTo>
                                  <a:pt x="635" y="776"/>
                                </a:lnTo>
                                <a:lnTo>
                                  <a:pt x="617" y="786"/>
                                </a:lnTo>
                                <a:lnTo>
                                  <a:pt x="599" y="794"/>
                                </a:lnTo>
                                <a:close/>
                                <a:moveTo>
                                  <a:pt x="275" y="794"/>
                                </a:moveTo>
                                <a:lnTo>
                                  <a:pt x="270" y="794"/>
                                </a:lnTo>
                                <a:lnTo>
                                  <a:pt x="270" y="792"/>
                                </a:lnTo>
                                <a:lnTo>
                                  <a:pt x="275" y="794"/>
                                </a:lnTo>
                                <a:close/>
                                <a:moveTo>
                                  <a:pt x="533" y="820"/>
                                </a:moveTo>
                                <a:lnTo>
                                  <a:pt x="449" y="820"/>
                                </a:lnTo>
                                <a:lnTo>
                                  <a:pt x="459" y="818"/>
                                </a:lnTo>
                                <a:lnTo>
                                  <a:pt x="469" y="818"/>
                                </a:lnTo>
                                <a:lnTo>
                                  <a:pt x="480" y="816"/>
                                </a:lnTo>
                                <a:lnTo>
                                  <a:pt x="479" y="816"/>
                                </a:lnTo>
                                <a:lnTo>
                                  <a:pt x="490" y="814"/>
                                </a:lnTo>
                                <a:lnTo>
                                  <a:pt x="489" y="814"/>
                                </a:lnTo>
                                <a:lnTo>
                                  <a:pt x="499" y="812"/>
                                </a:lnTo>
                                <a:lnTo>
                                  <a:pt x="499" y="812"/>
                                </a:lnTo>
                                <a:lnTo>
                                  <a:pt x="509" y="810"/>
                                </a:lnTo>
                                <a:lnTo>
                                  <a:pt x="509" y="810"/>
                                </a:lnTo>
                                <a:lnTo>
                                  <a:pt x="519" y="808"/>
                                </a:lnTo>
                                <a:lnTo>
                                  <a:pt x="519" y="808"/>
                                </a:lnTo>
                                <a:lnTo>
                                  <a:pt x="529" y="806"/>
                                </a:lnTo>
                                <a:lnTo>
                                  <a:pt x="528" y="806"/>
                                </a:lnTo>
                                <a:lnTo>
                                  <a:pt x="538" y="802"/>
                                </a:lnTo>
                                <a:lnTo>
                                  <a:pt x="538" y="802"/>
                                </a:lnTo>
                                <a:lnTo>
                                  <a:pt x="548" y="800"/>
                                </a:lnTo>
                                <a:lnTo>
                                  <a:pt x="547" y="800"/>
                                </a:lnTo>
                                <a:lnTo>
                                  <a:pt x="557" y="796"/>
                                </a:lnTo>
                                <a:lnTo>
                                  <a:pt x="557" y="796"/>
                                </a:lnTo>
                                <a:lnTo>
                                  <a:pt x="566" y="792"/>
                                </a:lnTo>
                                <a:lnTo>
                                  <a:pt x="566" y="794"/>
                                </a:lnTo>
                                <a:lnTo>
                                  <a:pt x="599" y="794"/>
                                </a:lnTo>
                                <a:lnTo>
                                  <a:pt x="581" y="804"/>
                                </a:lnTo>
                                <a:lnTo>
                                  <a:pt x="571" y="806"/>
                                </a:lnTo>
                                <a:lnTo>
                                  <a:pt x="542" y="818"/>
                                </a:lnTo>
                                <a:lnTo>
                                  <a:pt x="533" y="820"/>
                                </a:lnTo>
                                <a:close/>
                                <a:moveTo>
                                  <a:pt x="461" y="834"/>
                                </a:moveTo>
                                <a:lnTo>
                                  <a:pt x="375" y="834"/>
                                </a:lnTo>
                                <a:lnTo>
                                  <a:pt x="365" y="832"/>
                                </a:lnTo>
                                <a:lnTo>
                                  <a:pt x="471" y="832"/>
                                </a:lnTo>
                                <a:lnTo>
                                  <a:pt x="461" y="834"/>
                                </a:lnTo>
                                <a:close/>
                                <a:moveTo>
                                  <a:pt x="440" y="836"/>
                                </a:moveTo>
                                <a:lnTo>
                                  <a:pt x="396" y="836"/>
                                </a:lnTo>
                                <a:lnTo>
                                  <a:pt x="386" y="834"/>
                                </a:lnTo>
                                <a:lnTo>
                                  <a:pt x="450" y="834"/>
                                </a:lnTo>
                                <a:lnTo>
                                  <a:pt x="440" y="836"/>
                                </a:lnTo>
                                <a:close/>
                              </a:path>
                            </a:pathLst>
                          </a:custGeom>
                          <a:solidFill>
                            <a:srgbClr val="FFFFFF"/>
                          </a:solidFill>
                          <a:ln>
                            <a:noFill/>
                          </a:ln>
                        </wps:spPr>
                        <wps:bodyPr upright="1"/>
                      </wps:wsp>
                      <wps:wsp>
                        <wps:cNvPr id="21" name="矩形 19"/>
                        <wps:cNvSpPr/>
                        <wps:spPr>
                          <a:xfrm>
                            <a:off x="8035" y="1416"/>
                            <a:ext cx="454" cy="908"/>
                          </a:xfrm>
                          <a:prstGeom prst="rect">
                            <a:avLst/>
                          </a:prstGeom>
                          <a:solidFill>
                            <a:srgbClr val="008000"/>
                          </a:solidFill>
                          <a:ln>
                            <a:noFill/>
                          </a:ln>
                        </wps:spPr>
                        <wps:bodyPr upright="1"/>
                      </wps:wsp>
                      <wps:wsp>
                        <wps:cNvPr id="22" name="矩形 20"/>
                        <wps:cNvSpPr/>
                        <wps:spPr>
                          <a:xfrm>
                            <a:off x="6415" y="1896"/>
                            <a:ext cx="341" cy="761"/>
                          </a:xfrm>
                          <a:prstGeom prst="rect">
                            <a:avLst/>
                          </a:prstGeom>
                          <a:solidFill>
                            <a:srgbClr val="252525"/>
                          </a:solidFill>
                          <a:ln>
                            <a:noFill/>
                          </a:ln>
                        </wps:spPr>
                        <wps:bodyPr upright="1"/>
                      </wps:wsp>
                      <wps:wsp>
                        <wps:cNvPr id="23" name="任意多边形 21"/>
                        <wps:cNvSpPr/>
                        <wps:spPr>
                          <a:xfrm>
                            <a:off x="6409" y="1890"/>
                            <a:ext cx="352" cy="773"/>
                          </a:xfrm>
                          <a:custGeom>
                            <a:avLst/>
                            <a:gdLst/>
                            <a:ahLst/>
                            <a:cxnLst/>
                            <a:rect l="0" t="0" r="0" b="0"/>
                            <a:pathLst>
                              <a:path w="352" h="773">
                                <a:moveTo>
                                  <a:pt x="352" y="773"/>
                                </a:moveTo>
                                <a:lnTo>
                                  <a:pt x="0" y="773"/>
                                </a:lnTo>
                                <a:lnTo>
                                  <a:pt x="0" y="0"/>
                                </a:lnTo>
                                <a:lnTo>
                                  <a:pt x="352" y="0"/>
                                </a:lnTo>
                                <a:lnTo>
                                  <a:pt x="352" y="6"/>
                                </a:lnTo>
                                <a:lnTo>
                                  <a:pt x="12" y="6"/>
                                </a:lnTo>
                                <a:lnTo>
                                  <a:pt x="6" y="12"/>
                                </a:lnTo>
                                <a:lnTo>
                                  <a:pt x="12" y="12"/>
                                </a:lnTo>
                                <a:lnTo>
                                  <a:pt x="12" y="761"/>
                                </a:lnTo>
                                <a:lnTo>
                                  <a:pt x="6" y="761"/>
                                </a:lnTo>
                                <a:lnTo>
                                  <a:pt x="12" y="767"/>
                                </a:lnTo>
                                <a:lnTo>
                                  <a:pt x="352" y="767"/>
                                </a:lnTo>
                                <a:lnTo>
                                  <a:pt x="352" y="773"/>
                                </a:lnTo>
                                <a:close/>
                                <a:moveTo>
                                  <a:pt x="12" y="12"/>
                                </a:moveTo>
                                <a:lnTo>
                                  <a:pt x="6" y="12"/>
                                </a:lnTo>
                                <a:lnTo>
                                  <a:pt x="12" y="6"/>
                                </a:lnTo>
                                <a:lnTo>
                                  <a:pt x="12" y="12"/>
                                </a:lnTo>
                                <a:close/>
                                <a:moveTo>
                                  <a:pt x="340" y="12"/>
                                </a:moveTo>
                                <a:lnTo>
                                  <a:pt x="12" y="12"/>
                                </a:lnTo>
                                <a:lnTo>
                                  <a:pt x="12" y="6"/>
                                </a:lnTo>
                                <a:lnTo>
                                  <a:pt x="340" y="6"/>
                                </a:lnTo>
                                <a:lnTo>
                                  <a:pt x="340" y="12"/>
                                </a:lnTo>
                                <a:close/>
                                <a:moveTo>
                                  <a:pt x="340" y="767"/>
                                </a:moveTo>
                                <a:lnTo>
                                  <a:pt x="340" y="6"/>
                                </a:lnTo>
                                <a:lnTo>
                                  <a:pt x="346" y="12"/>
                                </a:lnTo>
                                <a:lnTo>
                                  <a:pt x="352" y="12"/>
                                </a:lnTo>
                                <a:lnTo>
                                  <a:pt x="352" y="761"/>
                                </a:lnTo>
                                <a:lnTo>
                                  <a:pt x="346" y="761"/>
                                </a:lnTo>
                                <a:lnTo>
                                  <a:pt x="340" y="767"/>
                                </a:lnTo>
                                <a:close/>
                                <a:moveTo>
                                  <a:pt x="352" y="12"/>
                                </a:moveTo>
                                <a:lnTo>
                                  <a:pt x="346" y="12"/>
                                </a:lnTo>
                                <a:lnTo>
                                  <a:pt x="340" y="6"/>
                                </a:lnTo>
                                <a:lnTo>
                                  <a:pt x="352" y="6"/>
                                </a:lnTo>
                                <a:lnTo>
                                  <a:pt x="352" y="12"/>
                                </a:lnTo>
                                <a:close/>
                                <a:moveTo>
                                  <a:pt x="12" y="767"/>
                                </a:moveTo>
                                <a:lnTo>
                                  <a:pt x="6" y="761"/>
                                </a:lnTo>
                                <a:lnTo>
                                  <a:pt x="12" y="761"/>
                                </a:lnTo>
                                <a:lnTo>
                                  <a:pt x="12" y="767"/>
                                </a:lnTo>
                                <a:close/>
                                <a:moveTo>
                                  <a:pt x="340" y="767"/>
                                </a:moveTo>
                                <a:lnTo>
                                  <a:pt x="12" y="767"/>
                                </a:lnTo>
                                <a:lnTo>
                                  <a:pt x="12" y="761"/>
                                </a:lnTo>
                                <a:lnTo>
                                  <a:pt x="340" y="761"/>
                                </a:lnTo>
                                <a:lnTo>
                                  <a:pt x="340" y="767"/>
                                </a:lnTo>
                                <a:close/>
                                <a:moveTo>
                                  <a:pt x="352" y="767"/>
                                </a:moveTo>
                                <a:lnTo>
                                  <a:pt x="340" y="767"/>
                                </a:lnTo>
                                <a:lnTo>
                                  <a:pt x="346" y="761"/>
                                </a:lnTo>
                                <a:lnTo>
                                  <a:pt x="352" y="761"/>
                                </a:lnTo>
                                <a:lnTo>
                                  <a:pt x="352" y="767"/>
                                </a:lnTo>
                                <a:close/>
                              </a:path>
                            </a:pathLst>
                          </a:custGeom>
                          <a:solidFill>
                            <a:srgbClr val="000000"/>
                          </a:solidFill>
                          <a:ln>
                            <a:noFill/>
                          </a:ln>
                        </wps:spPr>
                        <wps:bodyPr upright="1"/>
                      </wps:wsp>
                      <wps:wsp>
                        <wps:cNvPr id="24" name="矩形 22"/>
                        <wps:cNvSpPr/>
                        <wps:spPr>
                          <a:xfrm>
                            <a:off x="5752" y="1894"/>
                            <a:ext cx="567" cy="764"/>
                          </a:xfrm>
                          <a:prstGeom prst="rect">
                            <a:avLst/>
                          </a:prstGeom>
                          <a:solidFill>
                            <a:srgbClr val="252525"/>
                          </a:solidFill>
                          <a:ln>
                            <a:noFill/>
                          </a:ln>
                        </wps:spPr>
                        <wps:bodyPr upright="1"/>
                      </wps:wsp>
                      <wps:wsp>
                        <wps:cNvPr id="25" name="任意多边形 23"/>
                        <wps:cNvSpPr/>
                        <wps:spPr>
                          <a:xfrm>
                            <a:off x="5746" y="1887"/>
                            <a:ext cx="579" cy="777"/>
                          </a:xfrm>
                          <a:custGeom>
                            <a:avLst/>
                            <a:gdLst/>
                            <a:ahLst/>
                            <a:cxnLst/>
                            <a:rect l="0" t="0" r="0" b="0"/>
                            <a:pathLst>
                              <a:path w="579" h="777">
                                <a:moveTo>
                                  <a:pt x="579" y="777"/>
                                </a:moveTo>
                                <a:lnTo>
                                  <a:pt x="0" y="777"/>
                                </a:lnTo>
                                <a:lnTo>
                                  <a:pt x="0" y="0"/>
                                </a:lnTo>
                                <a:lnTo>
                                  <a:pt x="579" y="0"/>
                                </a:lnTo>
                                <a:lnTo>
                                  <a:pt x="579" y="6"/>
                                </a:lnTo>
                                <a:lnTo>
                                  <a:pt x="12" y="6"/>
                                </a:lnTo>
                                <a:lnTo>
                                  <a:pt x="6" y="12"/>
                                </a:lnTo>
                                <a:lnTo>
                                  <a:pt x="12" y="12"/>
                                </a:lnTo>
                                <a:lnTo>
                                  <a:pt x="12" y="765"/>
                                </a:lnTo>
                                <a:lnTo>
                                  <a:pt x="6" y="765"/>
                                </a:lnTo>
                                <a:lnTo>
                                  <a:pt x="12" y="771"/>
                                </a:lnTo>
                                <a:lnTo>
                                  <a:pt x="579" y="771"/>
                                </a:lnTo>
                                <a:lnTo>
                                  <a:pt x="579" y="777"/>
                                </a:lnTo>
                                <a:close/>
                                <a:moveTo>
                                  <a:pt x="12" y="12"/>
                                </a:moveTo>
                                <a:lnTo>
                                  <a:pt x="6" y="12"/>
                                </a:lnTo>
                                <a:lnTo>
                                  <a:pt x="12" y="6"/>
                                </a:lnTo>
                                <a:lnTo>
                                  <a:pt x="12" y="12"/>
                                </a:lnTo>
                                <a:close/>
                                <a:moveTo>
                                  <a:pt x="567" y="12"/>
                                </a:moveTo>
                                <a:lnTo>
                                  <a:pt x="12" y="12"/>
                                </a:lnTo>
                                <a:lnTo>
                                  <a:pt x="12" y="6"/>
                                </a:lnTo>
                                <a:lnTo>
                                  <a:pt x="567" y="6"/>
                                </a:lnTo>
                                <a:lnTo>
                                  <a:pt x="567" y="12"/>
                                </a:lnTo>
                                <a:close/>
                                <a:moveTo>
                                  <a:pt x="567" y="771"/>
                                </a:moveTo>
                                <a:lnTo>
                                  <a:pt x="567" y="6"/>
                                </a:lnTo>
                                <a:lnTo>
                                  <a:pt x="573" y="12"/>
                                </a:lnTo>
                                <a:lnTo>
                                  <a:pt x="579" y="12"/>
                                </a:lnTo>
                                <a:lnTo>
                                  <a:pt x="579" y="765"/>
                                </a:lnTo>
                                <a:lnTo>
                                  <a:pt x="573" y="765"/>
                                </a:lnTo>
                                <a:lnTo>
                                  <a:pt x="567" y="771"/>
                                </a:lnTo>
                                <a:close/>
                                <a:moveTo>
                                  <a:pt x="579" y="12"/>
                                </a:moveTo>
                                <a:lnTo>
                                  <a:pt x="573" y="12"/>
                                </a:lnTo>
                                <a:lnTo>
                                  <a:pt x="567" y="6"/>
                                </a:lnTo>
                                <a:lnTo>
                                  <a:pt x="579" y="6"/>
                                </a:lnTo>
                                <a:lnTo>
                                  <a:pt x="579" y="12"/>
                                </a:lnTo>
                                <a:close/>
                                <a:moveTo>
                                  <a:pt x="12" y="771"/>
                                </a:moveTo>
                                <a:lnTo>
                                  <a:pt x="6" y="765"/>
                                </a:lnTo>
                                <a:lnTo>
                                  <a:pt x="12" y="765"/>
                                </a:lnTo>
                                <a:lnTo>
                                  <a:pt x="12" y="771"/>
                                </a:lnTo>
                                <a:close/>
                                <a:moveTo>
                                  <a:pt x="567" y="771"/>
                                </a:moveTo>
                                <a:lnTo>
                                  <a:pt x="12" y="771"/>
                                </a:lnTo>
                                <a:lnTo>
                                  <a:pt x="12" y="765"/>
                                </a:lnTo>
                                <a:lnTo>
                                  <a:pt x="567" y="765"/>
                                </a:lnTo>
                                <a:lnTo>
                                  <a:pt x="567" y="771"/>
                                </a:lnTo>
                                <a:close/>
                                <a:moveTo>
                                  <a:pt x="579" y="771"/>
                                </a:moveTo>
                                <a:lnTo>
                                  <a:pt x="567" y="771"/>
                                </a:lnTo>
                                <a:lnTo>
                                  <a:pt x="573" y="765"/>
                                </a:lnTo>
                                <a:lnTo>
                                  <a:pt x="579" y="765"/>
                                </a:lnTo>
                                <a:lnTo>
                                  <a:pt x="579" y="771"/>
                                </a:lnTo>
                                <a:close/>
                              </a:path>
                            </a:pathLst>
                          </a:custGeom>
                          <a:solidFill>
                            <a:srgbClr val="000000"/>
                          </a:solidFill>
                          <a:ln>
                            <a:noFill/>
                          </a:ln>
                        </wps:spPr>
                        <wps:bodyPr upright="1"/>
                      </wps:wsp>
                      <wps:wsp>
                        <wps:cNvPr id="26" name="直线 24"/>
                        <wps:cNvCnPr/>
                        <wps:spPr>
                          <a:xfrm>
                            <a:off x="6589" y="1906"/>
                            <a:ext cx="0" cy="765"/>
                          </a:xfrm>
                          <a:prstGeom prst="line">
                            <a:avLst/>
                          </a:prstGeom>
                          <a:ln w="8255" cap="flat" cmpd="sng">
                            <a:solidFill>
                              <a:srgbClr val="000000"/>
                            </a:solidFill>
                            <a:prstDash val="solid"/>
                            <a:headEnd type="none" w="med" len="med"/>
                            <a:tailEnd type="none" w="med" len="med"/>
                          </a:ln>
                        </wps:spPr>
                        <wps:bodyPr/>
                      </wps:wsp>
                      <wps:wsp>
                        <wps:cNvPr id="27" name="矩形 25"/>
                        <wps:cNvSpPr/>
                        <wps:spPr>
                          <a:xfrm>
                            <a:off x="4884" y="1073"/>
                            <a:ext cx="56" cy="764"/>
                          </a:xfrm>
                          <a:prstGeom prst="rect">
                            <a:avLst/>
                          </a:prstGeom>
                          <a:solidFill>
                            <a:srgbClr val="252525"/>
                          </a:solidFill>
                          <a:ln>
                            <a:noFill/>
                          </a:ln>
                        </wps:spPr>
                        <wps:bodyPr upright="1"/>
                      </wps:wsp>
                      <wps:wsp>
                        <wps:cNvPr id="28" name="矩形 26"/>
                        <wps:cNvSpPr/>
                        <wps:spPr>
                          <a:xfrm>
                            <a:off x="4260" y="1073"/>
                            <a:ext cx="58" cy="764"/>
                          </a:xfrm>
                          <a:prstGeom prst="rect">
                            <a:avLst/>
                          </a:prstGeom>
                          <a:solidFill>
                            <a:srgbClr val="252525"/>
                          </a:solidFill>
                          <a:ln>
                            <a:noFill/>
                          </a:ln>
                        </wps:spPr>
                        <wps:bodyPr upright="1"/>
                      </wps:wsp>
                      <wps:wsp>
                        <wps:cNvPr id="29" name="任意多边形 27"/>
                        <wps:cNvSpPr/>
                        <wps:spPr>
                          <a:xfrm>
                            <a:off x="4254" y="1068"/>
                            <a:ext cx="692" cy="776"/>
                          </a:xfrm>
                          <a:custGeom>
                            <a:avLst/>
                            <a:gdLst/>
                            <a:ahLst/>
                            <a:cxnLst/>
                            <a:rect l="0" t="0" r="0" b="0"/>
                            <a:pathLst>
                              <a:path w="692" h="776">
                                <a:moveTo>
                                  <a:pt x="692" y="776"/>
                                </a:moveTo>
                                <a:lnTo>
                                  <a:pt x="0" y="776"/>
                                </a:lnTo>
                                <a:lnTo>
                                  <a:pt x="0" y="0"/>
                                </a:lnTo>
                                <a:lnTo>
                                  <a:pt x="692" y="0"/>
                                </a:lnTo>
                                <a:lnTo>
                                  <a:pt x="692" y="6"/>
                                </a:lnTo>
                                <a:lnTo>
                                  <a:pt x="12" y="6"/>
                                </a:lnTo>
                                <a:lnTo>
                                  <a:pt x="6" y="12"/>
                                </a:lnTo>
                                <a:lnTo>
                                  <a:pt x="12" y="12"/>
                                </a:lnTo>
                                <a:lnTo>
                                  <a:pt x="12" y="764"/>
                                </a:lnTo>
                                <a:lnTo>
                                  <a:pt x="6" y="764"/>
                                </a:lnTo>
                                <a:lnTo>
                                  <a:pt x="12" y="770"/>
                                </a:lnTo>
                                <a:lnTo>
                                  <a:pt x="692" y="770"/>
                                </a:lnTo>
                                <a:lnTo>
                                  <a:pt x="692" y="776"/>
                                </a:lnTo>
                                <a:close/>
                                <a:moveTo>
                                  <a:pt x="12" y="12"/>
                                </a:moveTo>
                                <a:lnTo>
                                  <a:pt x="6" y="12"/>
                                </a:lnTo>
                                <a:lnTo>
                                  <a:pt x="12" y="6"/>
                                </a:lnTo>
                                <a:lnTo>
                                  <a:pt x="12" y="12"/>
                                </a:lnTo>
                                <a:close/>
                                <a:moveTo>
                                  <a:pt x="680" y="12"/>
                                </a:moveTo>
                                <a:lnTo>
                                  <a:pt x="12" y="12"/>
                                </a:lnTo>
                                <a:lnTo>
                                  <a:pt x="12" y="6"/>
                                </a:lnTo>
                                <a:lnTo>
                                  <a:pt x="680" y="6"/>
                                </a:lnTo>
                                <a:lnTo>
                                  <a:pt x="680" y="12"/>
                                </a:lnTo>
                                <a:close/>
                                <a:moveTo>
                                  <a:pt x="680" y="770"/>
                                </a:moveTo>
                                <a:lnTo>
                                  <a:pt x="680" y="6"/>
                                </a:lnTo>
                                <a:lnTo>
                                  <a:pt x="686" y="12"/>
                                </a:lnTo>
                                <a:lnTo>
                                  <a:pt x="692" y="12"/>
                                </a:lnTo>
                                <a:lnTo>
                                  <a:pt x="692" y="764"/>
                                </a:lnTo>
                                <a:lnTo>
                                  <a:pt x="686" y="764"/>
                                </a:lnTo>
                                <a:lnTo>
                                  <a:pt x="680" y="770"/>
                                </a:lnTo>
                                <a:close/>
                                <a:moveTo>
                                  <a:pt x="692" y="12"/>
                                </a:moveTo>
                                <a:lnTo>
                                  <a:pt x="686" y="12"/>
                                </a:lnTo>
                                <a:lnTo>
                                  <a:pt x="680" y="6"/>
                                </a:lnTo>
                                <a:lnTo>
                                  <a:pt x="692" y="6"/>
                                </a:lnTo>
                                <a:lnTo>
                                  <a:pt x="692" y="12"/>
                                </a:lnTo>
                                <a:close/>
                                <a:moveTo>
                                  <a:pt x="12" y="770"/>
                                </a:moveTo>
                                <a:lnTo>
                                  <a:pt x="6" y="764"/>
                                </a:lnTo>
                                <a:lnTo>
                                  <a:pt x="12" y="764"/>
                                </a:lnTo>
                                <a:lnTo>
                                  <a:pt x="12" y="770"/>
                                </a:lnTo>
                                <a:close/>
                                <a:moveTo>
                                  <a:pt x="680" y="770"/>
                                </a:moveTo>
                                <a:lnTo>
                                  <a:pt x="12" y="770"/>
                                </a:lnTo>
                                <a:lnTo>
                                  <a:pt x="12" y="764"/>
                                </a:lnTo>
                                <a:lnTo>
                                  <a:pt x="680" y="764"/>
                                </a:lnTo>
                                <a:lnTo>
                                  <a:pt x="680" y="770"/>
                                </a:lnTo>
                                <a:close/>
                                <a:moveTo>
                                  <a:pt x="692" y="770"/>
                                </a:moveTo>
                                <a:lnTo>
                                  <a:pt x="680" y="770"/>
                                </a:lnTo>
                                <a:lnTo>
                                  <a:pt x="686" y="764"/>
                                </a:lnTo>
                                <a:lnTo>
                                  <a:pt x="692" y="764"/>
                                </a:lnTo>
                                <a:lnTo>
                                  <a:pt x="692" y="770"/>
                                </a:lnTo>
                                <a:close/>
                              </a:path>
                            </a:pathLst>
                          </a:custGeom>
                          <a:solidFill>
                            <a:srgbClr val="585858"/>
                          </a:solidFill>
                          <a:ln>
                            <a:noFill/>
                          </a:ln>
                        </wps:spPr>
                        <wps:bodyPr upright="1"/>
                      </wps:wsp>
                      <wps:wsp>
                        <wps:cNvPr id="30" name="矩形 28"/>
                        <wps:cNvSpPr/>
                        <wps:spPr>
                          <a:xfrm>
                            <a:off x="4317" y="1073"/>
                            <a:ext cx="567" cy="766"/>
                          </a:xfrm>
                          <a:prstGeom prst="rect">
                            <a:avLst/>
                          </a:prstGeom>
                          <a:solidFill>
                            <a:srgbClr val="252525"/>
                          </a:solidFill>
                          <a:ln>
                            <a:noFill/>
                          </a:ln>
                        </wps:spPr>
                        <wps:bodyPr upright="1"/>
                      </wps:wsp>
                      <wps:wsp>
                        <wps:cNvPr id="31" name="任意多边形 29"/>
                        <wps:cNvSpPr/>
                        <wps:spPr>
                          <a:xfrm>
                            <a:off x="4310" y="1068"/>
                            <a:ext cx="579" cy="776"/>
                          </a:xfrm>
                          <a:custGeom>
                            <a:avLst/>
                            <a:gdLst/>
                            <a:ahLst/>
                            <a:cxnLst/>
                            <a:rect l="0" t="0" r="0" b="0"/>
                            <a:pathLst>
                              <a:path w="579" h="776">
                                <a:moveTo>
                                  <a:pt x="579" y="776"/>
                                </a:moveTo>
                                <a:lnTo>
                                  <a:pt x="0" y="776"/>
                                </a:lnTo>
                                <a:lnTo>
                                  <a:pt x="0" y="0"/>
                                </a:lnTo>
                                <a:lnTo>
                                  <a:pt x="579" y="0"/>
                                </a:lnTo>
                                <a:lnTo>
                                  <a:pt x="579" y="6"/>
                                </a:lnTo>
                                <a:lnTo>
                                  <a:pt x="12" y="6"/>
                                </a:lnTo>
                                <a:lnTo>
                                  <a:pt x="6" y="12"/>
                                </a:lnTo>
                                <a:lnTo>
                                  <a:pt x="12" y="12"/>
                                </a:lnTo>
                                <a:lnTo>
                                  <a:pt x="12" y="764"/>
                                </a:lnTo>
                                <a:lnTo>
                                  <a:pt x="6" y="764"/>
                                </a:lnTo>
                                <a:lnTo>
                                  <a:pt x="12" y="770"/>
                                </a:lnTo>
                                <a:lnTo>
                                  <a:pt x="579" y="770"/>
                                </a:lnTo>
                                <a:lnTo>
                                  <a:pt x="579" y="776"/>
                                </a:lnTo>
                                <a:close/>
                                <a:moveTo>
                                  <a:pt x="12" y="12"/>
                                </a:moveTo>
                                <a:lnTo>
                                  <a:pt x="6" y="12"/>
                                </a:lnTo>
                                <a:lnTo>
                                  <a:pt x="12" y="6"/>
                                </a:lnTo>
                                <a:lnTo>
                                  <a:pt x="12" y="12"/>
                                </a:lnTo>
                                <a:close/>
                                <a:moveTo>
                                  <a:pt x="567" y="12"/>
                                </a:moveTo>
                                <a:lnTo>
                                  <a:pt x="12" y="12"/>
                                </a:lnTo>
                                <a:lnTo>
                                  <a:pt x="12" y="6"/>
                                </a:lnTo>
                                <a:lnTo>
                                  <a:pt x="567" y="6"/>
                                </a:lnTo>
                                <a:lnTo>
                                  <a:pt x="567" y="12"/>
                                </a:lnTo>
                                <a:close/>
                                <a:moveTo>
                                  <a:pt x="567" y="770"/>
                                </a:moveTo>
                                <a:lnTo>
                                  <a:pt x="567" y="6"/>
                                </a:lnTo>
                                <a:lnTo>
                                  <a:pt x="573" y="12"/>
                                </a:lnTo>
                                <a:lnTo>
                                  <a:pt x="579" y="12"/>
                                </a:lnTo>
                                <a:lnTo>
                                  <a:pt x="579" y="764"/>
                                </a:lnTo>
                                <a:lnTo>
                                  <a:pt x="573" y="764"/>
                                </a:lnTo>
                                <a:lnTo>
                                  <a:pt x="567" y="770"/>
                                </a:lnTo>
                                <a:close/>
                                <a:moveTo>
                                  <a:pt x="579" y="12"/>
                                </a:moveTo>
                                <a:lnTo>
                                  <a:pt x="573" y="12"/>
                                </a:lnTo>
                                <a:lnTo>
                                  <a:pt x="567" y="6"/>
                                </a:lnTo>
                                <a:lnTo>
                                  <a:pt x="579" y="6"/>
                                </a:lnTo>
                                <a:lnTo>
                                  <a:pt x="579" y="12"/>
                                </a:lnTo>
                                <a:close/>
                                <a:moveTo>
                                  <a:pt x="12" y="770"/>
                                </a:moveTo>
                                <a:lnTo>
                                  <a:pt x="6" y="764"/>
                                </a:lnTo>
                                <a:lnTo>
                                  <a:pt x="12" y="764"/>
                                </a:lnTo>
                                <a:lnTo>
                                  <a:pt x="12" y="770"/>
                                </a:lnTo>
                                <a:close/>
                                <a:moveTo>
                                  <a:pt x="567" y="770"/>
                                </a:moveTo>
                                <a:lnTo>
                                  <a:pt x="12" y="770"/>
                                </a:lnTo>
                                <a:lnTo>
                                  <a:pt x="12" y="764"/>
                                </a:lnTo>
                                <a:lnTo>
                                  <a:pt x="567" y="764"/>
                                </a:lnTo>
                                <a:lnTo>
                                  <a:pt x="567" y="770"/>
                                </a:lnTo>
                                <a:close/>
                                <a:moveTo>
                                  <a:pt x="579" y="770"/>
                                </a:moveTo>
                                <a:lnTo>
                                  <a:pt x="567" y="770"/>
                                </a:lnTo>
                                <a:lnTo>
                                  <a:pt x="573" y="764"/>
                                </a:lnTo>
                                <a:lnTo>
                                  <a:pt x="579" y="764"/>
                                </a:lnTo>
                                <a:lnTo>
                                  <a:pt x="579" y="770"/>
                                </a:lnTo>
                                <a:close/>
                              </a:path>
                            </a:pathLst>
                          </a:custGeom>
                          <a:solidFill>
                            <a:srgbClr val="585858"/>
                          </a:solidFill>
                          <a:ln>
                            <a:noFill/>
                          </a:ln>
                        </wps:spPr>
                        <wps:bodyPr upright="1"/>
                      </wps:wsp>
                      <wps:wsp>
                        <wps:cNvPr id="32" name="矩形 30"/>
                        <wps:cNvSpPr/>
                        <wps:spPr>
                          <a:xfrm>
                            <a:off x="4771" y="1330"/>
                            <a:ext cx="56" cy="509"/>
                          </a:xfrm>
                          <a:prstGeom prst="rect">
                            <a:avLst/>
                          </a:prstGeom>
                          <a:solidFill>
                            <a:srgbClr val="252525"/>
                          </a:solidFill>
                          <a:ln>
                            <a:noFill/>
                          </a:ln>
                        </wps:spPr>
                        <wps:bodyPr upright="1"/>
                      </wps:wsp>
                      <wps:wsp>
                        <wps:cNvPr id="33" name="矩形 31"/>
                        <wps:cNvSpPr/>
                        <wps:spPr>
                          <a:xfrm>
                            <a:off x="4372" y="1330"/>
                            <a:ext cx="60" cy="509"/>
                          </a:xfrm>
                          <a:prstGeom prst="rect">
                            <a:avLst/>
                          </a:prstGeom>
                          <a:solidFill>
                            <a:srgbClr val="252525"/>
                          </a:solidFill>
                          <a:ln>
                            <a:noFill/>
                          </a:ln>
                        </wps:spPr>
                        <wps:bodyPr upright="1"/>
                      </wps:wsp>
                      <wps:wsp>
                        <wps:cNvPr id="34" name="任意多边形 32"/>
                        <wps:cNvSpPr/>
                        <wps:spPr>
                          <a:xfrm>
                            <a:off x="4367" y="1323"/>
                            <a:ext cx="465" cy="521"/>
                          </a:xfrm>
                          <a:custGeom>
                            <a:avLst/>
                            <a:gdLst/>
                            <a:ahLst/>
                            <a:cxnLst/>
                            <a:rect l="0" t="0" r="0" b="0"/>
                            <a:pathLst>
                              <a:path w="465" h="521">
                                <a:moveTo>
                                  <a:pt x="465" y="521"/>
                                </a:moveTo>
                                <a:lnTo>
                                  <a:pt x="0" y="521"/>
                                </a:lnTo>
                                <a:lnTo>
                                  <a:pt x="0" y="0"/>
                                </a:lnTo>
                                <a:lnTo>
                                  <a:pt x="465" y="0"/>
                                </a:lnTo>
                                <a:lnTo>
                                  <a:pt x="465" y="6"/>
                                </a:lnTo>
                                <a:lnTo>
                                  <a:pt x="12" y="6"/>
                                </a:lnTo>
                                <a:lnTo>
                                  <a:pt x="6" y="12"/>
                                </a:lnTo>
                                <a:lnTo>
                                  <a:pt x="12" y="12"/>
                                </a:lnTo>
                                <a:lnTo>
                                  <a:pt x="12" y="509"/>
                                </a:lnTo>
                                <a:lnTo>
                                  <a:pt x="6" y="509"/>
                                </a:lnTo>
                                <a:lnTo>
                                  <a:pt x="12" y="515"/>
                                </a:lnTo>
                                <a:lnTo>
                                  <a:pt x="465" y="515"/>
                                </a:lnTo>
                                <a:lnTo>
                                  <a:pt x="465" y="521"/>
                                </a:lnTo>
                                <a:close/>
                                <a:moveTo>
                                  <a:pt x="12" y="12"/>
                                </a:moveTo>
                                <a:lnTo>
                                  <a:pt x="6" y="12"/>
                                </a:lnTo>
                                <a:lnTo>
                                  <a:pt x="12" y="6"/>
                                </a:lnTo>
                                <a:lnTo>
                                  <a:pt x="12" y="12"/>
                                </a:lnTo>
                                <a:close/>
                                <a:moveTo>
                                  <a:pt x="453" y="12"/>
                                </a:moveTo>
                                <a:lnTo>
                                  <a:pt x="12" y="12"/>
                                </a:lnTo>
                                <a:lnTo>
                                  <a:pt x="12" y="6"/>
                                </a:lnTo>
                                <a:lnTo>
                                  <a:pt x="453" y="6"/>
                                </a:lnTo>
                                <a:lnTo>
                                  <a:pt x="453" y="12"/>
                                </a:lnTo>
                                <a:close/>
                                <a:moveTo>
                                  <a:pt x="453" y="515"/>
                                </a:moveTo>
                                <a:lnTo>
                                  <a:pt x="453" y="6"/>
                                </a:lnTo>
                                <a:lnTo>
                                  <a:pt x="459" y="12"/>
                                </a:lnTo>
                                <a:lnTo>
                                  <a:pt x="465" y="12"/>
                                </a:lnTo>
                                <a:lnTo>
                                  <a:pt x="465" y="509"/>
                                </a:lnTo>
                                <a:lnTo>
                                  <a:pt x="459" y="509"/>
                                </a:lnTo>
                                <a:lnTo>
                                  <a:pt x="453" y="515"/>
                                </a:lnTo>
                                <a:close/>
                                <a:moveTo>
                                  <a:pt x="465" y="12"/>
                                </a:moveTo>
                                <a:lnTo>
                                  <a:pt x="459" y="12"/>
                                </a:lnTo>
                                <a:lnTo>
                                  <a:pt x="453" y="6"/>
                                </a:lnTo>
                                <a:lnTo>
                                  <a:pt x="465" y="6"/>
                                </a:lnTo>
                                <a:lnTo>
                                  <a:pt x="465" y="12"/>
                                </a:lnTo>
                                <a:close/>
                                <a:moveTo>
                                  <a:pt x="12" y="515"/>
                                </a:moveTo>
                                <a:lnTo>
                                  <a:pt x="6" y="509"/>
                                </a:lnTo>
                                <a:lnTo>
                                  <a:pt x="12" y="509"/>
                                </a:lnTo>
                                <a:lnTo>
                                  <a:pt x="12" y="515"/>
                                </a:lnTo>
                                <a:close/>
                                <a:moveTo>
                                  <a:pt x="453" y="515"/>
                                </a:moveTo>
                                <a:lnTo>
                                  <a:pt x="12" y="515"/>
                                </a:lnTo>
                                <a:lnTo>
                                  <a:pt x="12" y="509"/>
                                </a:lnTo>
                                <a:lnTo>
                                  <a:pt x="453" y="509"/>
                                </a:lnTo>
                                <a:lnTo>
                                  <a:pt x="453" y="515"/>
                                </a:lnTo>
                                <a:close/>
                                <a:moveTo>
                                  <a:pt x="465" y="515"/>
                                </a:moveTo>
                                <a:lnTo>
                                  <a:pt x="453" y="515"/>
                                </a:lnTo>
                                <a:lnTo>
                                  <a:pt x="459" y="509"/>
                                </a:lnTo>
                                <a:lnTo>
                                  <a:pt x="465" y="509"/>
                                </a:lnTo>
                                <a:lnTo>
                                  <a:pt x="465" y="515"/>
                                </a:lnTo>
                                <a:close/>
                              </a:path>
                            </a:pathLst>
                          </a:custGeom>
                          <a:solidFill>
                            <a:srgbClr val="585858"/>
                          </a:solidFill>
                          <a:ln>
                            <a:noFill/>
                          </a:ln>
                        </wps:spPr>
                        <wps:bodyPr upright="1"/>
                      </wps:wsp>
                      <wps:wsp>
                        <wps:cNvPr id="35" name="矩形 33"/>
                        <wps:cNvSpPr/>
                        <wps:spPr>
                          <a:xfrm>
                            <a:off x="4432" y="1328"/>
                            <a:ext cx="339" cy="509"/>
                          </a:xfrm>
                          <a:prstGeom prst="rect">
                            <a:avLst/>
                          </a:prstGeom>
                          <a:solidFill>
                            <a:srgbClr val="252525"/>
                          </a:solidFill>
                          <a:ln>
                            <a:noFill/>
                          </a:ln>
                        </wps:spPr>
                        <wps:bodyPr upright="1"/>
                      </wps:wsp>
                      <wps:wsp>
                        <wps:cNvPr id="36" name="任意多边形 34"/>
                        <wps:cNvSpPr/>
                        <wps:spPr>
                          <a:xfrm>
                            <a:off x="4426" y="1322"/>
                            <a:ext cx="352" cy="521"/>
                          </a:xfrm>
                          <a:custGeom>
                            <a:avLst/>
                            <a:gdLst/>
                            <a:ahLst/>
                            <a:cxnLst/>
                            <a:rect l="0" t="0" r="0" b="0"/>
                            <a:pathLst>
                              <a:path w="352" h="521">
                                <a:moveTo>
                                  <a:pt x="352" y="521"/>
                                </a:moveTo>
                                <a:lnTo>
                                  <a:pt x="0" y="521"/>
                                </a:lnTo>
                                <a:lnTo>
                                  <a:pt x="0" y="0"/>
                                </a:lnTo>
                                <a:lnTo>
                                  <a:pt x="352" y="0"/>
                                </a:lnTo>
                                <a:lnTo>
                                  <a:pt x="352" y="6"/>
                                </a:lnTo>
                                <a:lnTo>
                                  <a:pt x="12" y="6"/>
                                </a:lnTo>
                                <a:lnTo>
                                  <a:pt x="6" y="12"/>
                                </a:lnTo>
                                <a:lnTo>
                                  <a:pt x="12" y="12"/>
                                </a:lnTo>
                                <a:lnTo>
                                  <a:pt x="12" y="509"/>
                                </a:lnTo>
                                <a:lnTo>
                                  <a:pt x="6" y="509"/>
                                </a:lnTo>
                                <a:lnTo>
                                  <a:pt x="12" y="515"/>
                                </a:lnTo>
                                <a:lnTo>
                                  <a:pt x="352" y="515"/>
                                </a:lnTo>
                                <a:lnTo>
                                  <a:pt x="352" y="521"/>
                                </a:lnTo>
                                <a:close/>
                                <a:moveTo>
                                  <a:pt x="12" y="12"/>
                                </a:moveTo>
                                <a:lnTo>
                                  <a:pt x="6" y="12"/>
                                </a:lnTo>
                                <a:lnTo>
                                  <a:pt x="12" y="6"/>
                                </a:lnTo>
                                <a:lnTo>
                                  <a:pt x="12" y="12"/>
                                </a:lnTo>
                                <a:close/>
                                <a:moveTo>
                                  <a:pt x="340" y="12"/>
                                </a:moveTo>
                                <a:lnTo>
                                  <a:pt x="12" y="12"/>
                                </a:lnTo>
                                <a:lnTo>
                                  <a:pt x="12" y="6"/>
                                </a:lnTo>
                                <a:lnTo>
                                  <a:pt x="340" y="6"/>
                                </a:lnTo>
                                <a:lnTo>
                                  <a:pt x="340" y="12"/>
                                </a:lnTo>
                                <a:close/>
                                <a:moveTo>
                                  <a:pt x="340" y="515"/>
                                </a:moveTo>
                                <a:lnTo>
                                  <a:pt x="340" y="6"/>
                                </a:lnTo>
                                <a:lnTo>
                                  <a:pt x="346" y="12"/>
                                </a:lnTo>
                                <a:lnTo>
                                  <a:pt x="352" y="12"/>
                                </a:lnTo>
                                <a:lnTo>
                                  <a:pt x="352" y="509"/>
                                </a:lnTo>
                                <a:lnTo>
                                  <a:pt x="346" y="509"/>
                                </a:lnTo>
                                <a:lnTo>
                                  <a:pt x="340" y="515"/>
                                </a:lnTo>
                                <a:close/>
                                <a:moveTo>
                                  <a:pt x="352" y="12"/>
                                </a:moveTo>
                                <a:lnTo>
                                  <a:pt x="346" y="12"/>
                                </a:lnTo>
                                <a:lnTo>
                                  <a:pt x="340" y="6"/>
                                </a:lnTo>
                                <a:lnTo>
                                  <a:pt x="352" y="6"/>
                                </a:lnTo>
                                <a:lnTo>
                                  <a:pt x="352" y="12"/>
                                </a:lnTo>
                                <a:close/>
                                <a:moveTo>
                                  <a:pt x="12" y="515"/>
                                </a:moveTo>
                                <a:lnTo>
                                  <a:pt x="6" y="509"/>
                                </a:lnTo>
                                <a:lnTo>
                                  <a:pt x="12" y="509"/>
                                </a:lnTo>
                                <a:lnTo>
                                  <a:pt x="12" y="515"/>
                                </a:lnTo>
                                <a:close/>
                                <a:moveTo>
                                  <a:pt x="340" y="515"/>
                                </a:moveTo>
                                <a:lnTo>
                                  <a:pt x="12" y="515"/>
                                </a:lnTo>
                                <a:lnTo>
                                  <a:pt x="12" y="509"/>
                                </a:lnTo>
                                <a:lnTo>
                                  <a:pt x="340" y="509"/>
                                </a:lnTo>
                                <a:lnTo>
                                  <a:pt x="340" y="515"/>
                                </a:lnTo>
                                <a:close/>
                                <a:moveTo>
                                  <a:pt x="352" y="515"/>
                                </a:moveTo>
                                <a:lnTo>
                                  <a:pt x="340" y="515"/>
                                </a:lnTo>
                                <a:lnTo>
                                  <a:pt x="346" y="509"/>
                                </a:lnTo>
                                <a:lnTo>
                                  <a:pt x="352" y="509"/>
                                </a:lnTo>
                                <a:lnTo>
                                  <a:pt x="352" y="515"/>
                                </a:lnTo>
                                <a:close/>
                              </a:path>
                            </a:pathLst>
                          </a:custGeom>
                          <a:solidFill>
                            <a:srgbClr val="585858"/>
                          </a:solidFill>
                          <a:ln>
                            <a:noFill/>
                          </a:ln>
                        </wps:spPr>
                        <wps:bodyPr upright="1"/>
                      </wps:wsp>
                      <wps:wsp>
                        <wps:cNvPr id="37" name="矩形 35"/>
                        <wps:cNvSpPr/>
                        <wps:spPr>
                          <a:xfrm>
                            <a:off x="4488" y="1584"/>
                            <a:ext cx="53" cy="255"/>
                          </a:xfrm>
                          <a:prstGeom prst="rect">
                            <a:avLst/>
                          </a:prstGeom>
                          <a:solidFill>
                            <a:srgbClr val="252525"/>
                          </a:solidFill>
                          <a:ln>
                            <a:noFill/>
                          </a:ln>
                        </wps:spPr>
                        <wps:bodyPr upright="1"/>
                      </wps:wsp>
                      <pic:pic xmlns:pic="http://schemas.openxmlformats.org/drawingml/2006/picture">
                        <pic:nvPicPr>
                          <pic:cNvPr id="38" name="图片 36"/>
                          <pic:cNvPicPr>
                            <a:picLocks noChangeAspect="1"/>
                          </pic:cNvPicPr>
                        </pic:nvPicPr>
                        <pic:blipFill>
                          <a:blip r:embed="rId9"/>
                          <a:stretch>
                            <a:fillRect/>
                          </a:stretch>
                        </pic:blipFill>
                        <pic:spPr>
                          <a:xfrm>
                            <a:off x="4481" y="1578"/>
                            <a:ext cx="238" cy="267"/>
                          </a:xfrm>
                          <a:prstGeom prst="rect">
                            <a:avLst/>
                          </a:prstGeom>
                          <a:noFill/>
                          <a:ln>
                            <a:noFill/>
                          </a:ln>
                        </pic:spPr>
                      </pic:pic>
                      <wps:wsp>
                        <wps:cNvPr id="39" name="矩形 37"/>
                        <wps:cNvSpPr/>
                        <wps:spPr>
                          <a:xfrm>
                            <a:off x="7454" y="1078"/>
                            <a:ext cx="341" cy="749"/>
                          </a:xfrm>
                          <a:prstGeom prst="rect">
                            <a:avLst/>
                          </a:prstGeom>
                          <a:solidFill>
                            <a:srgbClr val="252525"/>
                          </a:solidFill>
                          <a:ln>
                            <a:noFill/>
                          </a:ln>
                        </wps:spPr>
                        <wps:bodyPr upright="1"/>
                      </wps:wsp>
                      <wps:wsp>
                        <wps:cNvPr id="40" name="任意多边形 38"/>
                        <wps:cNvSpPr/>
                        <wps:spPr>
                          <a:xfrm>
                            <a:off x="7449" y="1071"/>
                            <a:ext cx="352" cy="763"/>
                          </a:xfrm>
                          <a:custGeom>
                            <a:avLst/>
                            <a:gdLst/>
                            <a:ahLst/>
                            <a:cxnLst/>
                            <a:rect l="0" t="0" r="0" b="0"/>
                            <a:pathLst>
                              <a:path w="352" h="763">
                                <a:moveTo>
                                  <a:pt x="352" y="763"/>
                                </a:moveTo>
                                <a:lnTo>
                                  <a:pt x="0" y="763"/>
                                </a:lnTo>
                                <a:lnTo>
                                  <a:pt x="0" y="0"/>
                                </a:lnTo>
                                <a:lnTo>
                                  <a:pt x="352" y="0"/>
                                </a:lnTo>
                                <a:lnTo>
                                  <a:pt x="352" y="6"/>
                                </a:lnTo>
                                <a:lnTo>
                                  <a:pt x="12" y="6"/>
                                </a:lnTo>
                                <a:lnTo>
                                  <a:pt x="6" y="12"/>
                                </a:lnTo>
                                <a:lnTo>
                                  <a:pt x="12" y="12"/>
                                </a:lnTo>
                                <a:lnTo>
                                  <a:pt x="12" y="751"/>
                                </a:lnTo>
                                <a:lnTo>
                                  <a:pt x="6" y="751"/>
                                </a:lnTo>
                                <a:lnTo>
                                  <a:pt x="12" y="757"/>
                                </a:lnTo>
                                <a:lnTo>
                                  <a:pt x="352" y="757"/>
                                </a:lnTo>
                                <a:lnTo>
                                  <a:pt x="352" y="763"/>
                                </a:lnTo>
                                <a:close/>
                                <a:moveTo>
                                  <a:pt x="12" y="12"/>
                                </a:moveTo>
                                <a:lnTo>
                                  <a:pt x="6" y="12"/>
                                </a:lnTo>
                                <a:lnTo>
                                  <a:pt x="12" y="6"/>
                                </a:lnTo>
                                <a:lnTo>
                                  <a:pt x="12" y="12"/>
                                </a:lnTo>
                                <a:close/>
                                <a:moveTo>
                                  <a:pt x="340" y="12"/>
                                </a:moveTo>
                                <a:lnTo>
                                  <a:pt x="12" y="12"/>
                                </a:lnTo>
                                <a:lnTo>
                                  <a:pt x="12" y="6"/>
                                </a:lnTo>
                                <a:lnTo>
                                  <a:pt x="340" y="6"/>
                                </a:lnTo>
                                <a:lnTo>
                                  <a:pt x="340" y="12"/>
                                </a:lnTo>
                                <a:close/>
                                <a:moveTo>
                                  <a:pt x="340" y="757"/>
                                </a:moveTo>
                                <a:lnTo>
                                  <a:pt x="340" y="6"/>
                                </a:lnTo>
                                <a:lnTo>
                                  <a:pt x="346" y="12"/>
                                </a:lnTo>
                                <a:lnTo>
                                  <a:pt x="352" y="12"/>
                                </a:lnTo>
                                <a:lnTo>
                                  <a:pt x="352" y="751"/>
                                </a:lnTo>
                                <a:lnTo>
                                  <a:pt x="346" y="751"/>
                                </a:lnTo>
                                <a:lnTo>
                                  <a:pt x="340" y="757"/>
                                </a:lnTo>
                                <a:close/>
                                <a:moveTo>
                                  <a:pt x="352" y="12"/>
                                </a:moveTo>
                                <a:lnTo>
                                  <a:pt x="346" y="12"/>
                                </a:lnTo>
                                <a:lnTo>
                                  <a:pt x="340" y="6"/>
                                </a:lnTo>
                                <a:lnTo>
                                  <a:pt x="352" y="6"/>
                                </a:lnTo>
                                <a:lnTo>
                                  <a:pt x="352" y="12"/>
                                </a:lnTo>
                                <a:close/>
                                <a:moveTo>
                                  <a:pt x="12" y="757"/>
                                </a:moveTo>
                                <a:lnTo>
                                  <a:pt x="6" y="751"/>
                                </a:lnTo>
                                <a:lnTo>
                                  <a:pt x="12" y="751"/>
                                </a:lnTo>
                                <a:lnTo>
                                  <a:pt x="12" y="757"/>
                                </a:lnTo>
                                <a:close/>
                                <a:moveTo>
                                  <a:pt x="340" y="757"/>
                                </a:moveTo>
                                <a:lnTo>
                                  <a:pt x="12" y="757"/>
                                </a:lnTo>
                                <a:lnTo>
                                  <a:pt x="12" y="751"/>
                                </a:lnTo>
                                <a:lnTo>
                                  <a:pt x="340" y="751"/>
                                </a:lnTo>
                                <a:lnTo>
                                  <a:pt x="340" y="757"/>
                                </a:lnTo>
                                <a:close/>
                                <a:moveTo>
                                  <a:pt x="352" y="757"/>
                                </a:moveTo>
                                <a:lnTo>
                                  <a:pt x="340" y="757"/>
                                </a:lnTo>
                                <a:lnTo>
                                  <a:pt x="346" y="751"/>
                                </a:lnTo>
                                <a:lnTo>
                                  <a:pt x="352" y="751"/>
                                </a:lnTo>
                                <a:lnTo>
                                  <a:pt x="352" y="757"/>
                                </a:lnTo>
                                <a:close/>
                              </a:path>
                            </a:pathLst>
                          </a:custGeom>
                          <a:solidFill>
                            <a:srgbClr val="000000"/>
                          </a:solidFill>
                          <a:ln>
                            <a:noFill/>
                          </a:ln>
                        </wps:spPr>
                        <wps:bodyPr upright="1"/>
                      </wps:wsp>
                      <wps:wsp>
                        <wps:cNvPr id="41" name="直线 39"/>
                        <wps:cNvCnPr/>
                        <wps:spPr>
                          <a:xfrm>
                            <a:off x="7631" y="1083"/>
                            <a:ext cx="0" cy="751"/>
                          </a:xfrm>
                          <a:prstGeom prst="line">
                            <a:avLst/>
                          </a:prstGeom>
                          <a:ln w="7620" cap="flat" cmpd="sng">
                            <a:solidFill>
                              <a:srgbClr val="585858"/>
                            </a:solidFill>
                            <a:prstDash val="solid"/>
                            <a:headEnd type="none" w="med" len="med"/>
                            <a:tailEnd type="none" w="med" len="med"/>
                          </a:ln>
                        </wps:spPr>
                        <wps:bodyPr/>
                      </wps:wsp>
                      <wps:wsp>
                        <wps:cNvPr id="42" name="矩形 40"/>
                        <wps:cNvSpPr/>
                        <wps:spPr>
                          <a:xfrm>
                            <a:off x="7874" y="1080"/>
                            <a:ext cx="341" cy="752"/>
                          </a:xfrm>
                          <a:prstGeom prst="rect">
                            <a:avLst/>
                          </a:prstGeom>
                          <a:solidFill>
                            <a:srgbClr val="252525"/>
                          </a:solidFill>
                          <a:ln>
                            <a:noFill/>
                          </a:ln>
                        </wps:spPr>
                        <wps:bodyPr upright="1"/>
                      </wps:wsp>
                      <wps:wsp>
                        <wps:cNvPr id="43" name="任意多边形 41"/>
                        <wps:cNvSpPr/>
                        <wps:spPr>
                          <a:xfrm>
                            <a:off x="7869" y="1074"/>
                            <a:ext cx="352" cy="763"/>
                          </a:xfrm>
                          <a:custGeom>
                            <a:avLst/>
                            <a:gdLst/>
                            <a:ahLst/>
                            <a:cxnLst/>
                            <a:rect l="0" t="0" r="0" b="0"/>
                            <a:pathLst>
                              <a:path w="352" h="763">
                                <a:moveTo>
                                  <a:pt x="352" y="763"/>
                                </a:moveTo>
                                <a:lnTo>
                                  <a:pt x="0" y="763"/>
                                </a:lnTo>
                                <a:lnTo>
                                  <a:pt x="0" y="0"/>
                                </a:lnTo>
                                <a:lnTo>
                                  <a:pt x="352" y="0"/>
                                </a:lnTo>
                                <a:lnTo>
                                  <a:pt x="352" y="6"/>
                                </a:lnTo>
                                <a:lnTo>
                                  <a:pt x="12" y="6"/>
                                </a:lnTo>
                                <a:lnTo>
                                  <a:pt x="6" y="12"/>
                                </a:lnTo>
                                <a:lnTo>
                                  <a:pt x="12" y="12"/>
                                </a:lnTo>
                                <a:lnTo>
                                  <a:pt x="12" y="751"/>
                                </a:lnTo>
                                <a:lnTo>
                                  <a:pt x="6" y="751"/>
                                </a:lnTo>
                                <a:lnTo>
                                  <a:pt x="12" y="757"/>
                                </a:lnTo>
                                <a:lnTo>
                                  <a:pt x="352" y="757"/>
                                </a:lnTo>
                                <a:lnTo>
                                  <a:pt x="352" y="763"/>
                                </a:lnTo>
                                <a:close/>
                                <a:moveTo>
                                  <a:pt x="12" y="12"/>
                                </a:moveTo>
                                <a:lnTo>
                                  <a:pt x="6" y="12"/>
                                </a:lnTo>
                                <a:lnTo>
                                  <a:pt x="12" y="6"/>
                                </a:lnTo>
                                <a:lnTo>
                                  <a:pt x="12" y="12"/>
                                </a:lnTo>
                                <a:close/>
                                <a:moveTo>
                                  <a:pt x="340" y="12"/>
                                </a:moveTo>
                                <a:lnTo>
                                  <a:pt x="12" y="12"/>
                                </a:lnTo>
                                <a:lnTo>
                                  <a:pt x="12" y="6"/>
                                </a:lnTo>
                                <a:lnTo>
                                  <a:pt x="340" y="6"/>
                                </a:lnTo>
                                <a:lnTo>
                                  <a:pt x="340" y="12"/>
                                </a:lnTo>
                                <a:close/>
                                <a:moveTo>
                                  <a:pt x="340" y="757"/>
                                </a:moveTo>
                                <a:lnTo>
                                  <a:pt x="340" y="6"/>
                                </a:lnTo>
                                <a:lnTo>
                                  <a:pt x="346" y="12"/>
                                </a:lnTo>
                                <a:lnTo>
                                  <a:pt x="352" y="12"/>
                                </a:lnTo>
                                <a:lnTo>
                                  <a:pt x="352" y="751"/>
                                </a:lnTo>
                                <a:lnTo>
                                  <a:pt x="346" y="751"/>
                                </a:lnTo>
                                <a:lnTo>
                                  <a:pt x="340" y="757"/>
                                </a:lnTo>
                                <a:close/>
                                <a:moveTo>
                                  <a:pt x="352" y="12"/>
                                </a:moveTo>
                                <a:lnTo>
                                  <a:pt x="346" y="12"/>
                                </a:lnTo>
                                <a:lnTo>
                                  <a:pt x="340" y="6"/>
                                </a:lnTo>
                                <a:lnTo>
                                  <a:pt x="352" y="6"/>
                                </a:lnTo>
                                <a:lnTo>
                                  <a:pt x="352" y="12"/>
                                </a:lnTo>
                                <a:close/>
                                <a:moveTo>
                                  <a:pt x="12" y="757"/>
                                </a:moveTo>
                                <a:lnTo>
                                  <a:pt x="6" y="751"/>
                                </a:lnTo>
                                <a:lnTo>
                                  <a:pt x="12" y="751"/>
                                </a:lnTo>
                                <a:lnTo>
                                  <a:pt x="12" y="757"/>
                                </a:lnTo>
                                <a:close/>
                                <a:moveTo>
                                  <a:pt x="340" y="757"/>
                                </a:moveTo>
                                <a:lnTo>
                                  <a:pt x="12" y="757"/>
                                </a:lnTo>
                                <a:lnTo>
                                  <a:pt x="12" y="751"/>
                                </a:lnTo>
                                <a:lnTo>
                                  <a:pt x="340" y="751"/>
                                </a:lnTo>
                                <a:lnTo>
                                  <a:pt x="340" y="757"/>
                                </a:lnTo>
                                <a:close/>
                                <a:moveTo>
                                  <a:pt x="352" y="757"/>
                                </a:moveTo>
                                <a:lnTo>
                                  <a:pt x="340" y="757"/>
                                </a:lnTo>
                                <a:lnTo>
                                  <a:pt x="346" y="751"/>
                                </a:lnTo>
                                <a:lnTo>
                                  <a:pt x="352" y="751"/>
                                </a:lnTo>
                                <a:lnTo>
                                  <a:pt x="352" y="757"/>
                                </a:lnTo>
                                <a:close/>
                              </a:path>
                            </a:pathLst>
                          </a:custGeom>
                          <a:solidFill>
                            <a:srgbClr val="000000"/>
                          </a:solidFill>
                          <a:ln>
                            <a:noFill/>
                          </a:ln>
                        </wps:spPr>
                        <wps:bodyPr upright="1"/>
                      </wps:wsp>
                      <wps:wsp>
                        <wps:cNvPr id="44" name="直线 42"/>
                        <wps:cNvCnPr/>
                        <wps:spPr>
                          <a:xfrm>
                            <a:off x="8036" y="1081"/>
                            <a:ext cx="0" cy="751"/>
                          </a:xfrm>
                          <a:prstGeom prst="line">
                            <a:avLst/>
                          </a:prstGeom>
                          <a:ln w="7620" cap="flat" cmpd="sng">
                            <a:solidFill>
                              <a:srgbClr val="585858"/>
                            </a:solidFill>
                            <a:prstDash val="solid"/>
                            <a:headEnd type="none" w="med" len="med"/>
                            <a:tailEnd type="none" w="med" len="med"/>
                          </a:ln>
                        </wps:spPr>
                        <wps:bodyPr/>
                      </wps:wsp>
                      <wps:wsp>
                        <wps:cNvPr id="45" name="直线 43"/>
                        <wps:cNvCnPr/>
                        <wps:spPr>
                          <a:xfrm>
                            <a:off x="3936" y="1462"/>
                            <a:ext cx="4564" cy="0"/>
                          </a:xfrm>
                          <a:prstGeom prst="line">
                            <a:avLst/>
                          </a:prstGeom>
                          <a:ln w="17145" cap="flat" cmpd="sng">
                            <a:solidFill>
                              <a:srgbClr val="FFFFFF"/>
                            </a:solidFill>
                            <a:prstDash val="solid"/>
                            <a:headEnd type="none" w="med" len="med"/>
                            <a:tailEnd type="none" w="med" len="med"/>
                          </a:ln>
                        </wps:spPr>
                        <wps:bodyPr/>
                      </wps:wsp>
                      <wps:wsp>
                        <wps:cNvPr id="46" name="直线 44"/>
                        <wps:cNvCnPr/>
                        <wps:spPr>
                          <a:xfrm>
                            <a:off x="3688" y="1180"/>
                            <a:ext cx="5080" cy="0"/>
                          </a:xfrm>
                          <a:prstGeom prst="line">
                            <a:avLst/>
                          </a:prstGeom>
                          <a:ln w="17145" cap="flat" cmpd="sng">
                            <a:solidFill>
                              <a:srgbClr val="FFFFFF"/>
                            </a:solidFill>
                            <a:prstDash val="solid"/>
                            <a:headEnd type="none" w="med" len="med"/>
                            <a:tailEnd type="none" w="med" len="med"/>
                          </a:ln>
                        </wps:spPr>
                        <wps:bodyPr/>
                      </wps:wsp>
                      <wps:wsp>
                        <wps:cNvPr id="47" name="直线 45"/>
                        <wps:cNvCnPr/>
                        <wps:spPr>
                          <a:xfrm>
                            <a:off x="3964" y="2290"/>
                            <a:ext cx="4535" cy="0"/>
                          </a:xfrm>
                          <a:prstGeom prst="line">
                            <a:avLst/>
                          </a:prstGeom>
                          <a:ln w="17145" cap="flat" cmpd="sng">
                            <a:solidFill>
                              <a:srgbClr val="FFFFFF"/>
                            </a:solidFill>
                            <a:prstDash val="solid"/>
                            <a:headEnd type="none" w="med" len="med"/>
                            <a:tailEnd type="none" w="med" len="med"/>
                          </a:ln>
                        </wps:spPr>
                        <wps:bodyPr/>
                      </wps:wsp>
                      <wps:wsp>
                        <wps:cNvPr id="48" name="直线 46"/>
                        <wps:cNvCnPr/>
                        <wps:spPr>
                          <a:xfrm>
                            <a:off x="3688" y="2554"/>
                            <a:ext cx="5074" cy="0"/>
                          </a:xfrm>
                          <a:prstGeom prst="line">
                            <a:avLst/>
                          </a:prstGeom>
                          <a:ln w="17145" cap="flat" cmpd="sng">
                            <a:solidFill>
                              <a:srgbClr val="FFFFFF"/>
                            </a:solidFill>
                            <a:prstDash val="solid"/>
                            <a:headEnd type="none" w="med" len="med"/>
                            <a:tailEnd type="none" w="med" len="med"/>
                          </a:ln>
                        </wps:spPr>
                        <wps:bodyPr/>
                      </wps:wsp>
                      <wps:wsp>
                        <wps:cNvPr id="49" name="任意多边形 47"/>
                        <wps:cNvSpPr/>
                        <wps:spPr>
                          <a:xfrm>
                            <a:off x="3940" y="1675"/>
                            <a:ext cx="4550" cy="327"/>
                          </a:xfrm>
                          <a:custGeom>
                            <a:avLst/>
                            <a:gdLst/>
                            <a:ahLst/>
                            <a:cxnLst/>
                            <a:rect l="0" t="0" r="0" b="0"/>
                            <a:pathLst>
                              <a:path w="4550" h="327">
                                <a:moveTo>
                                  <a:pt x="4550" y="327"/>
                                </a:moveTo>
                                <a:lnTo>
                                  <a:pt x="0" y="327"/>
                                </a:lnTo>
                                <a:lnTo>
                                  <a:pt x="0" y="0"/>
                                </a:lnTo>
                                <a:lnTo>
                                  <a:pt x="4550" y="0"/>
                                </a:lnTo>
                                <a:lnTo>
                                  <a:pt x="4550" y="7"/>
                                </a:lnTo>
                                <a:lnTo>
                                  <a:pt x="15" y="7"/>
                                </a:lnTo>
                                <a:lnTo>
                                  <a:pt x="8" y="15"/>
                                </a:lnTo>
                                <a:lnTo>
                                  <a:pt x="15" y="15"/>
                                </a:lnTo>
                                <a:lnTo>
                                  <a:pt x="15" y="312"/>
                                </a:lnTo>
                                <a:lnTo>
                                  <a:pt x="8" y="312"/>
                                </a:lnTo>
                                <a:lnTo>
                                  <a:pt x="15" y="319"/>
                                </a:lnTo>
                                <a:lnTo>
                                  <a:pt x="4550" y="319"/>
                                </a:lnTo>
                                <a:lnTo>
                                  <a:pt x="4550" y="327"/>
                                </a:lnTo>
                                <a:close/>
                                <a:moveTo>
                                  <a:pt x="15" y="15"/>
                                </a:moveTo>
                                <a:lnTo>
                                  <a:pt x="8" y="15"/>
                                </a:lnTo>
                                <a:lnTo>
                                  <a:pt x="15" y="7"/>
                                </a:lnTo>
                                <a:lnTo>
                                  <a:pt x="15" y="15"/>
                                </a:lnTo>
                                <a:close/>
                                <a:moveTo>
                                  <a:pt x="4535" y="15"/>
                                </a:moveTo>
                                <a:lnTo>
                                  <a:pt x="15" y="15"/>
                                </a:lnTo>
                                <a:lnTo>
                                  <a:pt x="15" y="7"/>
                                </a:lnTo>
                                <a:lnTo>
                                  <a:pt x="4535" y="7"/>
                                </a:lnTo>
                                <a:lnTo>
                                  <a:pt x="4535" y="15"/>
                                </a:lnTo>
                                <a:close/>
                                <a:moveTo>
                                  <a:pt x="4535" y="319"/>
                                </a:moveTo>
                                <a:lnTo>
                                  <a:pt x="4535" y="7"/>
                                </a:lnTo>
                                <a:lnTo>
                                  <a:pt x="4543" y="15"/>
                                </a:lnTo>
                                <a:lnTo>
                                  <a:pt x="4550" y="15"/>
                                </a:lnTo>
                                <a:lnTo>
                                  <a:pt x="4550" y="312"/>
                                </a:lnTo>
                                <a:lnTo>
                                  <a:pt x="4543" y="312"/>
                                </a:lnTo>
                                <a:lnTo>
                                  <a:pt x="4535" y="319"/>
                                </a:lnTo>
                                <a:close/>
                                <a:moveTo>
                                  <a:pt x="4550" y="15"/>
                                </a:moveTo>
                                <a:lnTo>
                                  <a:pt x="4543" y="15"/>
                                </a:lnTo>
                                <a:lnTo>
                                  <a:pt x="4535" y="7"/>
                                </a:lnTo>
                                <a:lnTo>
                                  <a:pt x="4550" y="7"/>
                                </a:lnTo>
                                <a:lnTo>
                                  <a:pt x="4550" y="15"/>
                                </a:lnTo>
                                <a:close/>
                                <a:moveTo>
                                  <a:pt x="15" y="319"/>
                                </a:moveTo>
                                <a:lnTo>
                                  <a:pt x="8" y="312"/>
                                </a:lnTo>
                                <a:lnTo>
                                  <a:pt x="15" y="312"/>
                                </a:lnTo>
                                <a:lnTo>
                                  <a:pt x="15" y="319"/>
                                </a:lnTo>
                                <a:close/>
                                <a:moveTo>
                                  <a:pt x="4535" y="319"/>
                                </a:moveTo>
                                <a:lnTo>
                                  <a:pt x="15" y="319"/>
                                </a:lnTo>
                                <a:lnTo>
                                  <a:pt x="15" y="312"/>
                                </a:lnTo>
                                <a:lnTo>
                                  <a:pt x="4535" y="312"/>
                                </a:lnTo>
                                <a:lnTo>
                                  <a:pt x="4535" y="319"/>
                                </a:lnTo>
                                <a:close/>
                                <a:moveTo>
                                  <a:pt x="4550" y="319"/>
                                </a:moveTo>
                                <a:lnTo>
                                  <a:pt x="4535" y="319"/>
                                </a:lnTo>
                                <a:lnTo>
                                  <a:pt x="4543" y="312"/>
                                </a:lnTo>
                                <a:lnTo>
                                  <a:pt x="4550" y="312"/>
                                </a:lnTo>
                                <a:lnTo>
                                  <a:pt x="4550" y="319"/>
                                </a:lnTo>
                                <a:close/>
                              </a:path>
                            </a:pathLst>
                          </a:custGeom>
                          <a:solidFill>
                            <a:srgbClr val="FFFFFF"/>
                          </a:solidFill>
                          <a:ln>
                            <a:noFill/>
                          </a:ln>
                        </wps:spPr>
                        <wps:bodyPr upright="1"/>
                      </wps:wsp>
                      <wps:wsp>
                        <wps:cNvPr id="50" name="直线 48"/>
                        <wps:cNvCnPr/>
                        <wps:spPr>
                          <a:xfrm>
                            <a:off x="6228" y="1069"/>
                            <a:ext cx="0" cy="765"/>
                          </a:xfrm>
                          <a:prstGeom prst="line">
                            <a:avLst/>
                          </a:prstGeom>
                          <a:ln w="22225" cap="flat" cmpd="sng">
                            <a:solidFill>
                              <a:srgbClr val="000000"/>
                            </a:solidFill>
                            <a:prstDash val="solid"/>
                            <a:headEnd type="none" w="med" len="med"/>
                            <a:tailEnd type="none" w="med" len="med"/>
                          </a:ln>
                        </wps:spPr>
                        <wps:bodyPr/>
                      </wps:wsp>
                      <wps:wsp>
                        <wps:cNvPr id="51" name="直线 49"/>
                        <wps:cNvCnPr/>
                        <wps:spPr>
                          <a:xfrm>
                            <a:off x="4270" y="1901"/>
                            <a:ext cx="0" cy="765"/>
                          </a:xfrm>
                          <a:prstGeom prst="line">
                            <a:avLst/>
                          </a:prstGeom>
                          <a:ln w="22860" cap="flat" cmpd="sng">
                            <a:solidFill>
                              <a:srgbClr val="000000"/>
                            </a:solidFill>
                            <a:prstDash val="solid"/>
                            <a:headEnd type="none" w="med" len="med"/>
                            <a:tailEnd type="none" w="med" len="med"/>
                          </a:ln>
                        </wps:spPr>
                        <wps:bodyPr/>
                      </wps:wsp>
                      <wps:wsp>
                        <wps:cNvPr id="52" name="直线 50"/>
                        <wps:cNvCnPr/>
                        <wps:spPr>
                          <a:xfrm>
                            <a:off x="8190" y="1897"/>
                            <a:ext cx="0" cy="765"/>
                          </a:xfrm>
                          <a:prstGeom prst="line">
                            <a:avLst/>
                          </a:prstGeom>
                          <a:ln w="22225" cap="flat" cmpd="sng">
                            <a:solidFill>
                              <a:srgbClr val="000000"/>
                            </a:solidFill>
                            <a:prstDash val="solid"/>
                            <a:headEnd type="none" w="med" len="med"/>
                            <a:tailEnd type="none" w="med" len="med"/>
                          </a:ln>
                        </wps:spPr>
                        <wps:bodyPr/>
                      </wps:wsp>
                      <wps:wsp>
                        <wps:cNvPr id="53" name="任意多边形 51"/>
                        <wps:cNvSpPr/>
                        <wps:spPr>
                          <a:xfrm>
                            <a:off x="3116" y="1012"/>
                            <a:ext cx="6230" cy="1694"/>
                          </a:xfrm>
                          <a:custGeom>
                            <a:avLst/>
                            <a:gdLst/>
                            <a:ahLst/>
                            <a:cxnLst/>
                            <a:rect l="0" t="0" r="0" b="0"/>
                            <a:pathLst>
                              <a:path w="6230" h="1694">
                                <a:moveTo>
                                  <a:pt x="6230" y="1694"/>
                                </a:moveTo>
                                <a:lnTo>
                                  <a:pt x="0" y="1694"/>
                                </a:lnTo>
                                <a:lnTo>
                                  <a:pt x="0" y="0"/>
                                </a:lnTo>
                                <a:lnTo>
                                  <a:pt x="6230" y="0"/>
                                </a:lnTo>
                                <a:lnTo>
                                  <a:pt x="6230" y="25"/>
                                </a:lnTo>
                                <a:lnTo>
                                  <a:pt x="50" y="25"/>
                                </a:lnTo>
                                <a:lnTo>
                                  <a:pt x="25" y="50"/>
                                </a:lnTo>
                                <a:lnTo>
                                  <a:pt x="50" y="50"/>
                                </a:lnTo>
                                <a:lnTo>
                                  <a:pt x="50" y="1644"/>
                                </a:lnTo>
                                <a:lnTo>
                                  <a:pt x="25" y="1644"/>
                                </a:lnTo>
                                <a:lnTo>
                                  <a:pt x="50" y="1669"/>
                                </a:lnTo>
                                <a:lnTo>
                                  <a:pt x="6230" y="1669"/>
                                </a:lnTo>
                                <a:lnTo>
                                  <a:pt x="6230" y="1694"/>
                                </a:lnTo>
                                <a:close/>
                                <a:moveTo>
                                  <a:pt x="50" y="50"/>
                                </a:moveTo>
                                <a:lnTo>
                                  <a:pt x="25" y="50"/>
                                </a:lnTo>
                                <a:lnTo>
                                  <a:pt x="50" y="25"/>
                                </a:lnTo>
                                <a:lnTo>
                                  <a:pt x="50" y="50"/>
                                </a:lnTo>
                                <a:close/>
                                <a:moveTo>
                                  <a:pt x="6180" y="50"/>
                                </a:moveTo>
                                <a:lnTo>
                                  <a:pt x="50" y="50"/>
                                </a:lnTo>
                                <a:lnTo>
                                  <a:pt x="50" y="25"/>
                                </a:lnTo>
                                <a:lnTo>
                                  <a:pt x="6180" y="25"/>
                                </a:lnTo>
                                <a:lnTo>
                                  <a:pt x="6180" y="50"/>
                                </a:lnTo>
                                <a:close/>
                                <a:moveTo>
                                  <a:pt x="6180" y="1669"/>
                                </a:moveTo>
                                <a:lnTo>
                                  <a:pt x="6180" y="25"/>
                                </a:lnTo>
                                <a:lnTo>
                                  <a:pt x="6205" y="50"/>
                                </a:lnTo>
                                <a:lnTo>
                                  <a:pt x="6230" y="50"/>
                                </a:lnTo>
                                <a:lnTo>
                                  <a:pt x="6230" y="1644"/>
                                </a:lnTo>
                                <a:lnTo>
                                  <a:pt x="6205" y="1644"/>
                                </a:lnTo>
                                <a:lnTo>
                                  <a:pt x="6180" y="1669"/>
                                </a:lnTo>
                                <a:close/>
                                <a:moveTo>
                                  <a:pt x="6230" y="50"/>
                                </a:moveTo>
                                <a:lnTo>
                                  <a:pt x="6205" y="50"/>
                                </a:lnTo>
                                <a:lnTo>
                                  <a:pt x="6180" y="25"/>
                                </a:lnTo>
                                <a:lnTo>
                                  <a:pt x="6230" y="25"/>
                                </a:lnTo>
                                <a:lnTo>
                                  <a:pt x="6230" y="50"/>
                                </a:lnTo>
                                <a:close/>
                                <a:moveTo>
                                  <a:pt x="50" y="1669"/>
                                </a:moveTo>
                                <a:lnTo>
                                  <a:pt x="25" y="1644"/>
                                </a:lnTo>
                                <a:lnTo>
                                  <a:pt x="50" y="1644"/>
                                </a:lnTo>
                                <a:lnTo>
                                  <a:pt x="50" y="1669"/>
                                </a:lnTo>
                                <a:close/>
                                <a:moveTo>
                                  <a:pt x="6180" y="1669"/>
                                </a:moveTo>
                                <a:lnTo>
                                  <a:pt x="50" y="1669"/>
                                </a:lnTo>
                                <a:lnTo>
                                  <a:pt x="50" y="1644"/>
                                </a:lnTo>
                                <a:lnTo>
                                  <a:pt x="6180" y="1644"/>
                                </a:lnTo>
                                <a:lnTo>
                                  <a:pt x="6180" y="1669"/>
                                </a:lnTo>
                                <a:close/>
                                <a:moveTo>
                                  <a:pt x="6230" y="1669"/>
                                </a:moveTo>
                                <a:lnTo>
                                  <a:pt x="6180" y="1669"/>
                                </a:lnTo>
                                <a:lnTo>
                                  <a:pt x="6205" y="1644"/>
                                </a:lnTo>
                                <a:lnTo>
                                  <a:pt x="6230" y="1644"/>
                                </a:lnTo>
                                <a:lnTo>
                                  <a:pt x="6230" y="1669"/>
                                </a:lnTo>
                                <a:close/>
                              </a:path>
                            </a:pathLst>
                          </a:custGeom>
                          <a:solidFill>
                            <a:srgbClr val="FF0000"/>
                          </a:solidFill>
                          <a:ln>
                            <a:noFill/>
                          </a:ln>
                        </wps:spPr>
                        <wps:bodyPr upright="1"/>
                      </wps:wsp>
                      <wps:wsp>
                        <wps:cNvPr id="54" name="直线 52"/>
                        <wps:cNvCnPr/>
                        <wps:spPr>
                          <a:xfrm>
                            <a:off x="4249" y="1865"/>
                            <a:ext cx="3969" cy="0"/>
                          </a:xfrm>
                          <a:prstGeom prst="line">
                            <a:avLst/>
                          </a:prstGeom>
                          <a:ln w="29210" cap="flat" cmpd="sng">
                            <a:solidFill>
                              <a:srgbClr val="FF0000"/>
                            </a:solidFill>
                            <a:prstDash val="solid"/>
                            <a:headEnd type="none" w="med" len="med"/>
                            <a:tailEnd type="none" w="med" len="med"/>
                          </a:ln>
                        </wps:spPr>
                        <wps:bodyPr/>
                      </wps:wsp>
                      <wps:wsp>
                        <wps:cNvPr id="55" name="直线 53"/>
                        <wps:cNvCnPr/>
                        <wps:spPr>
                          <a:xfrm>
                            <a:off x="2626" y="997"/>
                            <a:ext cx="454" cy="0"/>
                          </a:xfrm>
                          <a:prstGeom prst="line">
                            <a:avLst/>
                          </a:prstGeom>
                          <a:ln w="7620" cap="flat" cmpd="sng">
                            <a:solidFill>
                              <a:srgbClr val="000000"/>
                            </a:solidFill>
                            <a:prstDash val="solid"/>
                            <a:headEnd type="none" w="med" len="med"/>
                            <a:tailEnd type="none" w="med" len="med"/>
                          </a:ln>
                        </wps:spPr>
                        <wps:bodyPr/>
                      </wps:wsp>
                      <wps:wsp>
                        <wps:cNvPr id="56" name="直线 54"/>
                        <wps:cNvCnPr/>
                        <wps:spPr>
                          <a:xfrm>
                            <a:off x="2584" y="2698"/>
                            <a:ext cx="454" cy="0"/>
                          </a:xfrm>
                          <a:prstGeom prst="line">
                            <a:avLst/>
                          </a:prstGeom>
                          <a:ln w="7620" cap="flat" cmpd="sng">
                            <a:solidFill>
                              <a:srgbClr val="000000"/>
                            </a:solidFill>
                            <a:prstDash val="solid"/>
                            <a:headEnd type="none" w="med" len="med"/>
                            <a:tailEnd type="none" w="med" len="med"/>
                          </a:ln>
                        </wps:spPr>
                        <wps:bodyPr/>
                      </wps:wsp>
                      <wps:wsp>
                        <wps:cNvPr id="57" name="任意多边形 55"/>
                        <wps:cNvSpPr/>
                        <wps:spPr>
                          <a:xfrm>
                            <a:off x="2786" y="1004"/>
                            <a:ext cx="120" cy="1701"/>
                          </a:xfrm>
                          <a:custGeom>
                            <a:avLst/>
                            <a:gdLst/>
                            <a:ahLst/>
                            <a:cxnLst/>
                            <a:rect l="0" t="0" r="0" b="0"/>
                            <a:pathLst>
                              <a:path w="120" h="1701">
                                <a:moveTo>
                                  <a:pt x="52" y="120"/>
                                </a:moveTo>
                                <a:lnTo>
                                  <a:pt x="0" y="120"/>
                                </a:lnTo>
                                <a:lnTo>
                                  <a:pt x="60" y="0"/>
                                </a:lnTo>
                                <a:lnTo>
                                  <a:pt x="105" y="90"/>
                                </a:lnTo>
                                <a:lnTo>
                                  <a:pt x="52" y="90"/>
                                </a:lnTo>
                                <a:lnTo>
                                  <a:pt x="52" y="120"/>
                                </a:lnTo>
                                <a:close/>
                                <a:moveTo>
                                  <a:pt x="67" y="1611"/>
                                </a:moveTo>
                                <a:lnTo>
                                  <a:pt x="52" y="1611"/>
                                </a:lnTo>
                                <a:lnTo>
                                  <a:pt x="52" y="90"/>
                                </a:lnTo>
                                <a:lnTo>
                                  <a:pt x="67" y="90"/>
                                </a:lnTo>
                                <a:lnTo>
                                  <a:pt x="67" y="1611"/>
                                </a:lnTo>
                                <a:close/>
                                <a:moveTo>
                                  <a:pt x="120" y="120"/>
                                </a:moveTo>
                                <a:lnTo>
                                  <a:pt x="67" y="120"/>
                                </a:lnTo>
                                <a:lnTo>
                                  <a:pt x="67" y="90"/>
                                </a:lnTo>
                                <a:lnTo>
                                  <a:pt x="105" y="90"/>
                                </a:lnTo>
                                <a:lnTo>
                                  <a:pt x="120" y="120"/>
                                </a:lnTo>
                                <a:close/>
                                <a:moveTo>
                                  <a:pt x="60" y="1701"/>
                                </a:moveTo>
                                <a:lnTo>
                                  <a:pt x="0" y="1581"/>
                                </a:lnTo>
                                <a:lnTo>
                                  <a:pt x="52" y="1581"/>
                                </a:lnTo>
                                <a:lnTo>
                                  <a:pt x="52" y="1611"/>
                                </a:lnTo>
                                <a:lnTo>
                                  <a:pt x="105" y="1611"/>
                                </a:lnTo>
                                <a:lnTo>
                                  <a:pt x="60" y="1701"/>
                                </a:lnTo>
                                <a:close/>
                                <a:moveTo>
                                  <a:pt x="105" y="1611"/>
                                </a:moveTo>
                                <a:lnTo>
                                  <a:pt x="67" y="1611"/>
                                </a:lnTo>
                                <a:lnTo>
                                  <a:pt x="67" y="1581"/>
                                </a:lnTo>
                                <a:lnTo>
                                  <a:pt x="120" y="1581"/>
                                </a:lnTo>
                                <a:lnTo>
                                  <a:pt x="105" y="1611"/>
                                </a:lnTo>
                                <a:close/>
                              </a:path>
                            </a:pathLst>
                          </a:custGeom>
                          <a:solidFill>
                            <a:srgbClr val="000000"/>
                          </a:solidFill>
                          <a:ln>
                            <a:noFill/>
                          </a:ln>
                        </wps:spPr>
                        <wps:bodyPr upright="1"/>
                      </wps:wsp>
                      <wps:wsp>
                        <wps:cNvPr id="58" name="任意多边形 56"/>
                        <wps:cNvSpPr/>
                        <wps:spPr>
                          <a:xfrm>
                            <a:off x="4271" y="715"/>
                            <a:ext cx="3957" cy="121"/>
                          </a:xfrm>
                          <a:custGeom>
                            <a:avLst/>
                            <a:gdLst/>
                            <a:ahLst/>
                            <a:cxnLst/>
                            <a:rect l="0" t="0" r="0" b="0"/>
                            <a:pathLst>
                              <a:path w="3957" h="121">
                                <a:moveTo>
                                  <a:pt x="120" y="120"/>
                                </a:moveTo>
                                <a:lnTo>
                                  <a:pt x="0" y="60"/>
                                </a:lnTo>
                                <a:lnTo>
                                  <a:pt x="120" y="0"/>
                                </a:lnTo>
                                <a:lnTo>
                                  <a:pt x="120" y="53"/>
                                </a:lnTo>
                                <a:lnTo>
                                  <a:pt x="90" y="53"/>
                                </a:lnTo>
                                <a:lnTo>
                                  <a:pt x="90" y="68"/>
                                </a:lnTo>
                                <a:lnTo>
                                  <a:pt x="120" y="68"/>
                                </a:lnTo>
                                <a:lnTo>
                                  <a:pt x="120" y="120"/>
                                </a:lnTo>
                                <a:close/>
                                <a:moveTo>
                                  <a:pt x="3942" y="69"/>
                                </a:moveTo>
                                <a:lnTo>
                                  <a:pt x="3867" y="69"/>
                                </a:lnTo>
                                <a:lnTo>
                                  <a:pt x="3867" y="54"/>
                                </a:lnTo>
                                <a:lnTo>
                                  <a:pt x="3837" y="54"/>
                                </a:lnTo>
                                <a:lnTo>
                                  <a:pt x="3837" y="1"/>
                                </a:lnTo>
                                <a:lnTo>
                                  <a:pt x="3957" y="61"/>
                                </a:lnTo>
                                <a:lnTo>
                                  <a:pt x="3942" y="69"/>
                                </a:lnTo>
                                <a:close/>
                                <a:moveTo>
                                  <a:pt x="120" y="68"/>
                                </a:moveTo>
                                <a:lnTo>
                                  <a:pt x="90" y="68"/>
                                </a:lnTo>
                                <a:lnTo>
                                  <a:pt x="90" y="53"/>
                                </a:lnTo>
                                <a:lnTo>
                                  <a:pt x="120" y="53"/>
                                </a:lnTo>
                                <a:lnTo>
                                  <a:pt x="120" y="68"/>
                                </a:lnTo>
                                <a:close/>
                                <a:moveTo>
                                  <a:pt x="120" y="53"/>
                                </a:moveTo>
                                <a:lnTo>
                                  <a:pt x="90" y="53"/>
                                </a:lnTo>
                                <a:lnTo>
                                  <a:pt x="120" y="53"/>
                                </a:lnTo>
                                <a:lnTo>
                                  <a:pt x="120" y="53"/>
                                </a:lnTo>
                                <a:close/>
                                <a:moveTo>
                                  <a:pt x="3837" y="69"/>
                                </a:moveTo>
                                <a:lnTo>
                                  <a:pt x="120" y="68"/>
                                </a:lnTo>
                                <a:lnTo>
                                  <a:pt x="120" y="53"/>
                                </a:lnTo>
                                <a:lnTo>
                                  <a:pt x="3837" y="54"/>
                                </a:lnTo>
                                <a:lnTo>
                                  <a:pt x="3837" y="69"/>
                                </a:lnTo>
                                <a:close/>
                                <a:moveTo>
                                  <a:pt x="3867" y="69"/>
                                </a:moveTo>
                                <a:lnTo>
                                  <a:pt x="3837" y="69"/>
                                </a:lnTo>
                                <a:lnTo>
                                  <a:pt x="3837" y="54"/>
                                </a:lnTo>
                                <a:lnTo>
                                  <a:pt x="3867" y="54"/>
                                </a:lnTo>
                                <a:lnTo>
                                  <a:pt x="3867" y="69"/>
                                </a:lnTo>
                                <a:close/>
                                <a:moveTo>
                                  <a:pt x="3837" y="121"/>
                                </a:moveTo>
                                <a:lnTo>
                                  <a:pt x="3837" y="69"/>
                                </a:lnTo>
                                <a:lnTo>
                                  <a:pt x="3942" y="69"/>
                                </a:lnTo>
                                <a:lnTo>
                                  <a:pt x="3837" y="121"/>
                                </a:lnTo>
                                <a:close/>
                              </a:path>
                            </a:pathLst>
                          </a:custGeom>
                          <a:solidFill>
                            <a:srgbClr val="000000"/>
                          </a:solidFill>
                          <a:ln>
                            <a:noFill/>
                          </a:ln>
                        </wps:spPr>
                        <wps:bodyPr upright="1"/>
                      </wps:wsp>
                      <wps:wsp>
                        <wps:cNvPr id="59" name="直线 57"/>
                        <wps:cNvCnPr/>
                        <wps:spPr>
                          <a:xfrm>
                            <a:off x="4274" y="581"/>
                            <a:ext cx="0" cy="454"/>
                          </a:xfrm>
                          <a:prstGeom prst="line">
                            <a:avLst/>
                          </a:prstGeom>
                          <a:ln w="8255" cap="flat" cmpd="sng">
                            <a:solidFill>
                              <a:srgbClr val="000000"/>
                            </a:solidFill>
                            <a:prstDash val="solid"/>
                            <a:headEnd type="none" w="med" len="med"/>
                            <a:tailEnd type="none" w="med" len="med"/>
                          </a:ln>
                        </wps:spPr>
                        <wps:bodyPr/>
                      </wps:wsp>
                      <wps:wsp>
                        <wps:cNvPr id="60" name="直线 58"/>
                        <wps:cNvCnPr/>
                        <wps:spPr>
                          <a:xfrm>
                            <a:off x="8227" y="596"/>
                            <a:ext cx="0" cy="454"/>
                          </a:xfrm>
                          <a:prstGeom prst="line">
                            <a:avLst/>
                          </a:prstGeom>
                          <a:ln w="8255" cap="flat" cmpd="sng">
                            <a:solidFill>
                              <a:srgbClr val="000000"/>
                            </a:solidFill>
                            <a:prstDash val="solid"/>
                            <a:headEnd type="none" w="med" len="med"/>
                            <a:tailEnd type="none" w="med" len="med"/>
                          </a:ln>
                        </wps:spPr>
                        <wps:bodyPr/>
                      </wps:wsp>
                      <wps:wsp>
                        <wps:cNvPr id="61" name="任意多边形 59"/>
                        <wps:cNvSpPr/>
                        <wps:spPr>
                          <a:xfrm>
                            <a:off x="3953" y="475"/>
                            <a:ext cx="4535" cy="121"/>
                          </a:xfrm>
                          <a:custGeom>
                            <a:avLst/>
                            <a:gdLst/>
                            <a:ahLst/>
                            <a:cxnLst/>
                            <a:rect l="0" t="0" r="0" b="0"/>
                            <a:pathLst>
                              <a:path w="4535" h="121">
                                <a:moveTo>
                                  <a:pt x="120" y="120"/>
                                </a:moveTo>
                                <a:lnTo>
                                  <a:pt x="0" y="60"/>
                                </a:lnTo>
                                <a:lnTo>
                                  <a:pt x="120" y="0"/>
                                </a:lnTo>
                                <a:lnTo>
                                  <a:pt x="120" y="53"/>
                                </a:lnTo>
                                <a:lnTo>
                                  <a:pt x="90" y="53"/>
                                </a:lnTo>
                                <a:lnTo>
                                  <a:pt x="90" y="68"/>
                                </a:lnTo>
                                <a:lnTo>
                                  <a:pt x="120" y="68"/>
                                </a:lnTo>
                                <a:lnTo>
                                  <a:pt x="120" y="120"/>
                                </a:lnTo>
                                <a:close/>
                                <a:moveTo>
                                  <a:pt x="4520" y="69"/>
                                </a:moveTo>
                                <a:lnTo>
                                  <a:pt x="4445" y="69"/>
                                </a:lnTo>
                                <a:lnTo>
                                  <a:pt x="4445" y="54"/>
                                </a:lnTo>
                                <a:lnTo>
                                  <a:pt x="4415" y="54"/>
                                </a:lnTo>
                                <a:lnTo>
                                  <a:pt x="4415" y="1"/>
                                </a:lnTo>
                                <a:lnTo>
                                  <a:pt x="4535" y="61"/>
                                </a:lnTo>
                                <a:lnTo>
                                  <a:pt x="4520" y="69"/>
                                </a:lnTo>
                                <a:close/>
                                <a:moveTo>
                                  <a:pt x="120" y="68"/>
                                </a:moveTo>
                                <a:lnTo>
                                  <a:pt x="90" y="68"/>
                                </a:lnTo>
                                <a:lnTo>
                                  <a:pt x="90" y="53"/>
                                </a:lnTo>
                                <a:lnTo>
                                  <a:pt x="120" y="53"/>
                                </a:lnTo>
                                <a:lnTo>
                                  <a:pt x="120" y="68"/>
                                </a:lnTo>
                                <a:close/>
                                <a:moveTo>
                                  <a:pt x="120" y="53"/>
                                </a:moveTo>
                                <a:lnTo>
                                  <a:pt x="90" y="53"/>
                                </a:lnTo>
                                <a:lnTo>
                                  <a:pt x="120" y="53"/>
                                </a:lnTo>
                                <a:lnTo>
                                  <a:pt x="120" y="53"/>
                                </a:lnTo>
                                <a:close/>
                                <a:moveTo>
                                  <a:pt x="4415" y="69"/>
                                </a:moveTo>
                                <a:lnTo>
                                  <a:pt x="120" y="68"/>
                                </a:lnTo>
                                <a:lnTo>
                                  <a:pt x="120" y="53"/>
                                </a:lnTo>
                                <a:lnTo>
                                  <a:pt x="4415" y="54"/>
                                </a:lnTo>
                                <a:lnTo>
                                  <a:pt x="4415" y="69"/>
                                </a:lnTo>
                                <a:close/>
                                <a:moveTo>
                                  <a:pt x="4445" y="69"/>
                                </a:moveTo>
                                <a:lnTo>
                                  <a:pt x="4415" y="69"/>
                                </a:lnTo>
                                <a:lnTo>
                                  <a:pt x="4415" y="54"/>
                                </a:lnTo>
                                <a:lnTo>
                                  <a:pt x="4445" y="54"/>
                                </a:lnTo>
                                <a:lnTo>
                                  <a:pt x="4445" y="69"/>
                                </a:lnTo>
                                <a:close/>
                                <a:moveTo>
                                  <a:pt x="4415" y="121"/>
                                </a:moveTo>
                                <a:lnTo>
                                  <a:pt x="4415" y="69"/>
                                </a:lnTo>
                                <a:lnTo>
                                  <a:pt x="4520" y="69"/>
                                </a:lnTo>
                                <a:lnTo>
                                  <a:pt x="4415" y="121"/>
                                </a:lnTo>
                                <a:close/>
                              </a:path>
                            </a:pathLst>
                          </a:custGeom>
                          <a:solidFill>
                            <a:srgbClr val="000000"/>
                          </a:solidFill>
                          <a:ln>
                            <a:noFill/>
                          </a:ln>
                        </wps:spPr>
                        <wps:bodyPr upright="1"/>
                      </wps:wsp>
                      <wps:wsp>
                        <wps:cNvPr id="62" name="直线 60"/>
                        <wps:cNvCnPr/>
                        <wps:spPr>
                          <a:xfrm>
                            <a:off x="3956" y="485"/>
                            <a:ext cx="0" cy="1134"/>
                          </a:xfrm>
                          <a:prstGeom prst="line">
                            <a:avLst/>
                          </a:prstGeom>
                          <a:ln w="8255" cap="flat" cmpd="sng">
                            <a:solidFill>
                              <a:srgbClr val="000000"/>
                            </a:solidFill>
                            <a:prstDash val="solid"/>
                            <a:headEnd type="none" w="med" len="med"/>
                            <a:tailEnd type="none" w="med" len="med"/>
                          </a:ln>
                        </wps:spPr>
                        <wps:bodyPr/>
                      </wps:wsp>
                      <wps:wsp>
                        <wps:cNvPr id="63" name="直线 61"/>
                        <wps:cNvCnPr/>
                        <wps:spPr>
                          <a:xfrm>
                            <a:off x="8497" y="482"/>
                            <a:ext cx="0" cy="1134"/>
                          </a:xfrm>
                          <a:prstGeom prst="line">
                            <a:avLst/>
                          </a:prstGeom>
                          <a:ln w="8255" cap="flat" cmpd="sng">
                            <a:solidFill>
                              <a:srgbClr val="000000"/>
                            </a:solidFill>
                            <a:prstDash val="solid"/>
                            <a:headEnd type="none" w="med" len="med"/>
                            <a:tailEnd type="none" w="med" len="med"/>
                          </a:ln>
                        </wps:spPr>
                        <wps:bodyPr/>
                      </wps:wsp>
                      <wps:wsp>
                        <wps:cNvPr id="64" name="任意多边形 62"/>
                        <wps:cNvSpPr/>
                        <wps:spPr>
                          <a:xfrm>
                            <a:off x="8206" y="2889"/>
                            <a:ext cx="692" cy="120"/>
                          </a:xfrm>
                          <a:custGeom>
                            <a:avLst/>
                            <a:gdLst/>
                            <a:ahLst/>
                            <a:cxnLst/>
                            <a:rect l="0" t="0" r="0" b="0"/>
                            <a:pathLst>
                              <a:path w="692" h="120">
                                <a:moveTo>
                                  <a:pt x="120" y="120"/>
                                </a:moveTo>
                                <a:lnTo>
                                  <a:pt x="0" y="60"/>
                                </a:lnTo>
                                <a:lnTo>
                                  <a:pt x="120" y="0"/>
                                </a:lnTo>
                                <a:lnTo>
                                  <a:pt x="120" y="53"/>
                                </a:lnTo>
                                <a:lnTo>
                                  <a:pt x="90" y="53"/>
                                </a:lnTo>
                                <a:lnTo>
                                  <a:pt x="90" y="68"/>
                                </a:lnTo>
                                <a:lnTo>
                                  <a:pt x="120" y="68"/>
                                </a:lnTo>
                                <a:lnTo>
                                  <a:pt x="120" y="120"/>
                                </a:lnTo>
                                <a:close/>
                                <a:moveTo>
                                  <a:pt x="572" y="120"/>
                                </a:moveTo>
                                <a:lnTo>
                                  <a:pt x="572" y="0"/>
                                </a:lnTo>
                                <a:lnTo>
                                  <a:pt x="677" y="53"/>
                                </a:lnTo>
                                <a:lnTo>
                                  <a:pt x="602" y="53"/>
                                </a:lnTo>
                                <a:lnTo>
                                  <a:pt x="602" y="68"/>
                                </a:lnTo>
                                <a:lnTo>
                                  <a:pt x="677" y="68"/>
                                </a:lnTo>
                                <a:lnTo>
                                  <a:pt x="572" y="120"/>
                                </a:lnTo>
                                <a:close/>
                                <a:moveTo>
                                  <a:pt x="120" y="68"/>
                                </a:moveTo>
                                <a:lnTo>
                                  <a:pt x="90" y="68"/>
                                </a:lnTo>
                                <a:lnTo>
                                  <a:pt x="90" y="53"/>
                                </a:lnTo>
                                <a:lnTo>
                                  <a:pt x="120" y="53"/>
                                </a:lnTo>
                                <a:lnTo>
                                  <a:pt x="120" y="68"/>
                                </a:lnTo>
                                <a:close/>
                                <a:moveTo>
                                  <a:pt x="572" y="68"/>
                                </a:moveTo>
                                <a:lnTo>
                                  <a:pt x="120" y="68"/>
                                </a:lnTo>
                                <a:lnTo>
                                  <a:pt x="120" y="53"/>
                                </a:lnTo>
                                <a:lnTo>
                                  <a:pt x="572" y="53"/>
                                </a:lnTo>
                                <a:lnTo>
                                  <a:pt x="572" y="68"/>
                                </a:lnTo>
                                <a:close/>
                                <a:moveTo>
                                  <a:pt x="677" y="68"/>
                                </a:moveTo>
                                <a:lnTo>
                                  <a:pt x="602" y="68"/>
                                </a:lnTo>
                                <a:lnTo>
                                  <a:pt x="602" y="53"/>
                                </a:lnTo>
                                <a:lnTo>
                                  <a:pt x="677" y="53"/>
                                </a:lnTo>
                                <a:lnTo>
                                  <a:pt x="692" y="60"/>
                                </a:lnTo>
                                <a:lnTo>
                                  <a:pt x="677" y="68"/>
                                </a:lnTo>
                                <a:close/>
                              </a:path>
                            </a:pathLst>
                          </a:custGeom>
                          <a:solidFill>
                            <a:srgbClr val="000000"/>
                          </a:solidFill>
                          <a:ln>
                            <a:noFill/>
                          </a:ln>
                        </wps:spPr>
                        <wps:bodyPr upright="1"/>
                      </wps:wsp>
                      <wps:wsp>
                        <wps:cNvPr id="65" name="直线 63"/>
                        <wps:cNvCnPr/>
                        <wps:spPr>
                          <a:xfrm>
                            <a:off x="8899" y="1645"/>
                            <a:ext cx="0" cy="1361"/>
                          </a:xfrm>
                          <a:prstGeom prst="line">
                            <a:avLst/>
                          </a:prstGeom>
                          <a:ln w="7620" cap="flat" cmpd="sng">
                            <a:solidFill>
                              <a:srgbClr val="000000"/>
                            </a:solidFill>
                            <a:prstDash val="solid"/>
                            <a:headEnd type="none" w="med" len="med"/>
                            <a:tailEnd type="none" w="med" len="med"/>
                          </a:ln>
                        </wps:spPr>
                        <wps:bodyPr/>
                      </wps:wsp>
                      <wps:wsp>
                        <wps:cNvPr id="66" name="直线 64"/>
                        <wps:cNvCnPr/>
                        <wps:spPr>
                          <a:xfrm>
                            <a:off x="8199" y="2473"/>
                            <a:ext cx="0" cy="567"/>
                          </a:xfrm>
                          <a:prstGeom prst="line">
                            <a:avLst/>
                          </a:prstGeom>
                          <a:ln w="7620" cap="flat" cmpd="sng">
                            <a:solidFill>
                              <a:srgbClr val="000000"/>
                            </a:solidFill>
                            <a:prstDash val="solid"/>
                            <a:headEnd type="none" w="med" len="med"/>
                            <a:tailEnd type="none" w="med" len="med"/>
                          </a:ln>
                        </wps:spPr>
                        <wps:bodyPr/>
                      </wps:wsp>
                      <wps:wsp>
                        <wps:cNvPr id="67" name="任意多边形 65"/>
                        <wps:cNvSpPr/>
                        <wps:spPr>
                          <a:xfrm>
                            <a:off x="3124" y="3075"/>
                            <a:ext cx="6236" cy="120"/>
                          </a:xfrm>
                          <a:custGeom>
                            <a:avLst/>
                            <a:gdLst/>
                            <a:ahLst/>
                            <a:cxnLst/>
                            <a:rect l="0" t="0" r="0" b="0"/>
                            <a:pathLst>
                              <a:path w="6236" h="120">
                                <a:moveTo>
                                  <a:pt x="120" y="120"/>
                                </a:moveTo>
                                <a:lnTo>
                                  <a:pt x="0" y="60"/>
                                </a:lnTo>
                                <a:lnTo>
                                  <a:pt x="120" y="0"/>
                                </a:lnTo>
                                <a:lnTo>
                                  <a:pt x="120" y="53"/>
                                </a:lnTo>
                                <a:lnTo>
                                  <a:pt x="90" y="53"/>
                                </a:lnTo>
                                <a:lnTo>
                                  <a:pt x="90" y="68"/>
                                </a:lnTo>
                                <a:lnTo>
                                  <a:pt x="120" y="68"/>
                                </a:lnTo>
                                <a:lnTo>
                                  <a:pt x="120" y="120"/>
                                </a:lnTo>
                                <a:close/>
                                <a:moveTo>
                                  <a:pt x="6116" y="120"/>
                                </a:moveTo>
                                <a:lnTo>
                                  <a:pt x="6116" y="0"/>
                                </a:lnTo>
                                <a:lnTo>
                                  <a:pt x="6221" y="53"/>
                                </a:lnTo>
                                <a:lnTo>
                                  <a:pt x="6146" y="53"/>
                                </a:lnTo>
                                <a:lnTo>
                                  <a:pt x="6146" y="68"/>
                                </a:lnTo>
                                <a:lnTo>
                                  <a:pt x="6221" y="68"/>
                                </a:lnTo>
                                <a:lnTo>
                                  <a:pt x="6116" y="120"/>
                                </a:lnTo>
                                <a:close/>
                                <a:moveTo>
                                  <a:pt x="120" y="68"/>
                                </a:moveTo>
                                <a:lnTo>
                                  <a:pt x="90" y="68"/>
                                </a:lnTo>
                                <a:lnTo>
                                  <a:pt x="90" y="53"/>
                                </a:lnTo>
                                <a:lnTo>
                                  <a:pt x="120" y="53"/>
                                </a:lnTo>
                                <a:lnTo>
                                  <a:pt x="120" y="68"/>
                                </a:lnTo>
                                <a:close/>
                                <a:moveTo>
                                  <a:pt x="6116" y="68"/>
                                </a:moveTo>
                                <a:lnTo>
                                  <a:pt x="120" y="68"/>
                                </a:lnTo>
                                <a:lnTo>
                                  <a:pt x="120" y="53"/>
                                </a:lnTo>
                                <a:lnTo>
                                  <a:pt x="6116" y="53"/>
                                </a:lnTo>
                                <a:lnTo>
                                  <a:pt x="6116" y="68"/>
                                </a:lnTo>
                                <a:close/>
                                <a:moveTo>
                                  <a:pt x="6221" y="68"/>
                                </a:moveTo>
                                <a:lnTo>
                                  <a:pt x="6146" y="68"/>
                                </a:lnTo>
                                <a:lnTo>
                                  <a:pt x="6146" y="53"/>
                                </a:lnTo>
                                <a:lnTo>
                                  <a:pt x="6221" y="53"/>
                                </a:lnTo>
                                <a:lnTo>
                                  <a:pt x="6236" y="60"/>
                                </a:lnTo>
                                <a:lnTo>
                                  <a:pt x="6221" y="68"/>
                                </a:lnTo>
                                <a:close/>
                              </a:path>
                            </a:pathLst>
                          </a:custGeom>
                          <a:solidFill>
                            <a:srgbClr val="000000"/>
                          </a:solidFill>
                          <a:ln>
                            <a:noFill/>
                          </a:ln>
                        </wps:spPr>
                        <wps:bodyPr upright="1"/>
                      </wps:wsp>
                      <wps:wsp>
                        <wps:cNvPr id="68" name="直线 66"/>
                        <wps:cNvCnPr/>
                        <wps:spPr>
                          <a:xfrm>
                            <a:off x="3121" y="2569"/>
                            <a:ext cx="0" cy="680"/>
                          </a:xfrm>
                          <a:prstGeom prst="line">
                            <a:avLst/>
                          </a:prstGeom>
                          <a:ln w="7620" cap="flat" cmpd="sng">
                            <a:solidFill>
                              <a:srgbClr val="000000"/>
                            </a:solidFill>
                            <a:prstDash val="solid"/>
                            <a:headEnd type="none" w="med" len="med"/>
                            <a:tailEnd type="none" w="med" len="med"/>
                          </a:ln>
                        </wps:spPr>
                        <wps:bodyPr/>
                      </wps:wsp>
                      <wps:wsp>
                        <wps:cNvPr id="69" name="直线 67"/>
                        <wps:cNvCnPr/>
                        <wps:spPr>
                          <a:xfrm>
                            <a:off x="9418" y="1075"/>
                            <a:ext cx="454" cy="0"/>
                          </a:xfrm>
                          <a:prstGeom prst="line">
                            <a:avLst/>
                          </a:prstGeom>
                          <a:ln w="7620" cap="flat" cmpd="sng">
                            <a:solidFill>
                              <a:srgbClr val="000000"/>
                            </a:solidFill>
                            <a:prstDash val="solid"/>
                            <a:headEnd type="none" w="med" len="med"/>
                            <a:tailEnd type="none" w="med" len="med"/>
                          </a:ln>
                        </wps:spPr>
                        <wps:bodyPr/>
                      </wps:wsp>
                      <wps:wsp>
                        <wps:cNvPr id="70" name="直线 68"/>
                        <wps:cNvCnPr/>
                        <wps:spPr>
                          <a:xfrm>
                            <a:off x="9436" y="2654"/>
                            <a:ext cx="397" cy="0"/>
                          </a:xfrm>
                          <a:prstGeom prst="line">
                            <a:avLst/>
                          </a:prstGeom>
                          <a:ln w="7620" cap="flat" cmpd="sng">
                            <a:solidFill>
                              <a:srgbClr val="000000"/>
                            </a:solidFill>
                            <a:prstDash val="solid"/>
                            <a:headEnd type="none" w="med" len="med"/>
                            <a:tailEnd type="none" w="med" len="med"/>
                          </a:ln>
                        </wps:spPr>
                        <wps:bodyPr/>
                      </wps:wsp>
                      <wps:wsp>
                        <wps:cNvPr id="71" name="任意多边形 69"/>
                        <wps:cNvSpPr/>
                        <wps:spPr>
                          <a:xfrm>
                            <a:off x="9578" y="1076"/>
                            <a:ext cx="120" cy="1579"/>
                          </a:xfrm>
                          <a:custGeom>
                            <a:avLst/>
                            <a:gdLst/>
                            <a:ahLst/>
                            <a:cxnLst/>
                            <a:rect l="0" t="0" r="0" b="0"/>
                            <a:pathLst>
                              <a:path w="120" h="1579">
                                <a:moveTo>
                                  <a:pt x="53" y="120"/>
                                </a:moveTo>
                                <a:lnTo>
                                  <a:pt x="0" y="120"/>
                                </a:lnTo>
                                <a:lnTo>
                                  <a:pt x="60" y="0"/>
                                </a:lnTo>
                                <a:lnTo>
                                  <a:pt x="105" y="90"/>
                                </a:lnTo>
                                <a:lnTo>
                                  <a:pt x="53" y="90"/>
                                </a:lnTo>
                                <a:lnTo>
                                  <a:pt x="53" y="120"/>
                                </a:lnTo>
                                <a:close/>
                                <a:moveTo>
                                  <a:pt x="68" y="1489"/>
                                </a:moveTo>
                                <a:lnTo>
                                  <a:pt x="53" y="1489"/>
                                </a:lnTo>
                                <a:lnTo>
                                  <a:pt x="53" y="90"/>
                                </a:lnTo>
                                <a:lnTo>
                                  <a:pt x="68" y="90"/>
                                </a:lnTo>
                                <a:lnTo>
                                  <a:pt x="68" y="1489"/>
                                </a:lnTo>
                                <a:close/>
                                <a:moveTo>
                                  <a:pt x="120" y="120"/>
                                </a:moveTo>
                                <a:lnTo>
                                  <a:pt x="68" y="120"/>
                                </a:lnTo>
                                <a:lnTo>
                                  <a:pt x="68" y="90"/>
                                </a:lnTo>
                                <a:lnTo>
                                  <a:pt x="105" y="90"/>
                                </a:lnTo>
                                <a:lnTo>
                                  <a:pt x="120" y="120"/>
                                </a:lnTo>
                                <a:close/>
                                <a:moveTo>
                                  <a:pt x="60" y="1579"/>
                                </a:moveTo>
                                <a:lnTo>
                                  <a:pt x="0" y="1459"/>
                                </a:lnTo>
                                <a:lnTo>
                                  <a:pt x="53" y="1459"/>
                                </a:lnTo>
                                <a:lnTo>
                                  <a:pt x="53" y="1489"/>
                                </a:lnTo>
                                <a:lnTo>
                                  <a:pt x="105" y="1489"/>
                                </a:lnTo>
                                <a:lnTo>
                                  <a:pt x="60" y="1579"/>
                                </a:lnTo>
                                <a:close/>
                                <a:moveTo>
                                  <a:pt x="105" y="1489"/>
                                </a:moveTo>
                                <a:lnTo>
                                  <a:pt x="68" y="1489"/>
                                </a:lnTo>
                                <a:lnTo>
                                  <a:pt x="68" y="1459"/>
                                </a:lnTo>
                                <a:lnTo>
                                  <a:pt x="120" y="1459"/>
                                </a:lnTo>
                                <a:lnTo>
                                  <a:pt x="105" y="1489"/>
                                </a:lnTo>
                                <a:close/>
                              </a:path>
                            </a:pathLst>
                          </a:custGeom>
                          <a:solidFill>
                            <a:srgbClr val="000000"/>
                          </a:solidFill>
                          <a:ln>
                            <a:noFill/>
                          </a:ln>
                        </wps:spPr>
                        <wps:bodyPr upright="1"/>
                      </wps:wsp>
                      <wps:wsp>
                        <wps:cNvPr id="72" name="直线 70"/>
                        <wps:cNvCnPr/>
                        <wps:spPr>
                          <a:xfrm>
                            <a:off x="9351" y="2587"/>
                            <a:ext cx="0" cy="680"/>
                          </a:xfrm>
                          <a:prstGeom prst="line">
                            <a:avLst/>
                          </a:prstGeom>
                          <a:ln w="7620" cap="flat" cmpd="sng">
                            <a:solidFill>
                              <a:srgbClr val="000000"/>
                            </a:solidFill>
                            <a:prstDash val="solid"/>
                            <a:headEnd type="none" w="med" len="med"/>
                            <a:tailEnd type="none" w="med" len="med"/>
                          </a:ln>
                        </wps:spPr>
                        <wps:bodyPr/>
                      </wps:wsp>
                      <wps:wsp>
                        <wps:cNvPr id="73" name="任意多边形 71"/>
                        <wps:cNvSpPr/>
                        <wps:spPr>
                          <a:xfrm>
                            <a:off x="8908" y="2889"/>
                            <a:ext cx="442" cy="120"/>
                          </a:xfrm>
                          <a:custGeom>
                            <a:avLst/>
                            <a:gdLst/>
                            <a:ahLst/>
                            <a:cxnLst/>
                            <a:rect l="0" t="0" r="0" b="0"/>
                            <a:pathLst>
                              <a:path w="442" h="120">
                                <a:moveTo>
                                  <a:pt x="120" y="120"/>
                                </a:moveTo>
                                <a:lnTo>
                                  <a:pt x="0" y="60"/>
                                </a:lnTo>
                                <a:lnTo>
                                  <a:pt x="120" y="0"/>
                                </a:lnTo>
                                <a:lnTo>
                                  <a:pt x="120" y="53"/>
                                </a:lnTo>
                                <a:lnTo>
                                  <a:pt x="90" y="53"/>
                                </a:lnTo>
                                <a:lnTo>
                                  <a:pt x="90" y="68"/>
                                </a:lnTo>
                                <a:lnTo>
                                  <a:pt x="120" y="68"/>
                                </a:lnTo>
                                <a:lnTo>
                                  <a:pt x="120" y="120"/>
                                </a:lnTo>
                                <a:close/>
                                <a:moveTo>
                                  <a:pt x="322" y="120"/>
                                </a:moveTo>
                                <a:lnTo>
                                  <a:pt x="322" y="0"/>
                                </a:lnTo>
                                <a:lnTo>
                                  <a:pt x="427" y="53"/>
                                </a:lnTo>
                                <a:lnTo>
                                  <a:pt x="352" y="53"/>
                                </a:lnTo>
                                <a:lnTo>
                                  <a:pt x="352" y="68"/>
                                </a:lnTo>
                                <a:lnTo>
                                  <a:pt x="427" y="68"/>
                                </a:lnTo>
                                <a:lnTo>
                                  <a:pt x="322" y="120"/>
                                </a:lnTo>
                                <a:close/>
                                <a:moveTo>
                                  <a:pt x="120" y="68"/>
                                </a:moveTo>
                                <a:lnTo>
                                  <a:pt x="90" y="68"/>
                                </a:lnTo>
                                <a:lnTo>
                                  <a:pt x="90" y="53"/>
                                </a:lnTo>
                                <a:lnTo>
                                  <a:pt x="120" y="53"/>
                                </a:lnTo>
                                <a:lnTo>
                                  <a:pt x="120" y="68"/>
                                </a:lnTo>
                                <a:close/>
                                <a:moveTo>
                                  <a:pt x="322" y="68"/>
                                </a:moveTo>
                                <a:lnTo>
                                  <a:pt x="120" y="68"/>
                                </a:lnTo>
                                <a:lnTo>
                                  <a:pt x="120" y="53"/>
                                </a:lnTo>
                                <a:lnTo>
                                  <a:pt x="322" y="53"/>
                                </a:lnTo>
                                <a:lnTo>
                                  <a:pt x="322" y="68"/>
                                </a:lnTo>
                                <a:close/>
                                <a:moveTo>
                                  <a:pt x="427" y="68"/>
                                </a:moveTo>
                                <a:lnTo>
                                  <a:pt x="352" y="68"/>
                                </a:lnTo>
                                <a:lnTo>
                                  <a:pt x="352" y="53"/>
                                </a:lnTo>
                                <a:lnTo>
                                  <a:pt x="427" y="53"/>
                                </a:lnTo>
                                <a:lnTo>
                                  <a:pt x="442" y="60"/>
                                </a:lnTo>
                                <a:lnTo>
                                  <a:pt x="427" y="68"/>
                                </a:lnTo>
                                <a:close/>
                              </a:path>
                            </a:pathLst>
                          </a:custGeom>
                          <a:solidFill>
                            <a:srgbClr val="000000"/>
                          </a:solidFill>
                          <a:ln>
                            <a:noFill/>
                          </a:ln>
                        </wps:spPr>
                        <wps:bodyPr upright="1"/>
                      </wps:wsp>
                      <wps:wsp>
                        <wps:cNvPr id="74" name="文本框 72"/>
                        <wps:cNvSpPr txBox="1"/>
                        <wps:spPr>
                          <a:xfrm>
                            <a:off x="6014" y="344"/>
                            <a:ext cx="450" cy="671"/>
                          </a:xfrm>
                          <a:prstGeom prst="rect">
                            <a:avLst/>
                          </a:prstGeom>
                          <a:noFill/>
                          <a:ln>
                            <a:noFill/>
                          </a:ln>
                        </wps:spPr>
                        <wps:txbx>
                          <w:txbxContent>
                            <w:p w:rsidR="00DA45F9" w:rsidRDefault="00871653">
                              <w:pPr>
                                <w:spacing w:line="213" w:lineRule="exact"/>
                                <w:ind w:right="25"/>
                                <w:jc w:val="center"/>
                                <w:rPr>
                                  <w:rFonts w:ascii="Calibri"/>
                                  <w:sz w:val="21"/>
                                </w:rPr>
                              </w:pPr>
                              <w:r>
                                <w:rPr>
                                  <w:rFonts w:ascii="Calibri"/>
                                  <w:spacing w:val="-1"/>
                                  <w:sz w:val="21"/>
                                </w:rPr>
                                <w:t>8000</w:t>
                              </w:r>
                            </w:p>
                            <w:p w:rsidR="00DA45F9" w:rsidRDefault="00871653">
                              <w:pPr>
                                <w:spacing w:before="3" w:line="236" w:lineRule="exact"/>
                                <w:ind w:right="13"/>
                                <w:jc w:val="center"/>
                                <w:rPr>
                                  <w:rFonts w:ascii="Calibri"/>
                                  <w:sz w:val="21"/>
                                </w:rPr>
                              </w:pPr>
                              <w:r>
                                <w:rPr>
                                  <w:rFonts w:ascii="Calibri"/>
                                  <w:sz w:val="21"/>
                                </w:rPr>
                                <w:t>7000</w:t>
                              </w:r>
                            </w:p>
                            <w:p w:rsidR="00DA45F9" w:rsidRDefault="00871653">
                              <w:pPr>
                                <w:spacing w:line="219" w:lineRule="exact"/>
                                <w:ind w:left="3"/>
                                <w:jc w:val="center"/>
                                <w:rPr>
                                  <w:b/>
                                  <w:sz w:val="21"/>
                                </w:rPr>
                              </w:pPr>
                              <w:r>
                                <w:rPr>
                                  <w:b/>
                                  <w:color w:val="FF0000"/>
                                  <w:w w:val="99"/>
                                  <w:sz w:val="21"/>
                                </w:rPr>
                                <w:t>③</w:t>
                              </w:r>
                            </w:p>
                          </w:txbxContent>
                        </wps:txbx>
                        <wps:bodyPr lIns="0" tIns="0" rIns="0" bIns="0" upright="1"/>
                      </wps:wsp>
                      <wps:wsp>
                        <wps:cNvPr id="75" name="文本框 73"/>
                        <wps:cNvSpPr txBox="1"/>
                        <wps:spPr>
                          <a:xfrm>
                            <a:off x="2673" y="1743"/>
                            <a:ext cx="385" cy="180"/>
                          </a:xfrm>
                          <a:prstGeom prst="rect">
                            <a:avLst/>
                          </a:prstGeom>
                          <a:noFill/>
                          <a:ln>
                            <a:noFill/>
                          </a:ln>
                        </wps:spPr>
                        <wps:txbx>
                          <w:txbxContent>
                            <w:p w:rsidR="00DA45F9" w:rsidRDefault="00871653">
                              <w:pPr>
                                <w:spacing w:line="180" w:lineRule="exact"/>
                                <w:rPr>
                                  <w:rFonts w:ascii="Calibri"/>
                                  <w:sz w:val="18"/>
                                </w:rPr>
                              </w:pPr>
                              <w:r>
                                <w:rPr>
                                  <w:rFonts w:ascii="Calibri"/>
                                  <w:sz w:val="18"/>
                                </w:rPr>
                                <w:t>3000</w:t>
                              </w:r>
                            </w:p>
                          </w:txbxContent>
                        </wps:txbx>
                        <wps:bodyPr lIns="0" tIns="0" rIns="0" bIns="0" upright="1"/>
                      </wps:wsp>
                      <wps:wsp>
                        <wps:cNvPr id="76" name="文本框 74"/>
                        <wps:cNvSpPr txBox="1"/>
                        <wps:spPr>
                          <a:xfrm>
                            <a:off x="9465" y="1726"/>
                            <a:ext cx="385" cy="180"/>
                          </a:xfrm>
                          <a:prstGeom prst="rect">
                            <a:avLst/>
                          </a:prstGeom>
                          <a:noFill/>
                          <a:ln>
                            <a:noFill/>
                          </a:ln>
                        </wps:spPr>
                        <wps:txbx>
                          <w:txbxContent>
                            <w:p w:rsidR="00DA45F9" w:rsidRDefault="00871653">
                              <w:pPr>
                                <w:spacing w:line="180" w:lineRule="exact"/>
                                <w:rPr>
                                  <w:rFonts w:ascii="Calibri"/>
                                  <w:sz w:val="18"/>
                                </w:rPr>
                              </w:pPr>
                              <w:r>
                                <w:rPr>
                                  <w:rFonts w:ascii="Calibri"/>
                                  <w:sz w:val="18"/>
                                </w:rPr>
                                <w:t>2800</w:t>
                              </w:r>
                            </w:p>
                          </w:txbxContent>
                        </wps:txbx>
                        <wps:bodyPr lIns="0" tIns="0" rIns="0" bIns="0" upright="1"/>
                      </wps:wsp>
                      <wps:wsp>
                        <wps:cNvPr id="77" name="文本框 75"/>
                        <wps:cNvSpPr txBox="1"/>
                        <wps:spPr>
                          <a:xfrm>
                            <a:off x="4159" y="2714"/>
                            <a:ext cx="229" cy="209"/>
                          </a:xfrm>
                          <a:prstGeom prst="rect">
                            <a:avLst/>
                          </a:prstGeom>
                          <a:noFill/>
                          <a:ln>
                            <a:noFill/>
                          </a:ln>
                        </wps:spPr>
                        <wps:txbx>
                          <w:txbxContent>
                            <w:p w:rsidR="00DA45F9" w:rsidRDefault="00871653">
                              <w:pPr>
                                <w:spacing w:line="209" w:lineRule="exact"/>
                                <w:rPr>
                                  <w:b/>
                                  <w:sz w:val="21"/>
                                </w:rPr>
                              </w:pPr>
                              <w:r>
                                <w:rPr>
                                  <w:b/>
                                  <w:color w:val="FF0000"/>
                                  <w:w w:val="99"/>
                                  <w:sz w:val="21"/>
                                </w:rPr>
                                <w:t>①</w:t>
                              </w:r>
                            </w:p>
                          </w:txbxContent>
                        </wps:txbx>
                        <wps:bodyPr lIns="0" tIns="0" rIns="0" bIns="0" upright="1"/>
                      </wps:wsp>
                      <wps:wsp>
                        <wps:cNvPr id="78" name="文本框 76"/>
                        <wps:cNvSpPr txBox="1"/>
                        <wps:spPr>
                          <a:xfrm>
                            <a:off x="8083" y="2704"/>
                            <a:ext cx="1211" cy="235"/>
                          </a:xfrm>
                          <a:prstGeom prst="rect">
                            <a:avLst/>
                          </a:prstGeom>
                          <a:noFill/>
                          <a:ln>
                            <a:noFill/>
                          </a:ln>
                        </wps:spPr>
                        <wps:txbx>
                          <w:txbxContent>
                            <w:p w:rsidR="00DA45F9" w:rsidRDefault="00871653">
                              <w:pPr>
                                <w:tabs>
                                  <w:tab w:val="left" w:pos="916"/>
                                </w:tabs>
                                <w:spacing w:line="234" w:lineRule="exact"/>
                                <w:rPr>
                                  <w:rFonts w:ascii="Calibri" w:hAnsi="Calibri"/>
                                  <w:sz w:val="18"/>
                                </w:rPr>
                              </w:pPr>
                              <w:r>
                                <w:rPr>
                                  <w:b/>
                                  <w:color w:val="FF0000"/>
                                  <w:position w:val="1"/>
                                  <w:sz w:val="21"/>
                                </w:rPr>
                                <w:t>②</w:t>
                              </w:r>
                              <w:r>
                                <w:rPr>
                                  <w:b/>
                                  <w:color w:val="FF0000"/>
                                  <w:spacing w:val="-25"/>
                                  <w:position w:val="1"/>
                                  <w:sz w:val="21"/>
                                </w:rPr>
                                <w:t xml:space="preserve"> </w:t>
                              </w:r>
                              <w:r>
                                <w:rPr>
                                  <w:rFonts w:ascii="Calibri" w:hAnsi="Calibri"/>
                                  <w:sz w:val="18"/>
                                </w:rPr>
                                <w:t>1225</w:t>
                              </w:r>
                              <w:r>
                                <w:rPr>
                                  <w:rFonts w:ascii="Calibri" w:hAnsi="Calibri"/>
                                  <w:sz w:val="18"/>
                                </w:rPr>
                                <w:tab/>
                              </w:r>
                              <w:r>
                                <w:rPr>
                                  <w:rFonts w:ascii="Calibri" w:hAnsi="Calibri"/>
                                  <w:position w:val="1"/>
                                  <w:sz w:val="18"/>
                                </w:rPr>
                                <w:t>775</w:t>
                              </w:r>
                            </w:p>
                          </w:txbxContent>
                        </wps:txbx>
                        <wps:bodyPr lIns="0" tIns="0" rIns="0" bIns="0" upright="1"/>
                      </wps:wsp>
                      <wps:wsp>
                        <wps:cNvPr id="79" name="文本框 77"/>
                        <wps:cNvSpPr txBox="1"/>
                        <wps:spPr>
                          <a:xfrm>
                            <a:off x="6016" y="2967"/>
                            <a:ext cx="476" cy="180"/>
                          </a:xfrm>
                          <a:prstGeom prst="rect">
                            <a:avLst/>
                          </a:prstGeom>
                          <a:noFill/>
                          <a:ln>
                            <a:noFill/>
                          </a:ln>
                        </wps:spPr>
                        <wps:txbx>
                          <w:txbxContent>
                            <w:p w:rsidR="00DA45F9" w:rsidRDefault="00871653">
                              <w:pPr>
                                <w:spacing w:line="180" w:lineRule="exact"/>
                                <w:rPr>
                                  <w:rFonts w:ascii="Calibri"/>
                                  <w:sz w:val="18"/>
                                </w:rPr>
                              </w:pPr>
                              <w:r>
                                <w:rPr>
                                  <w:rFonts w:ascii="Calibri"/>
                                  <w:sz w:val="18"/>
                                </w:rPr>
                                <w:t>11000</w:t>
                              </w:r>
                            </w:p>
                          </w:txbxContent>
                        </wps:txbx>
                        <wps:bodyPr lIns="0" tIns="0" rIns="0" bIns="0" upright="1"/>
                      </wps:wsp>
                    </wpg:wgp>
                  </a:graphicData>
                </a:graphic>
              </wp:anchor>
            </w:drawing>
          </mc:Choice>
          <mc:Fallback>
            <w:pict>
              <v:group id="组合 2" o:spid="_x0000_s1026" style="position:absolute;margin-left:129.15pt;margin-top:17.2pt;width:364.4pt;height:146.15pt;z-index:-251652096;mso-wrap-distance-left:0;mso-wrap-distance-right:0;mso-position-horizontal-relative:page" coordorigin="2584,344" coordsize="7288,2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">
                <v:rect id="矩形 3" o:spid="_x0000_s1027" style="position:absolute;left:3134;top:1028;width:618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" fillcolor="green" stroked="f"/>
                <v:shape id="任意多边形 4" o:spid="_x0000_s1028" style="position:absolute;left:3271;top:1181;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" path="m461,2r-86,l386,r64,l461,2xm482,832r-128,l323,826r-10,-4l294,818,265,806r-10,-2l237,794r-18,-8l201,776,184,764,168,752,152,740,137,728,122,714,108,698,95,684,83,668,71,652,60,634,50,616,41,598,32,580,29,570r-4,-8l21,552,18,542,15,532,13,522,10,512,8,502,6,492,4,482,2,460,1,450,,440,,428,,406,,396,1,386,2,374,3,364,4,354,6,344,8,334r2,-12l13,312r2,-10l18,294r3,-10l25,274r4,-10l32,254r9,-18l50,218,60,200,71,184,83,168,95,152r13,-16l122,122r15,-14l152,94,168,82,184,70,201,60,219,50,237,40r18,-8l284,20r10,-2l303,14,365,2r106,l533,14r-136,l387,16r-10,l366,18r-9,l346,20r1,l337,22r,l327,24r,l317,26r,l307,30r1,l298,32r,l288,36r1,l279,38r,l270,42r,l261,46r,l243,54r,l226,62r,l209,72r,l192,82r1,l176,94r1,l161,106r,l147,118r,l133,132r,l119,146r,l107,160r,l95,176r,l83,192r,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0,18l85,644r10,16l96,660r11,14l107,674r12,14l119,688r14,14l133,702r14,14l147,716r14,12l161,728r16,12l176,740r17,12l192,752r17,10l209,762r17,10l226,772r17,10l243,782r18,8l261,790r9,4l275,794r4,2l279,796r10,4l288,800r10,2l298,802r10,4l307,806r10,2l317,808r10,2l327,810r10,2l337,812r10,2l346,814r11,2l356,816r11,2l377,818r10,2l407,820r11,2l418,822r105,l512,826r-30,6xm806,308r-3,-10l803,298r-3,-10l800,288r-3,-10l797,278r-4,-8l794,270r-4,-10l790,260r-8,-18l782,242r-9,-16l773,226,763,208r,l752,192r1,l741,176r,l729,160r,l717,146r,l703,132r,l689,118r,l675,106r,l659,94r1,l643,82r1,l627,72r,l610,62r,l593,54r,l575,46r,l566,42r,l557,38r,l547,36r,l538,32r,l528,30r1,l519,26r,l509,24r,l499,22r,l489,20r1,l479,18r-10,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8,l763,626r,l773,610r,l782,592r,l790,574r,l794,566r-1,l797,556r,l800,546r,l803,538r,l806,528r,l809,518r,l811,508r,l813,498r,l815,488r,2l830,490r,2l828,502r-2,10l823,522r-2,10l818,542r-3,10l811,562r-4,8l804,580r-9,18l786,616r-10,18l770,644xm85,644r-2,l83,642r2,2xm759,660r-18,l753,642r-1,2l770,644r-5,8l759,660xm96,660r-1,l95,658r1,2xm599,794r-33,l575,790r,l593,782r,l610,772r,l627,762r,l644,752r-1,l660,740r-1,l675,728r,l689,716r,l703,702r,l717,688r,l729,674r,l741,658r,2l759,660r-6,8l741,684r-13,14l714,714r-15,14l684,740r-16,12l652,764r-17,12l617,786r-18,8xm275,794r-5,l270,792r5,2xm523,822r-105,l429,820r20,l459,818r10,l480,816r-1,l490,814r-1,l499,812r,l509,810r,l519,808r,l529,806r-1,l538,802r,l547,800r,l557,796r,l566,792r,2l599,794r-18,10l571,806r-29,12l523,822xm461,834r-86,l365,832r106,l461,834xm440,836r-44,l386,834r64,l440,836xe" stroked="f">
                  <v:path arrowok="t" textboxrect="0,0,837,836"/>
                </v:shape>
                <v:rect id="矩形 5" o:spid="_x0000_s1029" style="position:absolute;left:3693;top:1148;width:45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" fillcolor="green" stroked="f"/>
                <v:shape id="任意多边形 6" o:spid="_x0000_s1030" style="position:absolute;left:3271;top:1727;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" path="m461,2r-86,l386,r64,l461,2xm482,832r-128,l323,826r-10,-4l294,818,265,806r-10,-2l237,794r-18,-8l201,776,184,764,168,752,152,740,137,728,122,714,108,698,95,684,83,668,71,652,60,634,50,616,41,598,32,580,29,570r-4,-8l21,552,18,542,15,532,13,522,10,512,8,502,6,492,4,482,2,460,1,450,,440,,428,,406,,396,1,386,2,374,3,364,4,354,6,344,8,334r2,-12l13,312r2,-10l18,294r3,-10l25,274r4,-10l32,254r9,-18l50,218,60,200,71,184,83,168,95,152r13,-16l122,122r15,-14l152,94,168,82,184,70,201,60,219,50,237,40r18,-8l284,20r10,-2l303,14,365,2r106,l533,14r-136,l387,16r-10,l366,18r-9,l346,20r1,l337,22r,l327,24r,l317,26r,l307,30r1,l298,32r,l288,36r1,l279,38r,l270,42r,l261,46r,l243,54r,l226,62r,l209,72r,l192,82r1,l176,94r1,l161,106r,l147,118r,l133,132r,l119,146r,l107,160r,l95,176r,l83,192r,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0,18l85,644r10,16l96,660r11,14l107,674r12,14l119,688r14,14l133,702r14,14l147,716r14,12l161,728r16,12l176,740r17,12l192,752r17,10l209,762r17,10l226,772r17,10l243,782r18,8l261,790r9,4l275,794r4,2l279,796r10,4l288,800r10,2l298,802r10,4l307,806r10,2l317,808r10,2l327,810r10,2l337,812r10,2l346,814r11,2l356,816r11,2l377,818r10,2l533,820r-10,2l512,826r-30,6xm806,308r-3,-10l803,298r-3,-10l800,288r-3,-10l797,278r-4,-8l794,270r-4,-10l790,260r-8,-18l782,242r-9,-16l773,226,763,208r,l752,192r1,l741,176r,l729,160r,l717,146r,l703,132r,l689,118r,l675,106r,l659,94r1,l643,82r1,l627,72r,l610,62r,l593,54r,l575,46r,l566,42r,l557,38r,l547,36r,l538,32r,l528,30r1,l519,26r,l509,24r,l499,22r,l489,20r1,l479,18r-10,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8,l763,626r,l773,610r,l782,592r,l790,574r,l794,566r-1,l797,556r,l800,546r,l803,538r,l806,528r,l809,518r,l811,508r,l813,498r,l815,488r,2l830,490r,2l828,502r-2,10l823,522r-2,10l818,542r-3,10l811,562r-4,8l804,580r-9,18l786,616r-10,18l770,644xm85,644r-2,l83,642r2,2xm759,660r-18,l753,642r-1,2l770,644r-5,8l759,660xm96,660r-1,l95,658r1,2xm599,794r-33,l575,790r,l593,782r,l610,772r,l627,762r,l644,752r-1,l660,740r-1,l675,728r,l689,716r,l703,702r,l717,688r,l729,674r,l741,658r,2l759,660r-6,8l741,684r-13,14l714,714r-15,14l684,740r-16,12l652,764r-17,12l617,786r-18,8xm275,794r-5,l270,792r5,2xm533,820r-84,l459,818r10,l480,816r-1,l490,814r-1,l499,812r,l509,810r,l519,808r,l529,806r-1,l538,802r,l547,800r,l557,796r,l566,792r,2l599,794r-18,10l571,806r-29,12l533,820xm461,834r-86,l365,832r106,l461,834xm440,836r-44,l386,834r64,l440,836xe" stroked="f">
                  <v:path arrowok="t" textboxrect="0,0,837,836"/>
                </v:shape>
                <v:rect id="矩形 7" o:spid="_x0000_s1031" style="position:absolute;left:3693;top:1695;width:45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" fillcolor="green" stroked="f"/>
                <v:rect id="矩形 8" o:spid="_x0000_s1032" style="position:absolute;left:3278;top:1628;width:454;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" fillcolor="green" stroked="f"/>
                <v:line id="直线 9" o:spid="_x0000_s1033" style="position:absolute;visibility:visible;mso-wrap-style:square" from="3276,1613" to="3276,2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" strokecolor="white" strokeweight=".8pt"/>
                <v:shape id="任意多边形 10" o:spid="_x0000_s1034" style="position:absolute;left:3547;top:1463;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" path="m461,2r-86,l386,r64,l461,2xm482,832r-128,l323,826r-10,-4l294,818,265,806r-10,-2l237,794r-18,-8l201,776,184,764,168,752,152,740,137,728,122,714,108,698,95,684,83,668,71,652,60,634,50,616,41,598,32,580,29,570r-4,-8l21,552,18,542,15,532,13,522,10,512,8,502,6,492,4,482,2,460,1,450,,440,,428,,406,,396,1,386,2,374,3,364,4,354,6,344,8,334r2,-12l13,312r2,-10l18,294r3,-10l25,274r4,-10l32,254r9,-18l50,218,60,200,71,184,83,168,95,152r13,-16l122,122r15,-14l152,94,168,82,184,70,201,60,219,50,237,40r18,-8l284,20r10,-2l303,14,365,2r106,l533,14r-136,l387,16r-10,l366,18r-9,l346,20r1,l337,22r,l327,24r,l317,26r,l307,30r1,l298,32r,l288,36r1,l279,38r,l270,42r,l261,46r,l243,54r,l226,62r,l209,72r,l192,82r1,l176,94r1,l161,106r,l147,118r,l133,132r,l119,146r,l107,160r,l95,176r,l83,192r,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0,18l85,644r10,16l96,660r11,14l107,674r12,14l119,688r14,14l133,702r14,14l147,716r14,12l161,728r16,12l176,740r17,12l192,752r17,10l209,762r17,10l226,772r17,10l243,782r18,8l261,790r9,4l275,794r4,2l279,796r10,4l288,800r10,2l298,802r10,4l307,806r10,2l317,808r10,2l327,810r10,2l337,812r10,2l346,814r11,2l356,816r11,2l377,818r10,2l533,820r-10,2l512,826r-30,6xm806,308r-3,-10l803,298r-3,-10l800,288r-3,-10l797,278r-4,-8l794,270r-4,-10l790,260r-8,-18l782,242r-9,-16l773,226,763,208r,l752,192r1,l741,176r,l729,160r,l717,146r,l703,132r,l689,118r,l675,106r,l659,94r1,l643,82r1,l627,72r,l610,62r,l593,54r,l575,46r,l566,42r,l557,38r,l547,36r,l538,32r,l528,30r1,l519,26r,l509,24r,l499,22r,l489,20r1,l479,18r-10,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8,l763,626r,l773,610r,l782,592r,l790,574r,l794,566r-1,l797,556r,l800,546r,l803,538r,l806,528r,l809,518r,l811,508r,l813,498r,l815,488r,2l830,490r,2l828,502r-2,10l823,522r-2,10l818,542r-3,10l811,562r-4,8l804,580r-9,18l786,616r-10,18l770,644xm85,644r-2,l83,642r2,2xm759,660r-18,l753,642r-1,2l770,644r-5,8l759,660xm96,660r-1,l95,658r1,2xm599,794r-33,l575,790r,l593,782r,l610,772r,l627,762r,l644,752r-1,l660,740r-1,l675,728r,l689,716r,l703,702r,l717,688r,l729,674r,l741,658r,2l759,660r-6,8l741,684r-13,14l714,714r-15,14l684,740r-16,12l652,764r-17,12l617,786r-18,8xm275,794r-5,l270,792r5,2xm533,820r-84,l459,818r10,l480,816r-1,l490,814r-1,l499,812r,l509,810r,l519,808r,l529,806r-1,l538,802r,l547,800r,l557,796r,l566,792r,2l599,794r-18,10l571,806r-29,12l533,820xm461,834r-86,l365,832r106,l461,834xm440,836r-44,l386,834r64,l440,836xe" stroked="f">
                  <v:path arrowok="t" textboxrect="0,0,837,836"/>
                </v:shape>
                <v:rect id="矩形 11" o:spid="_x0000_s1035" style="position:absolute;left:3969;top:1431;width:45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" fillcolor="green" stroked="f"/>
                <v:shape id="任意多边形 12" o:spid="_x0000_s1036" style="position:absolute;left:8336;top:1717;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" path="m461,2r-86,l386,r64,l461,2xm482,832r-128,l323,826r-10,-4l294,818,265,806r-10,-2l237,794r-18,-8l201,776,184,764,168,752,152,740,137,728,122,714,108,698,95,684,83,668,71,652,60,634,50,616,41,598,32,580,29,570r-4,-8l21,552,18,542,15,532,13,522,10,512,8,502,6,492,4,482,2,460,1,450,,440,,428,,406,,396,1,386,2,374,3,364,4,354,6,344,8,334r2,-12l13,312r2,-10l18,294r3,-10l25,274r4,-10l32,254r9,-18l50,218,60,200,71,184,83,168,95,152r13,-16l122,122r15,-14l152,94,168,82,184,70,201,60,219,50,237,40r18,-8l284,20r10,-2l303,14,365,2r106,l533,14r-136,l387,16r-10,l366,18r-9,l346,20r1,l337,22r,l327,24r,l317,26r,l307,30r1,l298,32r,l288,36r1,l279,38r,l270,42r,l261,46r,l243,54r,l226,62r,l209,72r,l192,82r1,l176,94r1,l161,106r,l147,118r,l133,132r,l119,146r,l107,160r,l95,176r,l83,192r,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0,18l85,644r10,16l96,660r11,14l107,674r12,14l119,688r14,14l133,702r14,14l147,716r14,12l161,728r16,12l176,740r17,12l192,752r17,10l209,762r17,10l226,772r17,10l243,782r18,8l261,790r9,4l275,794r4,2l279,796r10,4l288,800r10,2l298,802r10,4l307,806r10,2l317,808r10,2l327,810r10,2l337,812r10,2l346,814r11,2l356,816r11,2l377,818r10,2l533,820r-10,2l512,826r-30,6xm806,308r-3,-10l803,298r-3,-10l800,288r-3,-10l797,278r-4,-8l794,270r-4,-10l790,260r-8,-18l782,242r-9,-16l773,226,763,208r,l752,192r1,l741,176r,l729,160r,l717,146r,l703,132r,l689,118r,l675,106r,l659,94r1,l643,82r1,l627,72r,l610,62r,l593,54r,l575,46r,l566,42r,l557,38r,l547,36r,l538,32r,l528,30r1,l519,26r,l509,24r,l499,22r,l489,20r1,l479,18r-10,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8,l763,626r,l773,610r,l782,592r,l790,574r,l794,566r-1,l797,556r,l800,546r,l803,538r,l806,528r,l809,518r,l811,508r,l813,498r,l815,488r,2l830,490r,2l828,502r-2,10l823,522r-2,10l818,542r-3,10l811,562r-4,8l804,580r-9,18l786,616r-10,18l770,644xm85,644r-2,l83,642r2,2xm759,660r-18,l753,642r-1,2l770,644r-5,8l759,660xm96,660r-1,l95,658r1,2xm599,794r-33,l575,790r,l593,782r,l610,772r,l627,762r,l644,752r-1,l660,740r-1,l675,728r,l689,716r,l703,702r,l717,688r,l729,674r,l741,658r,2l759,660r-6,8l741,684r-13,14l714,714r-15,14l684,740r-16,12l652,764r-17,12l617,786r-18,8xm275,794r-5,l270,792r5,2xm533,820r-84,l459,818r10,l480,816r-1,l490,814r-1,l499,812r,l509,810r,l519,808r,l529,806r-1,l538,802r,l547,800r,l557,796r,l566,792r,2l599,794r-18,10l571,806r-29,12l533,820xm461,834r-86,l365,832r106,l461,834xm440,836r-44,l386,834r64,l440,836xe" stroked="f">
                  <v:path arrowok="t" textboxrect="0,0,837,836"/>
                </v:shape>
                <v:rect id="矩形 13" o:spid="_x0000_s1037" style="position:absolute;left:8311;top:2060;width:454;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" fillcolor="green" stroked="f"/>
                <v:shape id="任意多边形 14" o:spid="_x0000_s1038" style="position:absolute;left:8334;top:1167;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" path="m461,2r-86,l386,r64,l461,2xm482,832r-128,l324,826r-11,-4l294,818,265,806r-10,-2l237,794r-18,-8l201,776,184,764,168,752,152,740,137,728,122,714,108,698,95,684,83,668,71,652,60,634,50,616,41,598,32,580,29,570r-4,-8l21,552,18,542,15,532,13,522,10,512,8,502,6,492,4,482,2,460,1,450,,440,,428,,406,,396,1,386,2,374,3,364,4,354,6,344,8,334r2,-12l13,312r2,-10l18,294r3,-10l25,274r4,-10l32,254r9,-18l50,218,60,200,71,184,83,168,95,152r13,-16l122,122r15,-14l152,94,168,82,184,70,201,60,219,50,237,40r18,-8l284,20r10,-2l303,14,365,2r106,l533,14r-136,l387,16r-10,l367,18r-10,l346,20r1,l337,22r,l327,24r,l317,26r,l307,30r1,l298,32r,l289,36r,l279,38r,l270,42r,l261,46r,l243,54r,l226,62r,l209,72r,l192,82r1,l176,94r1,l161,106r,l147,118r,l133,132r,l119,146r,l107,160r,l95,176r,l83,192r1,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1,18l85,644r10,16l96,660r11,14l107,674r12,14l119,688r14,14l133,702r14,14l147,716r14,12l161,728r16,12l176,740r17,12l192,752r17,10l209,762r17,10l226,772r17,10l243,782r18,8l261,790r9,4l275,794r4,2l279,796r10,4l289,800r9,2l298,802r10,4l307,806r10,2l317,808r10,2l327,810r10,2l337,812r10,2l346,814r11,2l356,816r11,2l377,818r10,2l533,820r-10,2l513,826r-31,6xm806,308r-3,-10l803,298r-3,-10l800,288r-3,-10l797,278r-4,-8l794,270r-4,-10l790,260r-8,-18l782,242r-9,-16l773,226,763,208r,l753,192r,l741,176r,l729,160r,l717,146r,l703,132r,l689,118r,l675,106r,l659,94r1,l643,82r1,l627,72r,l610,62r,l593,54r,l575,46r,l566,42r,l557,38r,l547,36r1,l538,32r,l528,30r1,l519,26r,l509,24r,l499,22r,l489,20r1,l479,18r-9,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7,l763,626r,l773,610r,l782,592r,l790,574r,l794,566r-1,l797,556r,l800,546r,l803,538r,l806,528r,l809,518r,l811,508r,l813,498r,l815,488r,2l830,490r,2l828,502r-2,10l823,522r-2,10l818,542r-3,10l811,562r-4,8l804,580r-9,18l786,616r-10,18l770,644xm85,644r-1,l83,642r2,2xm759,660r-18,l753,642r,2l770,644r-5,8l759,660xm96,660r-1,l95,658r1,2xm599,794r-33,l575,790r,l593,782r,l610,772r,l627,762r,l644,752r-1,l660,740r-1,l675,728r,l689,716r,l703,702r,l717,688r,l729,674r,l741,658r,2l759,660r-6,8l741,684r-13,14l714,714r-15,14l684,740r-16,12l652,764r-17,12l617,786r-18,8xm275,794r-5,l270,792r5,2xm533,820r-84,l459,818r10,l480,816r-1,l490,814r-1,l499,812r,l509,810r,l519,808r,l529,806r-1,l538,802r,l548,800r-1,l557,796r,l566,792r,2l599,794r-18,10l571,806r-29,12l533,820xm461,834r-86,l365,832r106,l461,834xm440,836r-44,l386,834r64,l440,836xe" stroked="f">
                  <v:path arrowok="t" textboxrect="0,0,837,836"/>
                </v:shape>
                <v:rect id="矩形 15" o:spid="_x0000_s1039" style="position:absolute;left:8311;top:1152;width:45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" fillcolor="green" stroked="f"/>
                <v:rect id="矩形 16" o:spid="_x0000_s1040" style="position:absolute;left:8724;top:1604;width:454;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" fillcolor="green" stroked="f"/>
                <v:line id="直线 17" o:spid="_x0000_s1041" style="position:absolute;visibility:visible;mso-wrap-style:square" from="9162,1590" to="9162,2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" strokecolor="white" strokeweight=".8pt"/>
                <v:shape id="任意多边形 18" o:spid="_x0000_s1042" style="position:absolute;left:8072;top:1453;width:837;height:836;visibility:visible;mso-wrap-style:square;v-text-anchor:top" coordsize="837,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" path="m461,2r-86,l386,r64,l461,2xm482,832r-128,l324,826r-11,-4l294,818,265,806r-10,-2l237,794r-18,-8l201,776,184,764,168,752,152,740,137,728,122,714,108,698,95,684,83,668,71,652,60,634,50,616,41,598,32,580,29,570r-4,-8l22,552,18,542,15,532,13,522,10,512,8,502,6,492,4,482,2,460,1,450,,440,,428,,406,,396,1,386,2,374,3,364,4,354,6,344,8,334r2,-12l13,312r2,-10l18,294r4,-10l25,274r4,-10l32,254r9,-18l50,218,60,200,71,184,83,168,95,152r13,-16l122,122r15,-14l152,94,168,82,184,70,201,60,219,50,237,40r18,-8l284,20r10,-2l303,14,365,2r106,l533,14r-136,l387,16r-10,l367,18r-10,l346,20r1,l337,22r,l327,24r,l317,26r,l307,30r1,l298,32r,l289,36r,l279,38r,l270,42r,l261,46r,l243,54r,l226,62r,l209,72r,l192,82r1,l176,94r1,l161,106r,l147,118r,l133,132r,l119,146r,l107,160r,l95,176r,l83,192r1,l73,208r,l63,226r,l54,242r,l46,260r,l42,270r1,l39,278r,l36,288r,l33,298r,l30,306r,l27,316r,l25,326r,l23,336r,l21,346r,l19,356r,l18,366r,l17,376r,l16,386r,l15,396r,10l15,406r,22l15,438r1,10l16,448r1,10l17,458r1,12l18,470r1,10l19,480r2,10l21,490r2,8l23,498r2,10l25,508r2,10l27,518r3,10l30,528r3,10l33,538r3,8l36,546r3,10l39,556r4,10l42,566r4,8l46,574r8,18l54,592r9,18l63,610r10,16l73,626r11,18l85,644r10,16l96,660r11,14l107,674r12,14l119,688r14,14l133,702r14,14l147,716r14,12l161,728r16,12l176,740r17,12l192,752r17,10l209,762r17,10l226,772r17,10l243,782r18,8l261,790r9,4l275,794r4,2l279,796r10,4l289,800r9,2l298,802r10,4l307,806r10,2l317,808r10,2l327,810r10,2l337,812r10,2l346,814r11,2l356,816r11,2l377,818r10,2l533,820r-10,2l513,826r-31,6xm806,308r-3,-10l803,298r-3,-10l800,288r-3,-10l797,278r-4,-8l794,270r-4,-10l790,260r-8,-18l782,242r-9,-16l773,226,763,208r,l753,192r,l741,176r,l729,160r,l717,146r,l703,132r,l689,118r,l675,106r,l659,94r1,l643,82r1,l627,72r,l610,62r,l593,54r,l575,46r,l566,42r,l557,38r,l547,36r1,l538,32r,l528,30r1,l519,26r,l509,24r,l499,22r,l489,20r1,l479,18r-9,l459,16r-10,l439,14r94,l542,18r10,2l581,32r18,8l617,50r18,10l652,70r16,12l684,94r15,14l714,122r14,14l741,152r12,16l765,184r11,16l786,218r9,18l804,254r3,10l811,274r4,10l818,294r3,8l822,306r-16,l806,308xm30,308r,-2l30,306r,2xm833,470r-15,l819,458r,l820,448r,l821,438r,-10l821,406r,l821,396r-1,-10l820,386r-1,-10l819,376r-1,-10l818,366r-1,-10l817,356r-2,-10l815,346r-2,-10l813,336r-2,-10l811,326r-2,-10l809,316r-3,-10l822,306r1,6l826,322r2,12l830,344r2,10l833,364r1,10l835,386r1,10l836,406r,22l836,440r-1,10l834,460r-1,10xm15,408r,-2l15,406r,2xm821,408r,-2l821,406r,2xm18,470r,l18,468r,2xm832,480r-15,l818,468r,2l833,470r-1,10xm19,480r,l19,478r,2xm830,490r-15,l817,478r,2l832,480r,2l830,490xm21,490r,l21,488r,2xm770,644r-17,l763,626r,l773,610r,l782,592r,l790,574r,l794,566r-1,l797,556r,l800,546r,l803,538r,l806,528r,l809,518r,l811,508r,l813,498r,l815,488r,2l830,490r,2l828,502r-2,10l823,522r-2,10l818,542r-3,10l811,562r-4,8l804,580r-9,18l786,616r-10,18l770,644xm85,644r-1,l83,642r2,2xm759,660r-18,l753,642r,2l770,644r-5,8l759,660xm96,660r-1,l95,658r1,2xm599,794r-33,l575,790r,l593,782r,l610,772r,l627,762r,l644,752r-1,l660,740r-1,l675,728r,l689,716r,l703,702r,l717,688r,l729,674r,l741,658r,2l759,660r-6,8l741,684r-13,14l714,714r-15,14l684,740r-16,12l652,764r-17,12l617,786r-18,8xm275,794r-5,l270,792r5,2xm533,820r-84,l459,818r10,l480,816r-1,l490,814r-1,l499,812r,l509,810r,l519,808r,l529,806r-1,l538,802r,l548,800r-1,l557,796r,l566,792r,2l599,794r-18,10l571,806r-29,12l533,820xm461,834r-86,l365,832r106,l461,834xm440,836r-44,l386,834r64,l440,836xe" stroked="f">
                  <v:path arrowok="t" textboxrect="0,0,837,836"/>
                </v:shape>
                <v:rect id="矩形 19" o:spid="_x0000_s1043" style="position:absolute;left:8035;top:1416;width:454;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" fillcolor="green" stroked="f"/>
                <v:rect id="矩形 20" o:spid="_x0000_s1044" style="position:absolute;left:6415;top:1896;width:341;height: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" fillcolor="#252525" stroked="f"/>
                <v:shape id="任意多边形 21" o:spid="_x0000_s1045" style="position:absolute;left:6409;top:1890;width:352;height:773;visibility:visible;mso-wrap-style:square;v-text-anchor:top" coordsize="352,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" path="m352,773l,773,,,352,r,6l12,6,6,12r6,l12,761r-6,l12,767r340,l352,773xm12,12r-6,l12,6r,6xm340,12l12,12r,-6l340,6r,6xm340,767l340,6r6,6l352,12r,749l346,761r-6,6xm352,12r-6,l340,6r12,l352,12xm12,767l6,761r6,l12,767xm340,767r-328,l12,761r328,l340,767xm352,767r-12,l346,761r6,l352,767xe" fillcolor="black" stroked="f">
                  <v:path arrowok="t" textboxrect="0,0,352,773"/>
                </v:shape>
                <v:rect id="矩形 22" o:spid="_x0000_s1046" style="position:absolute;left:5752;top:1894;width:567;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" fillcolor="#252525" stroked="f"/>
                <v:shape id="任意多边形 23" o:spid="_x0000_s1047" style="position:absolute;left:5746;top:1887;width:579;height:777;visibility:visible;mso-wrap-style:square;v-text-anchor:top" coordsize="579,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" path="m579,777l,777,,,579,r,6l12,6,6,12r6,l12,765r-6,l12,771r567,l579,777xm12,12r-6,l12,6r,6xm567,12l12,12r,-6l567,6r,6xm567,771l567,6r6,6l579,12r,753l573,765r-6,6xm579,12r-6,l567,6r12,l579,12xm12,771l6,765r6,l12,771xm567,771r-555,l12,765r555,l567,771xm579,771r-12,l573,765r6,l579,771xe" fillcolor="black" stroked="f">
                  <v:path arrowok="t" textboxrect="0,0,579,777"/>
                </v:shape>
                <v:line id="直线 24" o:spid="_x0000_s1048" style="position:absolute;visibility:visible;mso-wrap-style:square" from="6589,1906" to="6589,2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" strokeweight=".65pt"/>
                <v:rect id="矩形 25" o:spid="_x0000_s1049" style="position:absolute;left:4884;top:1073;width:56;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" fillcolor="#252525" stroked="f"/>
                <v:rect id="矩形 26" o:spid="_x0000_s1050" style="position:absolute;left:4260;top:1073;width:58;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" fillcolor="#252525" stroked="f"/>
                <v:shape id="任意多边形 27" o:spid="_x0000_s1051" style="position:absolute;left:4254;top:1068;width:692;height:776;visibility:visible;mso-wrap-style:square;v-text-anchor:top" coordsize="692,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" path="m692,776l,776,,,692,r,6l12,6,6,12r6,l12,764r-6,l12,770r680,l692,776xm12,12r-6,l12,6r,6xm680,12l12,12r,-6l680,6r,6xm680,770l680,6r6,6l692,12r,752l686,764r-6,6xm692,12r-6,l680,6r12,l692,12xm12,770l6,764r6,l12,770xm680,770r-668,l12,764r668,l680,770xm692,770r-12,l686,764r6,l692,770xe" fillcolor="#585858" stroked="f">
                  <v:path arrowok="t" textboxrect="0,0,692,776"/>
                </v:shape>
                <v:rect id="矩形 28" o:spid="_x0000_s1052" style="position:absolute;left:4317;top:1073;width:567;height: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" fillcolor="#252525" stroked="f"/>
                <v:shape id="任意多边形 29" o:spid="_x0000_s1053" style="position:absolute;left:4310;top:1068;width:579;height:776;visibility:visible;mso-wrap-style:square;v-text-anchor:top" coordsize="579,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" path="m579,776l,776,,,579,r,6l12,6,6,12r6,l12,764r-6,l12,770r567,l579,776xm12,12r-6,l12,6r,6xm567,12l12,12r,-6l567,6r,6xm567,770l567,6r6,6l579,12r,752l573,764r-6,6xm579,12r-6,l567,6r12,l579,12xm12,770l6,764r6,l12,770xm567,770r-555,l12,764r555,l567,770xm579,770r-12,l573,764r6,l579,770xe" fillcolor="#585858" stroked="f">
                  <v:path arrowok="t" textboxrect="0,0,579,776"/>
                </v:shape>
                <v:rect id="矩形 30" o:spid="_x0000_s1054" style="position:absolute;left:4771;top:1330;width:56;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" fillcolor="#252525" stroked="f"/>
                <v:rect id="矩形 31" o:spid="_x0000_s1055" style="position:absolute;left:4372;top:1330;width:6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" fillcolor="#252525" stroked="f"/>
                <v:shape id="任意多边形 32" o:spid="_x0000_s1056" style="position:absolute;left:4367;top:1323;width:465;height:521;visibility:visible;mso-wrap-style:square;v-text-anchor:top" coordsize="46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" path="m465,521l,521,,,465,r,6l12,6,6,12r6,l12,509r-6,l12,515r453,l465,521xm12,12r-6,l12,6r,6xm453,12l12,12r,-6l453,6r,6xm453,515l453,6r6,6l465,12r,497l459,509r-6,6xm465,12r-6,l453,6r12,l465,12xm12,515l6,509r6,l12,515xm453,515r-441,l12,509r441,l453,515xm465,515r-12,l459,509r6,l465,515xe" fillcolor="#585858" stroked="f">
                  <v:path arrowok="t" textboxrect="0,0,465,521"/>
                </v:shape>
                <v:rect id="矩形 33" o:spid="_x0000_s1057" style="position:absolute;left:4432;top:1328;width:339;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" fillcolor="#252525" stroked="f"/>
                <v:shape id="任意多边形 34" o:spid="_x0000_s1058" style="position:absolute;left:4426;top:1322;width:352;height:521;visibility:visible;mso-wrap-style:square;v-text-anchor:top" coordsize="352,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" path="m352,521l,521,,,352,r,6l12,6,6,12r6,l12,509r-6,l12,515r340,l352,521xm12,12r-6,l12,6r,6xm340,12l12,12r,-6l340,6r,6xm340,515l340,6r6,6l352,12r,497l346,509r-6,6xm352,12r-6,l340,6r12,l352,12xm12,515l6,509r6,l12,515xm340,515r-328,l12,509r328,l340,515xm352,515r-12,l346,509r6,l352,515xe" fillcolor="#585858" stroked="f">
                  <v:path arrowok="t" textboxrect="0,0,352,521"/>
                </v:shape>
                <v:rect id="矩形 35" o:spid="_x0000_s1059" style="position:absolute;left:4488;top:1584;width:53;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" fillcolor="#25252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6" o:spid="_x0000_s1060" type="#_x0000_t75" style="position:absolute;left:4481;top:1578;width:238;height: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">
                  <v:imagedata r:id="rId10" o:title=""/>
                </v:shape>
                <v:rect id="矩形 37" o:spid="_x0000_s1061" style="position:absolute;left:7454;top:1078;width:341;height: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" fillcolor="#252525" stroked="f"/>
                <v:shape id="任意多边形 38" o:spid="_x0000_s1062" style="position:absolute;left:7449;top:1071;width:352;height:763;visibility:visible;mso-wrap-style:square;v-text-anchor:top" coordsize="35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" path="m352,763l,763,,,352,r,6l12,6,6,12r6,l12,751r-6,l12,757r340,l352,763xm12,12r-6,l12,6r,6xm340,12l12,12r,-6l340,6r,6xm340,757l340,6r6,6l352,12r,739l346,751r-6,6xm352,12r-6,l340,6r12,l352,12xm12,757l6,751r6,l12,757xm340,757r-328,l12,751r328,l340,757xm352,757r-12,l346,751r6,l352,757xe" fillcolor="black" stroked="f">
                  <v:path arrowok="t" textboxrect="0,0,352,763"/>
                </v:shape>
                <v:line id="直线 39" o:spid="_x0000_s1063" style="position:absolute;visibility:visible;mso-wrap-style:square" from="7631,1083" to="7631,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" strokecolor="#585858" strokeweight=".6pt"/>
                <v:rect id="矩形 40" o:spid="_x0000_s1064" style="position:absolute;left:7874;top:1080;width:341;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" fillcolor="#252525" stroked="f"/>
                <v:shape id="任意多边形 41" o:spid="_x0000_s1065" style="position:absolute;left:7869;top:1074;width:352;height:763;visibility:visible;mso-wrap-style:square;v-text-anchor:top" coordsize="35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" path="m352,763l,763,,,352,r,6l12,6,6,12r6,l12,751r-6,l12,757r340,l352,763xm12,12r-6,l12,6r,6xm340,12l12,12r,-6l340,6r,6xm340,757l340,6r6,6l352,12r,739l346,751r-6,6xm352,12r-6,l340,6r12,l352,12xm12,757l6,751r6,l12,757xm340,757r-328,l12,751r328,l340,757xm352,757r-12,l346,751r6,l352,757xe" fillcolor="black" stroked="f">
                  <v:path arrowok="t" textboxrect="0,0,352,763"/>
                </v:shape>
                <v:line id="直线 42" o:spid="_x0000_s1066" style="position:absolute;visibility:visible;mso-wrap-style:square" from="8036,1081" to="8036,1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" strokecolor="#585858" strokeweight=".6pt"/>
                <v:line id="直线 43" o:spid="_x0000_s1067" style="position:absolute;visibility:visible;mso-wrap-style:square" from="3936,1462" to="8500,1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" strokecolor="white" strokeweight="1.35pt"/>
                <v:line id="直线 44" o:spid="_x0000_s1068" style="position:absolute;visibility:visible;mso-wrap-style:square" from="3688,1180" to="8768,1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" strokecolor="white" strokeweight="1.35pt"/>
                <v:line id="直线 45" o:spid="_x0000_s1069" style="position:absolute;visibility:visible;mso-wrap-style:square" from="3964,2290" to="8499,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" strokecolor="white" strokeweight="1.35pt"/>
                <v:line id="直线 46" o:spid="_x0000_s1070" style="position:absolute;visibility:visible;mso-wrap-style:square" from="3688,2554" to="8762,2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" strokecolor="white" strokeweight="1.35pt"/>
                <v:shape id="任意多边形 47" o:spid="_x0000_s1071" style="position:absolute;left:3940;top:1675;width:4550;height:327;visibility:visible;mso-wrap-style:square;v-text-anchor:top" coordsize="4550,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" path="m4550,327l,327,,,4550,r,7l15,7,8,15r7,l15,312r-7,l15,319r4535,l4550,327xm15,15r-7,l15,7r,8xm4535,15l15,15r,-8l4535,7r,8xm4535,319r,-312l4543,15r7,l4550,312r-7,l4535,319xm4550,15r-7,l4535,7r15,l4550,15xm15,319l8,312r7,l15,319xm4535,319l15,319r,-7l4535,312r,7xm4550,319r-15,l4543,312r7,l4550,319xe" stroked="f">
                  <v:path arrowok="t" textboxrect="0,0,4550,327"/>
                </v:shape>
                <v:line id="直线 48" o:spid="_x0000_s1072" style="position:absolute;visibility:visible;mso-wrap-style:square" from="6228,1069" to="6228,1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" strokeweight="1.75pt"/>
                <v:line id="直线 49" o:spid="_x0000_s1073" style="position:absolute;visibility:visible;mso-wrap-style:square" from="4270,1901" to="4270,2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" strokeweight="1.8pt"/>
                <v:line id="直线 50" o:spid="_x0000_s1074" style="position:absolute;visibility:visible;mso-wrap-style:square" from="8190,1897" to="8190,2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" strokeweight="1.75pt"/>
                <v:shape id="任意多边形 51" o:spid="_x0000_s1075" style="position:absolute;left:3116;top:1012;width:6230;height:1694;visibility:visible;mso-wrap-style:square;v-text-anchor:top" coordsize="6230,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" path="m6230,1694l,1694,,,6230,r,25l50,25,25,50r25,l50,1644r-25,l50,1669r6180,l6230,1694xm50,50r-25,l50,25r,25xm6180,50l50,50r,-25l6180,25r,25xm6180,1669r,-1644l6205,50r25,l6230,1644r-25,l6180,1669xm6230,50r-25,l6180,25r50,l6230,50xm50,1669l25,1644r25,l50,1669xm6180,1669r-6130,l50,1644r6130,l6180,1669xm6230,1669r-50,l6205,1644r25,l6230,1669xe" fillcolor="red" stroked="f">
                  <v:path arrowok="t" textboxrect="0,0,6230,1694"/>
                </v:shape>
                <v:line id="直线 52" o:spid="_x0000_s1076" style="position:absolute;visibility:visible;mso-wrap-style:square" from="4249,1865" to="8218,1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" strokecolor="red" strokeweight="2.3pt"/>
                <v:line id="直线 53" o:spid="_x0000_s1077" style="position:absolute;visibility:visible;mso-wrap-style:square" from="2626,997" to="3080,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" strokeweight=".6pt"/>
                <v:line id="直线 54" o:spid="_x0000_s1078" style="position:absolute;visibility:visible;mso-wrap-style:square" from="2584,2698" to="3038,2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" strokeweight=".6pt"/>
                <v:shape id="任意多边形 55" o:spid="_x0000_s1079" style="position:absolute;left:2786;top:1004;width:120;height:1701;visibility:visible;mso-wrap-style:square;v-text-anchor:top" coordsize="12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" path="m52,120l,120,60,r45,90l52,90r,30xm67,1611r-15,l52,90r15,l67,1611xm120,120r-53,l67,90r38,l120,120xm60,1701l,1581r52,l52,1611r53,l60,1701xm105,1611r-38,l67,1581r53,l105,1611xe" fillcolor="black" stroked="f">
                  <v:path arrowok="t" textboxrect="0,0,120,1701"/>
                </v:shape>
                <v:shape id="任意多边形 56" o:spid="_x0000_s1080" style="position:absolute;left:4271;top:715;width:3957;height:121;visibility:visible;mso-wrap-style:square;v-text-anchor:top" coordsize="3957,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" path="m120,120l,60,120,r,53l90,53r,15l120,68r,52xm3942,69r-75,l3867,54r-30,l3837,1r120,60l3942,69xm120,68r-30,l90,53r30,l120,68xm120,53r-30,l120,53r,xm3837,69l120,68r,-15l3837,54r,15xm3867,69r-30,l3837,54r30,l3867,69xm3837,121r,-52l3942,69r-105,52xe" fillcolor="black" stroked="f">
                  <v:path arrowok="t" textboxrect="0,0,3957,121"/>
                </v:shape>
                <v:line id="直线 57" o:spid="_x0000_s1081" style="position:absolute;visibility:visible;mso-wrap-style:square" from="4274,581" to="4274,1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" strokeweight=".65pt"/>
                <v:line id="直线 58" o:spid="_x0000_s1082" style="position:absolute;visibility:visible;mso-wrap-style:square" from="8227,596" to="8227,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" strokeweight=".65pt"/>
                <v:shape id="任意多边形 59" o:spid="_x0000_s1083" style="position:absolute;left:3953;top:475;width:4535;height:121;visibility:visible;mso-wrap-style:square;v-text-anchor:top" coordsize="453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" path="m120,120l,60,120,r,53l90,53r,15l120,68r,52xm4520,69r-75,l4445,54r-30,l4415,1r120,60l4520,69xm120,68r-30,l90,53r30,l120,68xm120,53r-30,l120,53r,xm4415,69l120,68r,-15l4415,54r,15xm4445,69r-30,l4415,54r30,l4445,69xm4415,121r,-52l4520,69r-105,52xe" fillcolor="black" stroked="f">
                  <v:path arrowok="t" textboxrect="0,0,4535,121"/>
                </v:shape>
                <v:line id="直线 60" o:spid="_x0000_s1084" style="position:absolute;visibility:visible;mso-wrap-style:square" from="3956,485" to="3956,1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" strokeweight=".65pt"/>
                <v:line id="直线 61" o:spid="_x0000_s1085" style="position:absolute;visibility:visible;mso-wrap-style:square" from="8497,482" to="8497,1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" strokeweight=".65pt"/>
                <v:shape id="任意多边形 62" o:spid="_x0000_s1086" style="position:absolute;left:8206;top:2889;width:692;height:120;visibility:visible;mso-wrap-style:square;v-text-anchor:top" coordsize="69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" path="m120,120l,60,120,r,53l90,53r,15l120,68r,52xm572,120l572,,677,53r-75,l602,68r75,l572,120xm120,68r-30,l90,53r30,l120,68xm572,68r-452,l120,53r452,l572,68xm677,68r-75,l602,53r75,l692,60r-15,8xe" fillcolor="black" stroked="f">
                  <v:path arrowok="t" textboxrect="0,0,692,120"/>
                </v:shape>
                <v:line id="直线 63" o:spid="_x0000_s1087" style="position:absolute;visibility:visible;mso-wrap-style:square" from="8899,1645" to="8899,3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" strokeweight=".6pt"/>
                <v:line id="直线 64" o:spid="_x0000_s1088" style="position:absolute;visibility:visible;mso-wrap-style:square" from="8199,2473" to="8199,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" strokeweight=".6pt"/>
                <v:shape id="任意多边形 65" o:spid="_x0000_s1089" style="position:absolute;left:3124;top:3075;width:6236;height:120;visibility:visible;mso-wrap-style:square;v-text-anchor:top" coordsize="623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" path="m120,120l,60,120,r,53l90,53r,15l120,68r,52xm6116,120l6116,r105,53l6146,53r,15l6221,68r-105,52xm120,68r-30,l90,53r30,l120,68xm6116,68l120,68r,-15l6116,53r,15xm6221,68r-75,l6146,53r75,l6236,60r-15,8xe" fillcolor="black" stroked="f">
                  <v:path arrowok="t" textboxrect="0,0,6236,120"/>
                </v:shape>
                <v:line id="直线 66" o:spid="_x0000_s1090" style="position:absolute;visibility:visible;mso-wrap-style:square" from="3121,2569" to="3121,3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" strokeweight=".6pt"/>
                <v:line id="直线 67" o:spid="_x0000_s1091" style="position:absolute;visibility:visible;mso-wrap-style:square" from="9418,1075" to="9872,1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" strokeweight=".6pt"/>
                <v:line id="直线 68" o:spid="_x0000_s1092" style="position:absolute;visibility:visible;mso-wrap-style:square" from="9436,2654" to="9833,2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" strokeweight=".6pt"/>
                <v:shape id="任意多边形 69" o:spid="_x0000_s1093" style="position:absolute;left:9578;top:1076;width:120;height:1579;visibility:visible;mso-wrap-style:square;v-text-anchor:top" coordsize="120,1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" path="m53,120l,120,60,r45,90l53,90r,30xm68,1489r-15,l53,90r15,l68,1489xm120,120r-52,l68,90r37,l120,120xm60,1579l,1459r53,l53,1489r52,l60,1579xm105,1489r-37,l68,1459r52,l105,1489xe" fillcolor="black" stroked="f">
                  <v:path arrowok="t" textboxrect="0,0,120,1579"/>
                </v:shape>
                <v:line id="直线 70" o:spid="_x0000_s1094" style="position:absolute;visibility:visible;mso-wrap-style:square" from="9351,2587" to="9351,3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" strokeweight=".6pt"/>
                <v:shape id="任意多边形 71" o:spid="_x0000_s1095" style="position:absolute;left:8908;top:2889;width:442;height:120;visibility:visible;mso-wrap-style:square;v-text-anchor:top" coordsize="44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" path="m120,120l,60,120,r,53l90,53r,15l120,68r,52xm322,120l322,,427,53r-75,l352,68r75,l322,120xm120,68r-30,l90,53r30,l120,68xm322,68r-202,l120,53r202,l322,68xm427,68r-75,l352,53r75,l442,60r-15,8xe" fillcolor="black" stroked="f">
                  <v:path arrowok="t" textboxrect="0,0,442,120"/>
                </v:shape>
                <v:shapetype id="_x0000_t202" coordsize="21600,21600" o:spt="202" path="m,l,21600r21600,l21600,xe">
                  <v:stroke joinstyle="miter"/>
                  <v:path gradientshapeok="t" o:connecttype="rect"/>
                </v:shapetype>
                <v:shape id="文本框 72" o:spid="_x0000_s1096" type="#_x0000_t202" style="position:absolute;left:6014;top:344;width:450;height:6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rsidR="00DA45F9" w:rsidRDefault="00871653">
                        <w:pPr>
                          <w:spacing w:line="213" w:lineRule="exact"/>
                          <w:ind w:right="25"/>
                          <w:jc w:val="center"/>
                          <w:rPr>
                            <w:rFonts w:ascii="Calibri"/>
                            <w:sz w:val="21"/>
                          </w:rPr>
                        </w:pPr>
                        <w:r>
                          <w:rPr>
                            <w:rFonts w:ascii="Calibri"/>
                            <w:spacing w:val="-1"/>
                            <w:sz w:val="21"/>
                          </w:rPr>
                          <w:t>8000</w:t>
                        </w:r>
                      </w:p>
                      <w:p w:rsidR="00DA45F9" w:rsidRDefault="00871653">
                        <w:pPr>
                          <w:spacing w:before="3" w:line="236" w:lineRule="exact"/>
                          <w:ind w:right="13"/>
                          <w:jc w:val="center"/>
                          <w:rPr>
                            <w:rFonts w:ascii="Calibri"/>
                            <w:sz w:val="21"/>
                          </w:rPr>
                        </w:pPr>
                        <w:r>
                          <w:rPr>
                            <w:rFonts w:ascii="Calibri"/>
                            <w:sz w:val="21"/>
                          </w:rPr>
                          <w:t>7000</w:t>
                        </w:r>
                      </w:p>
                      <w:p w:rsidR="00DA45F9" w:rsidRDefault="00871653">
                        <w:pPr>
                          <w:spacing w:line="219" w:lineRule="exact"/>
                          <w:ind w:left="3"/>
                          <w:jc w:val="center"/>
                          <w:rPr>
                            <w:b/>
                            <w:sz w:val="21"/>
                          </w:rPr>
                        </w:pPr>
                        <w:r>
                          <w:rPr>
                            <w:b/>
                            <w:color w:val="FF0000"/>
                            <w:w w:val="99"/>
                            <w:sz w:val="21"/>
                          </w:rPr>
                          <w:t>③</w:t>
                        </w:r>
                      </w:p>
                    </w:txbxContent>
                  </v:textbox>
                </v:shape>
                <v:shape id="文本框 73" o:spid="_x0000_s1097" type="#_x0000_t202" style="position:absolute;left:2673;top:1743;width:38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rsidR="00DA45F9" w:rsidRDefault="00871653">
                        <w:pPr>
                          <w:spacing w:line="180" w:lineRule="exact"/>
                          <w:rPr>
                            <w:rFonts w:ascii="Calibri"/>
                            <w:sz w:val="18"/>
                          </w:rPr>
                        </w:pPr>
                        <w:r>
                          <w:rPr>
                            <w:rFonts w:ascii="Calibri"/>
                            <w:sz w:val="18"/>
                          </w:rPr>
                          <w:t>3000</w:t>
                        </w:r>
                      </w:p>
                    </w:txbxContent>
                  </v:textbox>
                </v:shape>
                <v:shape id="文本框 74" o:spid="_x0000_s1098" type="#_x0000_t202" style="position:absolute;left:9465;top:1726;width:38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DA45F9" w:rsidRDefault="00871653">
                        <w:pPr>
                          <w:spacing w:line="180" w:lineRule="exact"/>
                          <w:rPr>
                            <w:rFonts w:ascii="Calibri"/>
                            <w:sz w:val="18"/>
                          </w:rPr>
                        </w:pPr>
                        <w:r>
                          <w:rPr>
                            <w:rFonts w:ascii="Calibri"/>
                            <w:sz w:val="18"/>
                          </w:rPr>
                          <w:t>2800</w:t>
                        </w:r>
                      </w:p>
                    </w:txbxContent>
                  </v:textbox>
                </v:shape>
                <v:shape id="文本框 75" o:spid="_x0000_s1099" type="#_x0000_t202" style="position:absolute;left:4159;top:2714;width:229;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rsidR="00DA45F9" w:rsidRDefault="00871653">
                        <w:pPr>
                          <w:spacing w:line="209" w:lineRule="exact"/>
                          <w:rPr>
                            <w:b/>
                            <w:sz w:val="21"/>
                          </w:rPr>
                        </w:pPr>
                        <w:r>
                          <w:rPr>
                            <w:b/>
                            <w:color w:val="FF0000"/>
                            <w:w w:val="99"/>
                            <w:sz w:val="21"/>
                          </w:rPr>
                          <w:t>①</w:t>
                        </w:r>
                      </w:p>
                    </w:txbxContent>
                  </v:textbox>
                </v:shape>
                <v:shape id="文本框 76" o:spid="_x0000_s1100" type="#_x0000_t202" style="position:absolute;left:8083;top:2704;width:1211;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rsidR="00DA45F9" w:rsidRDefault="00871653">
                        <w:pPr>
                          <w:tabs>
                            <w:tab w:val="left" w:pos="916"/>
                          </w:tabs>
                          <w:spacing w:line="234" w:lineRule="exact"/>
                          <w:rPr>
                            <w:rFonts w:ascii="Calibri" w:hAnsi="Calibri"/>
                            <w:sz w:val="18"/>
                          </w:rPr>
                        </w:pPr>
                        <w:r>
                          <w:rPr>
                            <w:b/>
                            <w:color w:val="FF0000"/>
                            <w:position w:val="1"/>
                            <w:sz w:val="21"/>
                          </w:rPr>
                          <w:t>②</w:t>
                        </w:r>
                        <w:r>
                          <w:rPr>
                            <w:b/>
                            <w:color w:val="FF0000"/>
                            <w:spacing w:val="-25"/>
                            <w:position w:val="1"/>
                            <w:sz w:val="21"/>
                          </w:rPr>
                          <w:t xml:space="preserve"> </w:t>
                        </w:r>
                        <w:r>
                          <w:rPr>
                            <w:rFonts w:ascii="Calibri" w:hAnsi="Calibri"/>
                            <w:sz w:val="18"/>
                          </w:rPr>
                          <w:t>1225</w:t>
                        </w:r>
                        <w:r>
                          <w:rPr>
                            <w:rFonts w:ascii="Calibri" w:hAnsi="Calibri"/>
                            <w:sz w:val="18"/>
                          </w:rPr>
                          <w:tab/>
                        </w:r>
                        <w:r>
                          <w:rPr>
                            <w:rFonts w:ascii="Calibri" w:hAnsi="Calibri"/>
                            <w:position w:val="1"/>
                            <w:sz w:val="18"/>
                          </w:rPr>
                          <w:t>775</w:t>
                        </w:r>
                      </w:p>
                    </w:txbxContent>
                  </v:textbox>
                </v:shape>
                <v:shape id="文本框 77" o:spid="_x0000_s1101" type="#_x0000_t202" style="position:absolute;left:6016;top:2967;width:476;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" filled="f" stroked="f">
                  <v:textbox inset="0,0,0,0">
                    <w:txbxContent>
                      <w:p w:rsidR="00DA45F9" w:rsidRDefault="00871653">
                        <w:pPr>
                          <w:spacing w:line="180" w:lineRule="exact"/>
                          <w:rPr>
                            <w:rFonts w:ascii="Calibri"/>
                            <w:sz w:val="18"/>
                          </w:rPr>
                        </w:pPr>
                        <w:r>
                          <w:rPr>
                            <w:rFonts w:ascii="Calibri"/>
                            <w:sz w:val="18"/>
                          </w:rPr>
                          <w:t>11000</w:t>
                        </w:r>
                      </w:p>
                    </w:txbxContent>
                  </v:textbox>
                </v:shape>
                <w10:wrap type="topAndBottom" anchorx="page"/>
              </v:group>
            </w:pict>
          </mc:Fallback>
        </mc:AlternateContent>
      </w:r>
    </w:p>
    <w:p w:rsidR="00DA45F9" w:rsidRPr="0070787E" w:rsidRDefault="00DA45F9">
      <w:pPr>
        <w:pStyle w:val="a3"/>
        <w:spacing w:before="1"/>
        <w:rPr>
          <w:sz w:val="6"/>
          <w:lang w:val="en-US"/>
        </w:rPr>
      </w:pPr>
    </w:p>
    <w:p w:rsidR="00DA45F9" w:rsidRDefault="00871653">
      <w:pPr>
        <w:pStyle w:val="a3"/>
        <w:ind w:left="3501"/>
        <w:rPr>
          <w:sz w:val="20"/>
        </w:rPr>
      </w:pPr>
      <w:r>
        <w:rPr>
          <w:noProof/>
          <w:sz w:val="20"/>
          <w:lang w:val="en-US" w:bidi="ar-SA"/>
        </w:rPr>
        <mc:AlternateContent>
          <mc:Choice Requires="wpg">
            <w:drawing>
              <wp:inline distT="0" distB="0" distL="114300" distR="114300">
                <wp:extent cx="1629410" cy="306705"/>
                <wp:effectExtent l="0" t="0" r="8890" b="17145"/>
                <wp:docPr id="4" name="组合 78"/>
                <wp:cNvGraphicFramePr/>
                <a:graphic xmlns:a="http://schemas.openxmlformats.org/drawingml/2006/main">
                  <a:graphicData uri="http://schemas.microsoft.com/office/word/2010/wordprocessingGroup">
                    <wpg:wgp>
                      <wpg:cNvGrpSpPr/>
                      <wpg:grpSpPr>
                        <a:xfrm>
                          <a:off x="0" y="0"/>
                          <a:ext cx="1629410" cy="306705"/>
                          <a:chOff x="0" y="0"/>
                          <a:chExt cx="2566" cy="483"/>
                        </a:xfrm>
                      </wpg:grpSpPr>
                      <wps:wsp>
                        <wps:cNvPr id="2" name="任意多边形 79"/>
                        <wps:cNvSpPr/>
                        <wps:spPr>
                          <a:xfrm>
                            <a:off x="0" y="0"/>
                            <a:ext cx="2566" cy="483"/>
                          </a:xfrm>
                          <a:custGeom>
                            <a:avLst/>
                            <a:gdLst/>
                            <a:ahLst/>
                            <a:cxnLst/>
                            <a:rect l="0" t="0" r="0" b="0"/>
                            <a:pathLst>
                              <a:path w="2566" h="483">
                                <a:moveTo>
                                  <a:pt x="2566" y="483"/>
                                </a:moveTo>
                                <a:lnTo>
                                  <a:pt x="0" y="483"/>
                                </a:lnTo>
                                <a:lnTo>
                                  <a:pt x="0" y="0"/>
                                </a:lnTo>
                                <a:lnTo>
                                  <a:pt x="2566" y="0"/>
                                </a:lnTo>
                                <a:lnTo>
                                  <a:pt x="2566" y="8"/>
                                </a:lnTo>
                                <a:lnTo>
                                  <a:pt x="15" y="8"/>
                                </a:lnTo>
                                <a:lnTo>
                                  <a:pt x="8" y="15"/>
                                </a:lnTo>
                                <a:lnTo>
                                  <a:pt x="15" y="15"/>
                                </a:lnTo>
                                <a:lnTo>
                                  <a:pt x="15" y="468"/>
                                </a:lnTo>
                                <a:lnTo>
                                  <a:pt x="8" y="468"/>
                                </a:lnTo>
                                <a:lnTo>
                                  <a:pt x="15" y="476"/>
                                </a:lnTo>
                                <a:lnTo>
                                  <a:pt x="2566" y="476"/>
                                </a:lnTo>
                                <a:lnTo>
                                  <a:pt x="2566" y="483"/>
                                </a:lnTo>
                                <a:close/>
                                <a:moveTo>
                                  <a:pt x="15" y="15"/>
                                </a:moveTo>
                                <a:lnTo>
                                  <a:pt x="8" y="15"/>
                                </a:lnTo>
                                <a:lnTo>
                                  <a:pt x="15" y="8"/>
                                </a:lnTo>
                                <a:lnTo>
                                  <a:pt x="15" y="15"/>
                                </a:lnTo>
                                <a:close/>
                                <a:moveTo>
                                  <a:pt x="2551" y="15"/>
                                </a:moveTo>
                                <a:lnTo>
                                  <a:pt x="15" y="15"/>
                                </a:lnTo>
                                <a:lnTo>
                                  <a:pt x="15" y="8"/>
                                </a:lnTo>
                                <a:lnTo>
                                  <a:pt x="2551" y="8"/>
                                </a:lnTo>
                                <a:lnTo>
                                  <a:pt x="2551" y="15"/>
                                </a:lnTo>
                                <a:close/>
                                <a:moveTo>
                                  <a:pt x="2551" y="476"/>
                                </a:moveTo>
                                <a:lnTo>
                                  <a:pt x="2551" y="8"/>
                                </a:lnTo>
                                <a:lnTo>
                                  <a:pt x="2559" y="15"/>
                                </a:lnTo>
                                <a:lnTo>
                                  <a:pt x="2566" y="15"/>
                                </a:lnTo>
                                <a:lnTo>
                                  <a:pt x="2566" y="468"/>
                                </a:lnTo>
                                <a:lnTo>
                                  <a:pt x="2559" y="468"/>
                                </a:lnTo>
                                <a:lnTo>
                                  <a:pt x="2551" y="476"/>
                                </a:lnTo>
                                <a:close/>
                                <a:moveTo>
                                  <a:pt x="2566" y="15"/>
                                </a:moveTo>
                                <a:lnTo>
                                  <a:pt x="2559" y="15"/>
                                </a:lnTo>
                                <a:lnTo>
                                  <a:pt x="2551" y="8"/>
                                </a:lnTo>
                                <a:lnTo>
                                  <a:pt x="2566" y="8"/>
                                </a:lnTo>
                                <a:lnTo>
                                  <a:pt x="2566" y="15"/>
                                </a:lnTo>
                                <a:close/>
                                <a:moveTo>
                                  <a:pt x="15" y="476"/>
                                </a:moveTo>
                                <a:lnTo>
                                  <a:pt x="8" y="468"/>
                                </a:lnTo>
                                <a:lnTo>
                                  <a:pt x="15" y="468"/>
                                </a:lnTo>
                                <a:lnTo>
                                  <a:pt x="15" y="476"/>
                                </a:lnTo>
                                <a:close/>
                                <a:moveTo>
                                  <a:pt x="2551" y="476"/>
                                </a:moveTo>
                                <a:lnTo>
                                  <a:pt x="15" y="476"/>
                                </a:lnTo>
                                <a:lnTo>
                                  <a:pt x="15" y="468"/>
                                </a:lnTo>
                                <a:lnTo>
                                  <a:pt x="2551" y="468"/>
                                </a:lnTo>
                                <a:lnTo>
                                  <a:pt x="2551" y="476"/>
                                </a:lnTo>
                                <a:close/>
                                <a:moveTo>
                                  <a:pt x="2566" y="476"/>
                                </a:moveTo>
                                <a:lnTo>
                                  <a:pt x="2551" y="476"/>
                                </a:lnTo>
                                <a:lnTo>
                                  <a:pt x="2559" y="468"/>
                                </a:lnTo>
                                <a:lnTo>
                                  <a:pt x="2566" y="468"/>
                                </a:lnTo>
                                <a:lnTo>
                                  <a:pt x="2566" y="476"/>
                                </a:lnTo>
                                <a:close/>
                              </a:path>
                            </a:pathLst>
                          </a:custGeom>
                          <a:solidFill>
                            <a:srgbClr val="000000"/>
                          </a:solidFill>
                          <a:ln>
                            <a:noFill/>
                          </a:ln>
                        </wps:spPr>
                        <wps:bodyPr upright="1"/>
                      </wps:wsp>
                      <wps:wsp>
                        <wps:cNvPr id="3" name="文本框 80"/>
                        <wps:cNvSpPr txBox="1"/>
                        <wps:spPr>
                          <a:xfrm>
                            <a:off x="0" y="0"/>
                            <a:ext cx="2566" cy="483"/>
                          </a:xfrm>
                          <a:prstGeom prst="rect">
                            <a:avLst/>
                          </a:prstGeom>
                          <a:noFill/>
                          <a:ln>
                            <a:noFill/>
                          </a:ln>
                        </wps:spPr>
                        <wps:txbx>
                          <w:txbxContent>
                            <w:p w:rsidR="00DA45F9" w:rsidRDefault="00234D56">
                              <w:pPr>
                                <w:spacing w:before="109"/>
                                <w:ind w:left="259"/>
                                <w:rPr>
                                  <w:b/>
                                  <w:sz w:val="21"/>
                                </w:rPr>
                              </w:pPr>
                              <w:r w:rsidRPr="00234D56">
                                <w:rPr>
                                  <w:b/>
                                  <w:sz w:val="21"/>
                                </w:rPr>
                                <w:t>Figure 1.Robocross</w:t>
                              </w:r>
                            </w:p>
                          </w:txbxContent>
                        </wps:txbx>
                        <wps:bodyPr lIns="0" tIns="0" rIns="0" bIns="0" upright="1"/>
                      </wps:wsp>
                    </wpg:wgp>
                  </a:graphicData>
                </a:graphic>
              </wp:inline>
            </w:drawing>
          </mc:Choice>
          <mc:Fallback>
            <w:pict>
              <v:group id="组合 78" o:spid="_x0000_s1102" style="width:128.3pt;height:24.15pt;mso-position-horizontal-relative:char;mso-position-vertical-relative:line" coordsize="256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">
                <v:shape id="任意多边形 79" o:spid="_x0000_s1103" style="position:absolute;width:2566;height:483;visibility:visible;mso-wrap-style:square;v-text-anchor:top" coordsize="2566,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" path="m2566,483l,483,,,2566,r,8l15,8,8,15r7,l15,468r-7,l15,476r2551,l2566,483xm15,15r-7,l15,8r,7xm2551,15l15,15r,-7l2551,8r,7xm2551,476r,-468l2559,15r7,l2566,468r-7,l2551,476xm2566,15r-7,l2551,8r15,l2566,15xm15,476l8,468r7,l15,476xm2551,476l15,476r,-8l2551,468r,8xm2566,476r-15,l2559,468r7,l2566,476xe" fillcolor="black" stroked="f">
                  <v:path arrowok="t" textboxrect="0,0,2566,483"/>
                </v:shape>
                <v:shape id="文本框 80" o:spid="_x0000_s1104" type="#_x0000_t202" style="position:absolute;width:2566;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DA45F9" w:rsidRDefault="00234D56">
                        <w:pPr>
                          <w:spacing w:before="109"/>
                          <w:ind w:left="259"/>
                          <w:rPr>
                            <w:b/>
                            <w:sz w:val="21"/>
                          </w:rPr>
                        </w:pPr>
                        <w:r w:rsidRPr="00234D56">
                          <w:rPr>
                            <w:b/>
                            <w:sz w:val="21"/>
                          </w:rPr>
                          <w:t>Figure 1.Robocross</w:t>
                        </w:r>
                      </w:p>
                    </w:txbxContent>
                  </v:textbox>
                </v:shape>
                <w10:anchorlock/>
              </v:group>
            </w:pict>
          </mc:Fallback>
        </mc:AlternateContent>
      </w:r>
    </w:p>
    <w:p w:rsidR="00DA45F9" w:rsidRDefault="00DA45F9">
      <w:pPr>
        <w:pStyle w:val="a3"/>
        <w:rPr>
          <w:sz w:val="25"/>
        </w:rPr>
      </w:pPr>
    </w:p>
    <w:p w:rsidR="00DA45F9" w:rsidRDefault="00234D56">
      <w:pPr>
        <w:pStyle w:val="2"/>
        <w:numPr>
          <w:ilvl w:val="1"/>
          <w:numId w:val="2"/>
        </w:numPr>
        <w:tabs>
          <w:tab w:val="left" w:pos="744"/>
        </w:tabs>
        <w:spacing w:before="0"/>
      </w:pPr>
      <w:r w:rsidRPr="00234D56">
        <w:t>site</w:t>
      </w:r>
    </w:p>
    <w:p w:rsidR="00DA45F9" w:rsidRPr="0070787E" w:rsidRDefault="00234D56">
      <w:pPr>
        <w:pStyle w:val="a3"/>
        <w:spacing w:before="5" w:line="242" w:lineRule="auto"/>
        <w:ind w:left="741" w:right="4062"/>
        <w:rPr>
          <w:lang w:val="en-US"/>
        </w:rPr>
      </w:pPr>
      <w:r w:rsidRPr="0070787E">
        <w:rPr>
          <w:lang w:val="en-US"/>
        </w:rPr>
        <w:t>The total width is ≥3 meters, of which the total width of the runway area is about 2.8 meters; the total length is ≥11 meters, of which the total length of the runway area is about 10.8 meters.</w:t>
      </w:r>
    </w:p>
    <w:p w:rsidR="00DA45F9" w:rsidRPr="0070787E" w:rsidRDefault="00234D56">
      <w:pPr>
        <w:pStyle w:val="a3"/>
        <w:ind w:left="261"/>
        <w:rPr>
          <w:lang w:val="en-US"/>
        </w:rPr>
      </w:pPr>
      <w:r w:rsidRPr="0070787E">
        <w:rPr>
          <w:lang w:val="en-US"/>
        </w:rPr>
        <w:t>Ground surface:</w:t>
      </w:r>
    </w:p>
    <w:p w:rsidR="00DA45F9" w:rsidRPr="0070787E" w:rsidRDefault="00234D56">
      <w:pPr>
        <w:pStyle w:val="a3"/>
        <w:spacing w:before="5" w:line="242" w:lineRule="auto"/>
        <w:ind w:left="261" w:right="3642" w:firstLine="480"/>
        <w:rPr>
          <w:lang w:val="en-US"/>
        </w:rPr>
      </w:pPr>
      <w:r w:rsidRPr="0070787E">
        <w:rPr>
          <w:lang w:val="en-US"/>
        </w:rPr>
        <w:t>The green part is carpet / felt, and the surface is required to be flat and wear-resistant. Starting and stopping lines: three. Black cloth tape, width 60mm.</w:t>
      </w:r>
    </w:p>
    <w:p w:rsidR="00DA45F9" w:rsidRPr="0070787E" w:rsidRDefault="00234D56">
      <w:pPr>
        <w:pStyle w:val="a3"/>
        <w:ind w:left="261"/>
        <w:rPr>
          <w:lang w:val="en-US"/>
        </w:rPr>
      </w:pPr>
      <w:r w:rsidRPr="0070787E">
        <w:rPr>
          <w:lang w:val="en-US"/>
        </w:rPr>
        <w:t>Venue center divider:</w:t>
      </w:r>
    </w:p>
    <w:p w:rsidR="00DA45F9" w:rsidRPr="0070787E" w:rsidRDefault="00234D56">
      <w:pPr>
        <w:pStyle w:val="a3"/>
        <w:spacing w:before="5" w:line="242" w:lineRule="auto"/>
        <w:ind w:left="261" w:right="2742" w:firstLine="480"/>
        <w:rPr>
          <w:lang w:val="en-US"/>
        </w:rPr>
      </w:pPr>
      <w:r w:rsidRPr="0070787E">
        <w:rPr>
          <w:lang w:val="en-US"/>
        </w:rPr>
        <w:t xml:space="preserve">Height ≥300mm, thickness 100mm, the surface is </w:t>
      </w:r>
      <w:r w:rsidRPr="0070787E">
        <w:rPr>
          <w:lang w:val="en-US"/>
        </w:rPr>
        <w:lastRenderedPageBreak/>
        <w:t>the original color of the board, and there may be graphics.</w:t>
      </w:r>
    </w:p>
    <w:p w:rsidR="00DA45F9" w:rsidRPr="0070787E" w:rsidRDefault="00234D56">
      <w:pPr>
        <w:pStyle w:val="a3"/>
        <w:spacing w:line="242" w:lineRule="auto"/>
        <w:ind w:left="261" w:right="3882" w:firstLine="480"/>
        <w:rPr>
          <w:lang w:val="en-US"/>
        </w:rPr>
      </w:pPr>
      <w:r w:rsidRPr="0070787E">
        <w:rPr>
          <w:lang w:val="en-US"/>
        </w:rPr>
        <w:t>Height ≥150mm, the surface is the original color of the board, and there may be graphics.</w:t>
      </w:r>
    </w:p>
    <w:p w:rsidR="00DA45F9" w:rsidRPr="0070787E" w:rsidRDefault="00234D56">
      <w:pPr>
        <w:pStyle w:val="a3"/>
        <w:spacing w:before="1"/>
        <w:ind w:left="741"/>
        <w:rPr>
          <w:lang w:val="en-US"/>
        </w:rPr>
      </w:pPr>
      <w:r w:rsidRPr="0070787E">
        <w:rPr>
          <w:lang w:val="en-US"/>
        </w:rPr>
        <w:t>600mm outside the field border is for the referee.</w:t>
      </w:r>
    </w:p>
    <w:p w:rsidR="00DA45F9" w:rsidRDefault="00234D56">
      <w:pPr>
        <w:pStyle w:val="2"/>
        <w:numPr>
          <w:ilvl w:val="1"/>
          <w:numId w:val="2"/>
        </w:numPr>
        <w:tabs>
          <w:tab w:val="left" w:pos="744"/>
        </w:tabs>
        <w:spacing w:before="160"/>
      </w:pPr>
      <w:r w:rsidRPr="00234D56">
        <w:t>Track / runway</w:t>
      </w:r>
    </w:p>
    <w:p w:rsidR="00DA45F9" w:rsidRPr="0070787E" w:rsidRDefault="00234D56">
      <w:pPr>
        <w:pStyle w:val="a3"/>
        <w:spacing w:before="5" w:line="242" w:lineRule="auto"/>
        <w:ind w:left="261" w:right="264" w:firstLine="480"/>
        <w:rPr>
          <w:lang w:val="en-US"/>
        </w:rPr>
      </w:pPr>
      <w:r w:rsidRPr="0070787E">
        <w:rPr>
          <w:lang w:val="en-US"/>
        </w:rPr>
        <w:t>The width of the guide line is about 30mm, the guide line covers the obstacle, and the center distance between the two guide lines is ≥450mm. The guide line is white textured paper.</w:t>
      </w:r>
    </w:p>
    <w:p w:rsidR="00DA45F9" w:rsidRPr="0070787E" w:rsidRDefault="00234D56">
      <w:pPr>
        <w:pStyle w:val="a3"/>
        <w:spacing w:line="242" w:lineRule="auto"/>
        <w:ind w:left="261" w:right="275" w:firstLine="480"/>
        <w:rPr>
          <w:lang w:val="en-US"/>
        </w:rPr>
      </w:pPr>
      <w:r w:rsidRPr="0070787E">
        <w:rPr>
          <w:lang w:val="en-US"/>
        </w:rPr>
        <w:t>The inner ring of the runway is rectangular; the ends of the middle ring of the runway are semi-circular with a diameter of 1450mm; the ends of the outer ring of the runway are 1450mm in diameter.</w:t>
      </w:r>
    </w:p>
    <w:p w:rsidR="00DA45F9" w:rsidRPr="0070787E" w:rsidRDefault="00234D56">
      <w:pPr>
        <w:pStyle w:val="a3"/>
        <w:spacing w:before="3"/>
        <w:ind w:left="741"/>
        <w:rPr>
          <w:lang w:val="en-US"/>
        </w:rPr>
      </w:pPr>
      <w:r w:rsidRPr="0070787E">
        <w:rPr>
          <w:lang w:val="en-US"/>
        </w:rPr>
        <w:t>The referee lane is between the red dotted line and the track, with a width of 600mm.</w:t>
      </w:r>
    </w:p>
    <w:p w:rsidR="00DA45F9" w:rsidRDefault="00234D56">
      <w:pPr>
        <w:pStyle w:val="2"/>
        <w:numPr>
          <w:ilvl w:val="1"/>
          <w:numId w:val="2"/>
        </w:numPr>
        <w:tabs>
          <w:tab w:val="left" w:pos="684"/>
        </w:tabs>
        <w:spacing w:before="158"/>
        <w:ind w:left="684" w:hanging="423"/>
      </w:pPr>
      <w:r w:rsidRPr="00234D56">
        <w:t>obstacle</w:t>
      </w:r>
    </w:p>
    <w:p w:rsidR="00DA45F9" w:rsidRDefault="00DA45F9">
      <w:pPr>
        <w:sectPr w:rsidR="00DA45F9">
          <w:pgSz w:w="11910" w:h="16840"/>
          <w:pgMar w:top="1360" w:right="1160" w:bottom="1160" w:left="1440" w:header="0" w:footer="975" w:gutter="0"/>
          <w:cols w:space="720"/>
        </w:sectPr>
      </w:pPr>
    </w:p>
    <w:p w:rsidR="00DA45F9" w:rsidRPr="0070787E" w:rsidRDefault="00234D56">
      <w:pPr>
        <w:pStyle w:val="a3"/>
        <w:spacing w:before="41" w:line="242" w:lineRule="auto"/>
        <w:ind w:left="261" w:right="137" w:firstLine="480"/>
        <w:rPr>
          <w:lang w:val="en-US"/>
        </w:rPr>
      </w:pPr>
      <w:r w:rsidRPr="0070787E">
        <w:rPr>
          <w:lang w:val="en-US"/>
        </w:rPr>
        <w:lastRenderedPageBreak/>
        <w:t>On the road, obstacle facilities made of wooden boards are placed. Imitating the wild environment, the production of obstacles does not need to be particularly fine, and the size may have certain errors. The robots on the obstacle facilities are painted with black matte paint and white guide lines.</w:t>
      </w:r>
    </w:p>
    <w:p w:rsidR="00DA45F9" w:rsidRDefault="00871653">
      <w:pPr>
        <w:pStyle w:val="2"/>
        <w:numPr>
          <w:ilvl w:val="2"/>
          <w:numId w:val="2"/>
        </w:numPr>
        <w:tabs>
          <w:tab w:val="left" w:pos="987"/>
        </w:tabs>
        <w:spacing w:before="1"/>
        <w:ind w:hanging="726"/>
      </w:pPr>
      <w:r>
        <w:rPr>
          <w:noProof/>
          <w:lang w:val="en-US" w:bidi="ar-SA"/>
        </w:rPr>
        <mc:AlternateContent>
          <mc:Choice Requires="wps">
            <w:drawing>
              <wp:anchor distT="0" distB="0" distL="114300" distR="114300" simplePos="0" relativeHeight="250928128" behindDoc="1" locked="0" layoutInCell="1" allowOverlap="1">
                <wp:simplePos x="0" y="0"/>
                <wp:positionH relativeFrom="page">
                  <wp:posOffset>1080135</wp:posOffset>
                </wp:positionH>
                <wp:positionV relativeFrom="paragraph">
                  <wp:posOffset>169545</wp:posOffset>
                </wp:positionV>
                <wp:extent cx="918210" cy="0"/>
                <wp:effectExtent l="0" t="0" r="0" b="0"/>
                <wp:wrapNone/>
                <wp:docPr id="1" name="直线 81"/>
                <wp:cNvGraphicFramePr/>
                <a:graphic xmlns:a="http://schemas.openxmlformats.org/drawingml/2006/main">
                  <a:graphicData uri="http://schemas.microsoft.com/office/word/2010/wordprocessingShape">
                    <wps:wsp>
                      <wps:cNvCnPr/>
                      <wps:spPr>
                        <a:xfrm>
                          <a:off x="0" y="0"/>
                          <a:ext cx="918210" cy="0"/>
                        </a:xfrm>
                        <a:prstGeom prst="line">
                          <a:avLst/>
                        </a:prstGeom>
                        <a:ln w="7620" cap="flat" cmpd="sng">
                          <a:solidFill>
                            <a:srgbClr val="000000"/>
                          </a:solidFill>
                          <a:prstDash val="solid"/>
                          <a:headEnd type="none" w="med" len="med"/>
                          <a:tailEnd type="none" w="med" len="med"/>
                        </a:ln>
                      </wps:spPr>
                      <wps:bodyPr/>
                    </wps:wsp>
                  </a:graphicData>
                </a:graphic>
              </wp:anchor>
            </w:drawing>
          </mc:Choice>
          <mc:Fallback>
            <w:pict>
              <v:line w14:anchorId="59C914C7" id="直线 81" o:spid="_x0000_s1026" style="position:absolute;left:0;text-align:left;z-index:-252388352;visibility:visible;mso-wrap-style:square;mso-wrap-distance-left:9pt;mso-wrap-distance-top:0;mso-wrap-distance-right:9pt;mso-wrap-distance-bottom:0;mso-position-horizontal:absolute;mso-position-horizontal-relative:page;mso-position-vertical:absolute;mso-position-vertical-relative:text" from="85.05pt,13.35pt" to="157.3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" strokeweight=".6pt">
                <w10:wrap anchorx="page"/>
              </v:line>
            </w:pict>
          </mc:Fallback>
        </mc:AlternateContent>
      </w:r>
      <w:r w:rsidR="00234D56" w:rsidRPr="00234D56">
        <w:t>Double hump</w:t>
      </w:r>
    </w:p>
    <w:p w:rsidR="00DA45F9" w:rsidRDefault="00871653">
      <w:pPr>
        <w:pStyle w:val="a3"/>
        <w:spacing w:before="4"/>
        <w:ind w:left="741"/>
      </w:pPr>
      <w:r>
        <w:rPr>
          <w:noProof/>
          <w:lang w:val="en-US" w:bidi="ar-SA"/>
        </w:rPr>
        <mc:AlternateContent>
          <mc:Choice Requires="wpg">
            <w:drawing>
              <wp:anchor distT="0" distB="0" distL="0" distR="0" simplePos="0" relativeHeight="251668480" behindDoc="1" locked="0" layoutInCell="1" allowOverlap="1">
                <wp:simplePos x="0" y="0"/>
                <wp:positionH relativeFrom="page">
                  <wp:posOffset>2011045</wp:posOffset>
                </wp:positionH>
                <wp:positionV relativeFrom="paragraph">
                  <wp:posOffset>470535</wp:posOffset>
                </wp:positionV>
                <wp:extent cx="655955" cy="2214880"/>
                <wp:effectExtent l="0" t="0" r="10795" b="13970"/>
                <wp:wrapTopAndBottom/>
                <wp:docPr id="86" name="组合 82"/>
                <wp:cNvGraphicFramePr/>
                <a:graphic xmlns:a="http://schemas.openxmlformats.org/drawingml/2006/main">
                  <a:graphicData uri="http://schemas.microsoft.com/office/word/2010/wordprocessingGroup">
                    <wpg:wgp>
                      <wpg:cNvGrpSpPr/>
                      <wpg:grpSpPr>
                        <a:xfrm>
                          <a:off x="0" y="0"/>
                          <a:ext cx="655955" cy="2214880"/>
                          <a:chOff x="3167" y="742"/>
                          <a:chExt cx="1033" cy="3488"/>
                        </a:xfrm>
                      </wpg:grpSpPr>
                      <wps:wsp>
                        <wps:cNvPr id="81" name="直线 83"/>
                        <wps:cNvCnPr/>
                        <wps:spPr>
                          <a:xfrm>
                            <a:off x="3167" y="750"/>
                            <a:ext cx="841" cy="0"/>
                          </a:xfrm>
                          <a:prstGeom prst="line">
                            <a:avLst/>
                          </a:prstGeom>
                          <a:ln w="10160" cap="flat" cmpd="sng">
                            <a:solidFill>
                              <a:srgbClr val="000000"/>
                            </a:solidFill>
                            <a:prstDash val="solid"/>
                            <a:headEnd type="none" w="med" len="med"/>
                            <a:tailEnd type="none" w="med" len="med"/>
                          </a:ln>
                        </wps:spPr>
                        <wps:bodyPr/>
                      </wps:wsp>
                      <wps:wsp>
                        <wps:cNvPr id="82" name="直线 84"/>
                        <wps:cNvCnPr/>
                        <wps:spPr>
                          <a:xfrm>
                            <a:off x="3192" y="4222"/>
                            <a:ext cx="841" cy="0"/>
                          </a:xfrm>
                          <a:prstGeom prst="line">
                            <a:avLst/>
                          </a:prstGeom>
                          <a:ln w="10160" cap="flat" cmpd="sng">
                            <a:solidFill>
                              <a:srgbClr val="000000"/>
                            </a:solidFill>
                            <a:prstDash val="solid"/>
                            <a:headEnd type="none" w="med" len="med"/>
                            <a:tailEnd type="none" w="med" len="med"/>
                          </a:ln>
                        </wps:spPr>
                        <wps:bodyPr/>
                      </wps:wsp>
                      <wps:wsp>
                        <wps:cNvPr id="83" name="任意多边形 85"/>
                        <wps:cNvSpPr/>
                        <wps:spPr>
                          <a:xfrm>
                            <a:off x="3523" y="795"/>
                            <a:ext cx="121" cy="3402"/>
                          </a:xfrm>
                          <a:custGeom>
                            <a:avLst/>
                            <a:gdLst/>
                            <a:ahLst/>
                            <a:cxnLst/>
                            <a:rect l="0" t="0" r="0" b="0"/>
                            <a:pathLst>
                              <a:path w="121" h="3402">
                                <a:moveTo>
                                  <a:pt x="0" y="120"/>
                                </a:moveTo>
                                <a:lnTo>
                                  <a:pt x="60" y="0"/>
                                </a:lnTo>
                                <a:lnTo>
                                  <a:pt x="105" y="90"/>
                                </a:lnTo>
                                <a:lnTo>
                                  <a:pt x="53" y="90"/>
                                </a:lnTo>
                                <a:lnTo>
                                  <a:pt x="53" y="120"/>
                                </a:lnTo>
                                <a:lnTo>
                                  <a:pt x="0" y="120"/>
                                </a:lnTo>
                                <a:close/>
                                <a:moveTo>
                                  <a:pt x="53" y="120"/>
                                </a:moveTo>
                                <a:lnTo>
                                  <a:pt x="53" y="90"/>
                                </a:lnTo>
                                <a:lnTo>
                                  <a:pt x="68" y="90"/>
                                </a:lnTo>
                                <a:lnTo>
                                  <a:pt x="68" y="120"/>
                                </a:lnTo>
                                <a:lnTo>
                                  <a:pt x="53" y="120"/>
                                </a:lnTo>
                                <a:close/>
                                <a:moveTo>
                                  <a:pt x="68" y="120"/>
                                </a:moveTo>
                                <a:lnTo>
                                  <a:pt x="68" y="90"/>
                                </a:lnTo>
                                <a:lnTo>
                                  <a:pt x="105" y="90"/>
                                </a:lnTo>
                                <a:lnTo>
                                  <a:pt x="120" y="120"/>
                                </a:lnTo>
                                <a:lnTo>
                                  <a:pt x="68" y="120"/>
                                </a:lnTo>
                                <a:close/>
                                <a:moveTo>
                                  <a:pt x="53" y="3282"/>
                                </a:moveTo>
                                <a:lnTo>
                                  <a:pt x="53" y="120"/>
                                </a:lnTo>
                                <a:lnTo>
                                  <a:pt x="68" y="120"/>
                                </a:lnTo>
                                <a:lnTo>
                                  <a:pt x="68" y="3282"/>
                                </a:lnTo>
                                <a:lnTo>
                                  <a:pt x="53" y="3282"/>
                                </a:lnTo>
                                <a:close/>
                                <a:moveTo>
                                  <a:pt x="106" y="3312"/>
                                </a:moveTo>
                                <a:lnTo>
                                  <a:pt x="68" y="3312"/>
                                </a:lnTo>
                                <a:lnTo>
                                  <a:pt x="68" y="3282"/>
                                </a:lnTo>
                                <a:lnTo>
                                  <a:pt x="121" y="3282"/>
                                </a:lnTo>
                                <a:lnTo>
                                  <a:pt x="106" y="3312"/>
                                </a:lnTo>
                                <a:close/>
                                <a:moveTo>
                                  <a:pt x="68" y="3312"/>
                                </a:moveTo>
                                <a:lnTo>
                                  <a:pt x="53" y="3312"/>
                                </a:lnTo>
                                <a:lnTo>
                                  <a:pt x="53" y="3282"/>
                                </a:lnTo>
                                <a:lnTo>
                                  <a:pt x="68" y="3282"/>
                                </a:lnTo>
                                <a:lnTo>
                                  <a:pt x="68" y="3312"/>
                                </a:lnTo>
                                <a:close/>
                                <a:moveTo>
                                  <a:pt x="61" y="3402"/>
                                </a:moveTo>
                                <a:lnTo>
                                  <a:pt x="1" y="3282"/>
                                </a:lnTo>
                                <a:lnTo>
                                  <a:pt x="53" y="3282"/>
                                </a:lnTo>
                                <a:lnTo>
                                  <a:pt x="53" y="3312"/>
                                </a:lnTo>
                                <a:lnTo>
                                  <a:pt x="106" y="3312"/>
                                </a:lnTo>
                                <a:lnTo>
                                  <a:pt x="61" y="3402"/>
                                </a:lnTo>
                                <a:close/>
                              </a:path>
                            </a:pathLst>
                          </a:custGeom>
                          <a:solidFill>
                            <a:srgbClr val="000000"/>
                          </a:solidFill>
                          <a:ln>
                            <a:noFill/>
                          </a:ln>
                        </wps:spPr>
                        <wps:bodyPr upright="1"/>
                      </wps:wsp>
                      <wps:wsp>
                        <wps:cNvPr id="84" name="矩形 86"/>
                        <wps:cNvSpPr/>
                        <wps:spPr>
                          <a:xfrm>
                            <a:off x="3213" y="1987"/>
                            <a:ext cx="987" cy="533"/>
                          </a:xfrm>
                          <a:prstGeom prst="rect">
                            <a:avLst/>
                          </a:prstGeom>
                          <a:solidFill>
                            <a:srgbClr val="FFFFFF"/>
                          </a:solidFill>
                          <a:ln>
                            <a:noFill/>
                          </a:ln>
                        </wps:spPr>
                        <wps:bodyPr upright="1"/>
                      </wps:wsp>
                      <wps:wsp>
                        <wps:cNvPr id="85" name="文本框 87"/>
                        <wps:cNvSpPr txBox="1"/>
                        <wps:spPr>
                          <a:xfrm>
                            <a:off x="3357" y="2129"/>
                            <a:ext cx="446" cy="209"/>
                          </a:xfrm>
                          <a:prstGeom prst="rect">
                            <a:avLst/>
                          </a:prstGeom>
                          <a:noFill/>
                          <a:ln>
                            <a:noFill/>
                          </a:ln>
                        </wps:spPr>
                        <wps:txbx>
                          <w:txbxContent>
                            <w:p w:rsidR="00DA45F9" w:rsidRDefault="00871653">
                              <w:pPr>
                                <w:spacing w:line="209" w:lineRule="exact"/>
                                <w:rPr>
                                  <w:rFonts w:ascii="Calibri"/>
                                  <w:sz w:val="21"/>
                                </w:rPr>
                              </w:pPr>
                              <w:r>
                                <w:rPr>
                                  <w:rFonts w:ascii="Calibri"/>
                                  <w:sz w:val="21"/>
                                </w:rPr>
                                <w:t>1350</w:t>
                              </w:r>
                            </w:p>
                          </w:txbxContent>
                        </wps:txbx>
                        <wps:bodyPr lIns="0" tIns="0" rIns="0" bIns="0" upright="1"/>
                      </wps:wsp>
                    </wpg:wgp>
                  </a:graphicData>
                </a:graphic>
              </wp:anchor>
            </w:drawing>
          </mc:Choice>
          <mc:Fallback>
            <w:pict>
              <v:group id="组合 82" o:spid="_x0000_s1105" style="position:absolute;left:0;text-align:left;margin-left:158.35pt;margin-top:37.05pt;width:51.65pt;height:174.4pt;z-index:-251648000;mso-wrap-distance-left:0;mso-wrap-distance-right:0;mso-position-horizontal-relative:page;mso-position-vertical-relative:text" coordorigin="3167,742" coordsize="103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">
                <v:line id="直线 83" o:spid="_x0000_s1106" style="position:absolute;visibility:visible;mso-wrap-style:square" from="3167,750" to="4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" strokeweight=".8pt"/>
                <v:line id="直线 84" o:spid="_x0000_s1107" style="position:absolute;visibility:visible;mso-wrap-style:square" from="3192,4222" to="4033,4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" strokeweight=".8pt"/>
                <v:shape id="任意多边形 85" o:spid="_x0000_s1108" style="position:absolute;left:3523;top:795;width:121;height:3402;visibility:visible;mso-wrap-style:square;v-text-anchor:top" coordsize="121,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" path="m,120l60,r45,90l53,90r,30l,120xm53,120r,-30l68,90r,30l53,120xm68,120r,-30l105,90r15,30l68,120xm53,3282l53,120r15,l68,3282r-15,xm106,3312r-38,l68,3282r53,l106,3312xm68,3312r-15,l53,3282r15,l68,3312xm61,3402l1,3282r52,l53,3312r53,l61,3402xe" fillcolor="black" stroked="f">
                  <v:path arrowok="t" textboxrect="0,0,121,3402"/>
                </v:shape>
                <v:rect id="矩形 86" o:spid="_x0000_s1109" style="position:absolute;left:3213;top:1987;width:987;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" stroked="f"/>
                <v:shape id="文本框 87" o:spid="_x0000_s1110" type="#_x0000_t202" style="position:absolute;left:3357;top:2129;width:446;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JSoxAAAANsAAAAPAAAAZHJzL2Rvd25yZXYueG1sRI9Ba8JA&#10;FITvBf/D8gRvdVNB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O1ElKjEAAAA2wAAAA8A&#10;AAAAAAAAAAAAAAAABwIAAGRycy9kb3ducmV2LnhtbFBLBQYAAAAAAwADALcAAAD4AgAAAAA=&#10;" filled="f" stroked="f">
                  <v:textbox inset="0,0,0,0">
                    <w:txbxContent>
                      <w:p w:rsidR="00DA45F9" w:rsidRDefault="00871653">
                        <w:pPr>
                          <w:spacing w:line="209" w:lineRule="exact"/>
                          <w:rPr>
                            <w:rFonts w:ascii="Calibri"/>
                            <w:sz w:val="21"/>
                          </w:rPr>
                        </w:pPr>
                        <w:r>
                          <w:rPr>
                            <w:rFonts w:ascii="Calibri"/>
                            <w:sz w:val="21"/>
                          </w:rPr>
                          <w:t>1350</w:t>
                        </w:r>
                      </w:p>
                    </w:txbxContent>
                  </v:textbox>
                </v:shape>
                <w10:wrap type="topAndBottom" anchorx="page"/>
              </v:group>
            </w:pict>
          </mc:Fallback>
        </mc:AlternateContent>
      </w:r>
      <w:r>
        <w:rPr>
          <w:noProof/>
          <w:lang w:val="en-US" w:bidi="ar-SA"/>
        </w:rPr>
        <mc:AlternateContent>
          <mc:Choice Requires="wpg">
            <w:drawing>
              <wp:anchor distT="0" distB="0" distL="0" distR="0" simplePos="0" relativeHeight="251671552" behindDoc="1" locked="0" layoutInCell="1" allowOverlap="1">
                <wp:simplePos x="0" y="0"/>
                <wp:positionH relativeFrom="page">
                  <wp:posOffset>2783840</wp:posOffset>
                </wp:positionH>
                <wp:positionV relativeFrom="paragraph">
                  <wp:posOffset>279400</wp:posOffset>
                </wp:positionV>
                <wp:extent cx="3031490" cy="2607310"/>
                <wp:effectExtent l="0" t="635" r="16510" b="1905"/>
                <wp:wrapTopAndBottom/>
                <wp:docPr id="116" name="组合 88"/>
                <wp:cNvGraphicFramePr/>
                <a:graphic xmlns:a="http://schemas.openxmlformats.org/drawingml/2006/main">
                  <a:graphicData uri="http://schemas.microsoft.com/office/word/2010/wordprocessingGroup">
                    <wpg:wgp>
                      <wpg:cNvGrpSpPr/>
                      <wpg:grpSpPr>
                        <a:xfrm>
                          <a:off x="0" y="0"/>
                          <a:ext cx="3031490" cy="2607310"/>
                          <a:chOff x="4384" y="441"/>
                          <a:chExt cx="4774" cy="4106"/>
                        </a:xfrm>
                      </wpg:grpSpPr>
                      <wps:wsp>
                        <wps:cNvPr id="87" name="任意多边形 89"/>
                        <wps:cNvSpPr/>
                        <wps:spPr>
                          <a:xfrm>
                            <a:off x="6076" y="2003"/>
                            <a:ext cx="425" cy="81"/>
                          </a:xfrm>
                          <a:custGeom>
                            <a:avLst/>
                            <a:gdLst/>
                            <a:ahLst/>
                            <a:cxnLst/>
                            <a:rect l="0" t="0" r="0" b="0"/>
                            <a:pathLst>
                              <a:path w="425" h="81">
                                <a:moveTo>
                                  <a:pt x="120" y="80"/>
                                </a:moveTo>
                                <a:lnTo>
                                  <a:pt x="0" y="40"/>
                                </a:lnTo>
                                <a:lnTo>
                                  <a:pt x="120" y="0"/>
                                </a:lnTo>
                                <a:lnTo>
                                  <a:pt x="120" y="33"/>
                                </a:lnTo>
                                <a:lnTo>
                                  <a:pt x="60" y="33"/>
                                </a:lnTo>
                                <a:lnTo>
                                  <a:pt x="60" y="48"/>
                                </a:lnTo>
                                <a:lnTo>
                                  <a:pt x="120" y="48"/>
                                </a:lnTo>
                                <a:lnTo>
                                  <a:pt x="120" y="80"/>
                                </a:lnTo>
                                <a:close/>
                                <a:moveTo>
                                  <a:pt x="403" y="48"/>
                                </a:moveTo>
                                <a:lnTo>
                                  <a:pt x="365" y="48"/>
                                </a:lnTo>
                                <a:lnTo>
                                  <a:pt x="365" y="33"/>
                                </a:lnTo>
                                <a:lnTo>
                                  <a:pt x="305" y="33"/>
                                </a:lnTo>
                                <a:lnTo>
                                  <a:pt x="305" y="1"/>
                                </a:lnTo>
                                <a:lnTo>
                                  <a:pt x="425" y="41"/>
                                </a:lnTo>
                                <a:lnTo>
                                  <a:pt x="403" y="48"/>
                                </a:lnTo>
                                <a:close/>
                                <a:moveTo>
                                  <a:pt x="120" y="48"/>
                                </a:moveTo>
                                <a:lnTo>
                                  <a:pt x="60" y="48"/>
                                </a:lnTo>
                                <a:lnTo>
                                  <a:pt x="60" y="33"/>
                                </a:lnTo>
                                <a:lnTo>
                                  <a:pt x="120" y="33"/>
                                </a:lnTo>
                                <a:lnTo>
                                  <a:pt x="120" y="48"/>
                                </a:lnTo>
                                <a:close/>
                                <a:moveTo>
                                  <a:pt x="120" y="33"/>
                                </a:moveTo>
                                <a:lnTo>
                                  <a:pt x="60" y="33"/>
                                </a:lnTo>
                                <a:lnTo>
                                  <a:pt x="120" y="33"/>
                                </a:lnTo>
                                <a:lnTo>
                                  <a:pt x="120" y="33"/>
                                </a:lnTo>
                                <a:close/>
                                <a:moveTo>
                                  <a:pt x="305" y="48"/>
                                </a:moveTo>
                                <a:lnTo>
                                  <a:pt x="120" y="48"/>
                                </a:lnTo>
                                <a:lnTo>
                                  <a:pt x="120" y="33"/>
                                </a:lnTo>
                                <a:lnTo>
                                  <a:pt x="305" y="33"/>
                                </a:lnTo>
                                <a:lnTo>
                                  <a:pt x="305" y="48"/>
                                </a:lnTo>
                                <a:close/>
                                <a:moveTo>
                                  <a:pt x="365" y="48"/>
                                </a:moveTo>
                                <a:lnTo>
                                  <a:pt x="305" y="48"/>
                                </a:lnTo>
                                <a:lnTo>
                                  <a:pt x="305" y="33"/>
                                </a:lnTo>
                                <a:lnTo>
                                  <a:pt x="365" y="33"/>
                                </a:lnTo>
                                <a:lnTo>
                                  <a:pt x="365" y="48"/>
                                </a:lnTo>
                                <a:close/>
                                <a:moveTo>
                                  <a:pt x="305" y="81"/>
                                </a:moveTo>
                                <a:lnTo>
                                  <a:pt x="305" y="48"/>
                                </a:lnTo>
                                <a:lnTo>
                                  <a:pt x="403" y="48"/>
                                </a:lnTo>
                                <a:lnTo>
                                  <a:pt x="305" y="81"/>
                                </a:lnTo>
                                <a:close/>
                              </a:path>
                            </a:pathLst>
                          </a:custGeom>
                          <a:solidFill>
                            <a:srgbClr val="000000"/>
                          </a:solidFill>
                          <a:ln>
                            <a:noFill/>
                          </a:ln>
                        </wps:spPr>
                        <wps:bodyPr upright="1"/>
                      </wps:wsp>
                      <wps:wsp>
                        <wps:cNvPr id="88" name="任意多边形 90"/>
                        <wps:cNvSpPr/>
                        <wps:spPr>
                          <a:xfrm>
                            <a:off x="6523" y="449"/>
                            <a:ext cx="843" cy="3768"/>
                          </a:xfrm>
                          <a:custGeom>
                            <a:avLst/>
                            <a:gdLst/>
                            <a:ahLst/>
                            <a:cxnLst/>
                            <a:rect l="0" t="0" r="0" b="0"/>
                            <a:pathLst>
                              <a:path w="843" h="3768">
                                <a:moveTo>
                                  <a:pt x="0" y="3768"/>
                                </a:moveTo>
                                <a:lnTo>
                                  <a:pt x="5" y="288"/>
                                </a:lnTo>
                                <a:lnTo>
                                  <a:pt x="843" y="0"/>
                                </a:lnTo>
                                <a:lnTo>
                                  <a:pt x="838" y="3480"/>
                                </a:lnTo>
                                <a:lnTo>
                                  <a:pt x="0" y="3768"/>
                                </a:lnTo>
                                <a:close/>
                              </a:path>
                            </a:pathLst>
                          </a:custGeom>
                          <a:solidFill>
                            <a:srgbClr val="252525"/>
                          </a:solidFill>
                          <a:ln>
                            <a:noFill/>
                          </a:ln>
                        </wps:spPr>
                        <wps:bodyPr upright="1"/>
                      </wps:wsp>
                      <wps:wsp>
                        <wps:cNvPr id="89" name="任意多边形 91"/>
                        <wps:cNvSpPr/>
                        <wps:spPr>
                          <a:xfrm>
                            <a:off x="6516" y="440"/>
                            <a:ext cx="856" cy="3785"/>
                          </a:xfrm>
                          <a:custGeom>
                            <a:avLst/>
                            <a:gdLst/>
                            <a:ahLst/>
                            <a:cxnLst/>
                            <a:rect l="0" t="0" r="0" b="0"/>
                            <a:pathLst>
                              <a:path w="856" h="3785">
                                <a:moveTo>
                                  <a:pt x="0" y="3784"/>
                                </a:moveTo>
                                <a:lnTo>
                                  <a:pt x="6" y="292"/>
                                </a:lnTo>
                                <a:lnTo>
                                  <a:pt x="856" y="0"/>
                                </a:lnTo>
                                <a:lnTo>
                                  <a:pt x="856" y="8"/>
                                </a:lnTo>
                                <a:lnTo>
                                  <a:pt x="844" y="8"/>
                                </a:lnTo>
                                <a:lnTo>
                                  <a:pt x="844" y="16"/>
                                </a:lnTo>
                                <a:lnTo>
                                  <a:pt x="30" y="296"/>
                                </a:lnTo>
                                <a:lnTo>
                                  <a:pt x="18" y="296"/>
                                </a:lnTo>
                                <a:lnTo>
                                  <a:pt x="14" y="302"/>
                                </a:lnTo>
                                <a:lnTo>
                                  <a:pt x="18" y="302"/>
                                </a:lnTo>
                                <a:lnTo>
                                  <a:pt x="12" y="3768"/>
                                </a:lnTo>
                                <a:lnTo>
                                  <a:pt x="4" y="3770"/>
                                </a:lnTo>
                                <a:lnTo>
                                  <a:pt x="12" y="3776"/>
                                </a:lnTo>
                                <a:lnTo>
                                  <a:pt x="25" y="3776"/>
                                </a:lnTo>
                                <a:lnTo>
                                  <a:pt x="0" y="3784"/>
                                </a:lnTo>
                                <a:close/>
                                <a:moveTo>
                                  <a:pt x="844" y="16"/>
                                </a:moveTo>
                                <a:lnTo>
                                  <a:pt x="844" y="8"/>
                                </a:lnTo>
                                <a:lnTo>
                                  <a:pt x="852" y="14"/>
                                </a:lnTo>
                                <a:lnTo>
                                  <a:pt x="844" y="16"/>
                                </a:lnTo>
                                <a:close/>
                                <a:moveTo>
                                  <a:pt x="850" y="3488"/>
                                </a:moveTo>
                                <a:lnTo>
                                  <a:pt x="838" y="3488"/>
                                </a:lnTo>
                                <a:lnTo>
                                  <a:pt x="842" y="3482"/>
                                </a:lnTo>
                                <a:lnTo>
                                  <a:pt x="838" y="3482"/>
                                </a:lnTo>
                                <a:lnTo>
                                  <a:pt x="844" y="16"/>
                                </a:lnTo>
                                <a:lnTo>
                                  <a:pt x="852" y="14"/>
                                </a:lnTo>
                                <a:lnTo>
                                  <a:pt x="844" y="8"/>
                                </a:lnTo>
                                <a:lnTo>
                                  <a:pt x="856" y="8"/>
                                </a:lnTo>
                                <a:lnTo>
                                  <a:pt x="850" y="3482"/>
                                </a:lnTo>
                                <a:lnTo>
                                  <a:pt x="842" y="3482"/>
                                </a:lnTo>
                                <a:lnTo>
                                  <a:pt x="838" y="3483"/>
                                </a:lnTo>
                                <a:lnTo>
                                  <a:pt x="850" y="3483"/>
                                </a:lnTo>
                                <a:lnTo>
                                  <a:pt x="850" y="3488"/>
                                </a:lnTo>
                                <a:close/>
                                <a:moveTo>
                                  <a:pt x="14" y="302"/>
                                </a:moveTo>
                                <a:lnTo>
                                  <a:pt x="18" y="296"/>
                                </a:lnTo>
                                <a:lnTo>
                                  <a:pt x="18" y="301"/>
                                </a:lnTo>
                                <a:lnTo>
                                  <a:pt x="14" y="302"/>
                                </a:lnTo>
                                <a:close/>
                                <a:moveTo>
                                  <a:pt x="18" y="301"/>
                                </a:moveTo>
                                <a:lnTo>
                                  <a:pt x="18" y="296"/>
                                </a:lnTo>
                                <a:lnTo>
                                  <a:pt x="30" y="296"/>
                                </a:lnTo>
                                <a:lnTo>
                                  <a:pt x="18" y="301"/>
                                </a:lnTo>
                                <a:close/>
                                <a:moveTo>
                                  <a:pt x="18" y="302"/>
                                </a:moveTo>
                                <a:lnTo>
                                  <a:pt x="14" y="302"/>
                                </a:lnTo>
                                <a:lnTo>
                                  <a:pt x="18" y="301"/>
                                </a:lnTo>
                                <a:lnTo>
                                  <a:pt x="18" y="302"/>
                                </a:lnTo>
                                <a:close/>
                                <a:moveTo>
                                  <a:pt x="838" y="3488"/>
                                </a:moveTo>
                                <a:lnTo>
                                  <a:pt x="838" y="3483"/>
                                </a:lnTo>
                                <a:lnTo>
                                  <a:pt x="842" y="3482"/>
                                </a:lnTo>
                                <a:lnTo>
                                  <a:pt x="838" y="3488"/>
                                </a:lnTo>
                                <a:close/>
                                <a:moveTo>
                                  <a:pt x="25" y="3776"/>
                                </a:moveTo>
                                <a:lnTo>
                                  <a:pt x="12" y="3776"/>
                                </a:lnTo>
                                <a:lnTo>
                                  <a:pt x="12" y="3768"/>
                                </a:lnTo>
                                <a:lnTo>
                                  <a:pt x="838" y="3483"/>
                                </a:lnTo>
                                <a:lnTo>
                                  <a:pt x="838" y="3488"/>
                                </a:lnTo>
                                <a:lnTo>
                                  <a:pt x="850" y="3488"/>
                                </a:lnTo>
                                <a:lnTo>
                                  <a:pt x="850" y="3492"/>
                                </a:lnTo>
                                <a:lnTo>
                                  <a:pt x="25" y="3776"/>
                                </a:lnTo>
                                <a:close/>
                                <a:moveTo>
                                  <a:pt x="12" y="3776"/>
                                </a:moveTo>
                                <a:lnTo>
                                  <a:pt x="4" y="3770"/>
                                </a:lnTo>
                                <a:lnTo>
                                  <a:pt x="12" y="3768"/>
                                </a:lnTo>
                                <a:lnTo>
                                  <a:pt x="12" y="3776"/>
                                </a:lnTo>
                                <a:close/>
                              </a:path>
                            </a:pathLst>
                          </a:custGeom>
                          <a:solidFill>
                            <a:srgbClr val="808080"/>
                          </a:solidFill>
                          <a:ln>
                            <a:noFill/>
                          </a:ln>
                        </wps:spPr>
                        <wps:bodyPr upright="1"/>
                      </wps:wsp>
                      <wps:wsp>
                        <wps:cNvPr id="90" name="任意多边形 92"/>
                        <wps:cNvSpPr/>
                        <wps:spPr>
                          <a:xfrm>
                            <a:off x="7341" y="461"/>
                            <a:ext cx="833" cy="3737"/>
                          </a:xfrm>
                          <a:custGeom>
                            <a:avLst/>
                            <a:gdLst/>
                            <a:ahLst/>
                            <a:cxnLst/>
                            <a:rect l="0" t="0" r="0" b="0"/>
                            <a:pathLst>
                              <a:path w="833" h="3737">
                                <a:moveTo>
                                  <a:pt x="832" y="3737"/>
                                </a:moveTo>
                                <a:lnTo>
                                  <a:pt x="0" y="3473"/>
                                </a:lnTo>
                                <a:lnTo>
                                  <a:pt x="0" y="0"/>
                                </a:lnTo>
                                <a:lnTo>
                                  <a:pt x="832" y="267"/>
                                </a:lnTo>
                                <a:lnTo>
                                  <a:pt x="832" y="3737"/>
                                </a:lnTo>
                                <a:close/>
                              </a:path>
                            </a:pathLst>
                          </a:custGeom>
                          <a:solidFill>
                            <a:srgbClr val="252525"/>
                          </a:solidFill>
                          <a:ln>
                            <a:noFill/>
                          </a:ln>
                        </wps:spPr>
                        <wps:bodyPr upright="1"/>
                      </wps:wsp>
                      <wps:wsp>
                        <wps:cNvPr id="91" name="任意多边形 93"/>
                        <wps:cNvSpPr/>
                        <wps:spPr>
                          <a:xfrm>
                            <a:off x="7335" y="453"/>
                            <a:ext cx="845" cy="3754"/>
                          </a:xfrm>
                          <a:custGeom>
                            <a:avLst/>
                            <a:gdLst/>
                            <a:ahLst/>
                            <a:cxnLst/>
                            <a:rect l="0" t="0" r="0" b="0"/>
                            <a:pathLst>
                              <a:path w="845" h="3754">
                                <a:moveTo>
                                  <a:pt x="845" y="3753"/>
                                </a:moveTo>
                                <a:lnTo>
                                  <a:pt x="0" y="3483"/>
                                </a:lnTo>
                                <a:lnTo>
                                  <a:pt x="0" y="0"/>
                                </a:lnTo>
                                <a:lnTo>
                                  <a:pt x="26" y="8"/>
                                </a:lnTo>
                                <a:lnTo>
                                  <a:pt x="12" y="8"/>
                                </a:lnTo>
                                <a:lnTo>
                                  <a:pt x="4" y="14"/>
                                </a:lnTo>
                                <a:lnTo>
                                  <a:pt x="12" y="16"/>
                                </a:lnTo>
                                <a:lnTo>
                                  <a:pt x="12" y="3473"/>
                                </a:lnTo>
                                <a:lnTo>
                                  <a:pt x="8" y="3473"/>
                                </a:lnTo>
                                <a:lnTo>
                                  <a:pt x="12" y="3479"/>
                                </a:lnTo>
                                <a:lnTo>
                                  <a:pt x="26" y="3479"/>
                                </a:lnTo>
                                <a:lnTo>
                                  <a:pt x="833" y="3737"/>
                                </a:lnTo>
                                <a:lnTo>
                                  <a:pt x="833" y="3745"/>
                                </a:lnTo>
                                <a:lnTo>
                                  <a:pt x="845" y="3745"/>
                                </a:lnTo>
                                <a:lnTo>
                                  <a:pt x="845" y="3753"/>
                                </a:lnTo>
                                <a:close/>
                                <a:moveTo>
                                  <a:pt x="12" y="16"/>
                                </a:moveTo>
                                <a:lnTo>
                                  <a:pt x="4" y="14"/>
                                </a:lnTo>
                                <a:lnTo>
                                  <a:pt x="12" y="8"/>
                                </a:lnTo>
                                <a:lnTo>
                                  <a:pt x="12" y="16"/>
                                </a:lnTo>
                                <a:close/>
                                <a:moveTo>
                                  <a:pt x="833" y="278"/>
                                </a:moveTo>
                                <a:lnTo>
                                  <a:pt x="12" y="16"/>
                                </a:lnTo>
                                <a:lnTo>
                                  <a:pt x="12" y="8"/>
                                </a:lnTo>
                                <a:lnTo>
                                  <a:pt x="26" y="8"/>
                                </a:lnTo>
                                <a:lnTo>
                                  <a:pt x="845" y="270"/>
                                </a:lnTo>
                                <a:lnTo>
                                  <a:pt x="845" y="274"/>
                                </a:lnTo>
                                <a:lnTo>
                                  <a:pt x="833" y="274"/>
                                </a:lnTo>
                                <a:lnTo>
                                  <a:pt x="833" y="278"/>
                                </a:lnTo>
                                <a:close/>
                                <a:moveTo>
                                  <a:pt x="837" y="280"/>
                                </a:moveTo>
                                <a:lnTo>
                                  <a:pt x="833" y="278"/>
                                </a:lnTo>
                                <a:lnTo>
                                  <a:pt x="833" y="274"/>
                                </a:lnTo>
                                <a:lnTo>
                                  <a:pt x="837" y="280"/>
                                </a:lnTo>
                                <a:close/>
                                <a:moveTo>
                                  <a:pt x="845" y="280"/>
                                </a:moveTo>
                                <a:lnTo>
                                  <a:pt x="837" y="280"/>
                                </a:lnTo>
                                <a:lnTo>
                                  <a:pt x="833" y="274"/>
                                </a:lnTo>
                                <a:lnTo>
                                  <a:pt x="845" y="274"/>
                                </a:lnTo>
                                <a:lnTo>
                                  <a:pt x="845" y="280"/>
                                </a:lnTo>
                                <a:close/>
                                <a:moveTo>
                                  <a:pt x="845" y="3745"/>
                                </a:moveTo>
                                <a:lnTo>
                                  <a:pt x="833" y="3745"/>
                                </a:lnTo>
                                <a:lnTo>
                                  <a:pt x="841" y="3739"/>
                                </a:lnTo>
                                <a:lnTo>
                                  <a:pt x="833" y="3737"/>
                                </a:lnTo>
                                <a:lnTo>
                                  <a:pt x="833" y="278"/>
                                </a:lnTo>
                                <a:lnTo>
                                  <a:pt x="837" y="280"/>
                                </a:lnTo>
                                <a:lnTo>
                                  <a:pt x="845" y="280"/>
                                </a:lnTo>
                                <a:lnTo>
                                  <a:pt x="845" y="3745"/>
                                </a:lnTo>
                                <a:close/>
                                <a:moveTo>
                                  <a:pt x="12" y="3479"/>
                                </a:moveTo>
                                <a:lnTo>
                                  <a:pt x="8" y="3473"/>
                                </a:lnTo>
                                <a:lnTo>
                                  <a:pt x="12" y="3475"/>
                                </a:lnTo>
                                <a:lnTo>
                                  <a:pt x="12" y="3479"/>
                                </a:lnTo>
                                <a:close/>
                                <a:moveTo>
                                  <a:pt x="12" y="3475"/>
                                </a:moveTo>
                                <a:lnTo>
                                  <a:pt x="8" y="3473"/>
                                </a:lnTo>
                                <a:lnTo>
                                  <a:pt x="12" y="3473"/>
                                </a:lnTo>
                                <a:lnTo>
                                  <a:pt x="12" y="3475"/>
                                </a:lnTo>
                                <a:close/>
                                <a:moveTo>
                                  <a:pt x="26" y="3479"/>
                                </a:moveTo>
                                <a:lnTo>
                                  <a:pt x="12" y="3479"/>
                                </a:lnTo>
                                <a:lnTo>
                                  <a:pt x="12" y="3475"/>
                                </a:lnTo>
                                <a:lnTo>
                                  <a:pt x="26" y="3479"/>
                                </a:lnTo>
                                <a:close/>
                                <a:moveTo>
                                  <a:pt x="833" y="3745"/>
                                </a:moveTo>
                                <a:lnTo>
                                  <a:pt x="833" y="3737"/>
                                </a:lnTo>
                                <a:lnTo>
                                  <a:pt x="841" y="3739"/>
                                </a:lnTo>
                                <a:lnTo>
                                  <a:pt x="833" y="3745"/>
                                </a:lnTo>
                                <a:close/>
                              </a:path>
                            </a:pathLst>
                          </a:custGeom>
                          <a:solidFill>
                            <a:srgbClr val="585858"/>
                          </a:solidFill>
                          <a:ln>
                            <a:noFill/>
                          </a:ln>
                        </wps:spPr>
                        <wps:bodyPr upright="1"/>
                      </wps:wsp>
                      <wps:wsp>
                        <wps:cNvPr id="92" name="直线 94"/>
                        <wps:cNvCnPr/>
                        <wps:spPr>
                          <a:xfrm>
                            <a:off x="6506" y="4220"/>
                            <a:ext cx="1701" cy="0"/>
                          </a:xfrm>
                          <a:prstGeom prst="line">
                            <a:avLst/>
                          </a:prstGeom>
                          <a:ln w="8255" cap="flat" cmpd="sng">
                            <a:solidFill>
                              <a:srgbClr val="000000"/>
                            </a:solidFill>
                            <a:prstDash val="solid"/>
                            <a:headEnd type="none" w="med" len="med"/>
                            <a:tailEnd type="none" w="med" len="med"/>
                          </a:ln>
                        </wps:spPr>
                        <wps:bodyPr/>
                      </wps:wsp>
                      <wps:wsp>
                        <wps:cNvPr id="93" name="任意多边形 95"/>
                        <wps:cNvSpPr/>
                        <wps:spPr>
                          <a:xfrm>
                            <a:off x="4394" y="463"/>
                            <a:ext cx="843" cy="3768"/>
                          </a:xfrm>
                          <a:custGeom>
                            <a:avLst/>
                            <a:gdLst/>
                            <a:ahLst/>
                            <a:cxnLst/>
                            <a:rect l="0" t="0" r="0" b="0"/>
                            <a:pathLst>
                              <a:path w="843" h="3768">
                                <a:moveTo>
                                  <a:pt x="0" y="3768"/>
                                </a:moveTo>
                                <a:lnTo>
                                  <a:pt x="5" y="288"/>
                                </a:lnTo>
                                <a:lnTo>
                                  <a:pt x="843" y="0"/>
                                </a:lnTo>
                                <a:lnTo>
                                  <a:pt x="838" y="3480"/>
                                </a:lnTo>
                                <a:lnTo>
                                  <a:pt x="0" y="3768"/>
                                </a:lnTo>
                                <a:close/>
                              </a:path>
                            </a:pathLst>
                          </a:custGeom>
                          <a:solidFill>
                            <a:srgbClr val="252525"/>
                          </a:solidFill>
                          <a:ln>
                            <a:noFill/>
                          </a:ln>
                        </wps:spPr>
                        <wps:bodyPr upright="1"/>
                      </wps:wsp>
                      <wps:wsp>
                        <wps:cNvPr id="94" name="任意多边形 96"/>
                        <wps:cNvSpPr/>
                        <wps:spPr>
                          <a:xfrm>
                            <a:off x="4388" y="455"/>
                            <a:ext cx="856" cy="3785"/>
                          </a:xfrm>
                          <a:custGeom>
                            <a:avLst/>
                            <a:gdLst/>
                            <a:ahLst/>
                            <a:cxnLst/>
                            <a:rect l="0" t="0" r="0" b="0"/>
                            <a:pathLst>
                              <a:path w="856" h="3785">
                                <a:moveTo>
                                  <a:pt x="0" y="3784"/>
                                </a:moveTo>
                                <a:lnTo>
                                  <a:pt x="6" y="292"/>
                                </a:lnTo>
                                <a:lnTo>
                                  <a:pt x="856" y="0"/>
                                </a:lnTo>
                                <a:lnTo>
                                  <a:pt x="856" y="8"/>
                                </a:lnTo>
                                <a:lnTo>
                                  <a:pt x="844" y="8"/>
                                </a:lnTo>
                                <a:lnTo>
                                  <a:pt x="844" y="16"/>
                                </a:lnTo>
                                <a:lnTo>
                                  <a:pt x="30" y="296"/>
                                </a:lnTo>
                                <a:lnTo>
                                  <a:pt x="18" y="296"/>
                                </a:lnTo>
                                <a:lnTo>
                                  <a:pt x="14" y="302"/>
                                </a:lnTo>
                                <a:lnTo>
                                  <a:pt x="18" y="302"/>
                                </a:lnTo>
                                <a:lnTo>
                                  <a:pt x="12" y="3768"/>
                                </a:lnTo>
                                <a:lnTo>
                                  <a:pt x="4" y="3770"/>
                                </a:lnTo>
                                <a:lnTo>
                                  <a:pt x="12" y="3776"/>
                                </a:lnTo>
                                <a:lnTo>
                                  <a:pt x="25" y="3776"/>
                                </a:lnTo>
                                <a:lnTo>
                                  <a:pt x="0" y="3784"/>
                                </a:lnTo>
                                <a:close/>
                                <a:moveTo>
                                  <a:pt x="844" y="16"/>
                                </a:moveTo>
                                <a:lnTo>
                                  <a:pt x="844" y="8"/>
                                </a:lnTo>
                                <a:lnTo>
                                  <a:pt x="852" y="14"/>
                                </a:lnTo>
                                <a:lnTo>
                                  <a:pt x="844" y="16"/>
                                </a:lnTo>
                                <a:close/>
                                <a:moveTo>
                                  <a:pt x="850" y="3488"/>
                                </a:moveTo>
                                <a:lnTo>
                                  <a:pt x="838" y="3488"/>
                                </a:lnTo>
                                <a:lnTo>
                                  <a:pt x="842" y="3482"/>
                                </a:lnTo>
                                <a:lnTo>
                                  <a:pt x="838" y="3482"/>
                                </a:lnTo>
                                <a:lnTo>
                                  <a:pt x="844" y="16"/>
                                </a:lnTo>
                                <a:lnTo>
                                  <a:pt x="852" y="14"/>
                                </a:lnTo>
                                <a:lnTo>
                                  <a:pt x="844" y="8"/>
                                </a:lnTo>
                                <a:lnTo>
                                  <a:pt x="856" y="8"/>
                                </a:lnTo>
                                <a:lnTo>
                                  <a:pt x="850" y="3482"/>
                                </a:lnTo>
                                <a:lnTo>
                                  <a:pt x="842" y="3482"/>
                                </a:lnTo>
                                <a:lnTo>
                                  <a:pt x="838" y="3483"/>
                                </a:lnTo>
                                <a:lnTo>
                                  <a:pt x="850" y="3483"/>
                                </a:lnTo>
                                <a:lnTo>
                                  <a:pt x="850" y="3488"/>
                                </a:lnTo>
                                <a:close/>
                                <a:moveTo>
                                  <a:pt x="14" y="302"/>
                                </a:moveTo>
                                <a:lnTo>
                                  <a:pt x="18" y="296"/>
                                </a:lnTo>
                                <a:lnTo>
                                  <a:pt x="18" y="301"/>
                                </a:lnTo>
                                <a:lnTo>
                                  <a:pt x="14" y="302"/>
                                </a:lnTo>
                                <a:close/>
                                <a:moveTo>
                                  <a:pt x="18" y="301"/>
                                </a:moveTo>
                                <a:lnTo>
                                  <a:pt x="18" y="296"/>
                                </a:lnTo>
                                <a:lnTo>
                                  <a:pt x="30" y="296"/>
                                </a:lnTo>
                                <a:lnTo>
                                  <a:pt x="18" y="301"/>
                                </a:lnTo>
                                <a:close/>
                                <a:moveTo>
                                  <a:pt x="18" y="302"/>
                                </a:moveTo>
                                <a:lnTo>
                                  <a:pt x="14" y="302"/>
                                </a:lnTo>
                                <a:lnTo>
                                  <a:pt x="18" y="301"/>
                                </a:lnTo>
                                <a:lnTo>
                                  <a:pt x="18" y="302"/>
                                </a:lnTo>
                                <a:close/>
                                <a:moveTo>
                                  <a:pt x="838" y="3488"/>
                                </a:moveTo>
                                <a:lnTo>
                                  <a:pt x="838" y="3483"/>
                                </a:lnTo>
                                <a:lnTo>
                                  <a:pt x="842" y="3482"/>
                                </a:lnTo>
                                <a:lnTo>
                                  <a:pt x="838" y="3488"/>
                                </a:lnTo>
                                <a:close/>
                                <a:moveTo>
                                  <a:pt x="25" y="3776"/>
                                </a:moveTo>
                                <a:lnTo>
                                  <a:pt x="12" y="3776"/>
                                </a:lnTo>
                                <a:lnTo>
                                  <a:pt x="12" y="3768"/>
                                </a:lnTo>
                                <a:lnTo>
                                  <a:pt x="838" y="3483"/>
                                </a:lnTo>
                                <a:lnTo>
                                  <a:pt x="838" y="3488"/>
                                </a:lnTo>
                                <a:lnTo>
                                  <a:pt x="850" y="3488"/>
                                </a:lnTo>
                                <a:lnTo>
                                  <a:pt x="850" y="3492"/>
                                </a:lnTo>
                                <a:lnTo>
                                  <a:pt x="25" y="3776"/>
                                </a:lnTo>
                                <a:close/>
                                <a:moveTo>
                                  <a:pt x="12" y="3776"/>
                                </a:moveTo>
                                <a:lnTo>
                                  <a:pt x="4" y="3770"/>
                                </a:lnTo>
                                <a:lnTo>
                                  <a:pt x="12" y="3768"/>
                                </a:lnTo>
                                <a:lnTo>
                                  <a:pt x="12" y="3776"/>
                                </a:lnTo>
                                <a:close/>
                              </a:path>
                            </a:pathLst>
                          </a:custGeom>
                          <a:solidFill>
                            <a:srgbClr val="808080"/>
                          </a:solidFill>
                          <a:ln>
                            <a:noFill/>
                          </a:ln>
                        </wps:spPr>
                        <wps:bodyPr upright="1"/>
                      </wps:wsp>
                      <wps:wsp>
                        <wps:cNvPr id="95" name="任意多边形 97"/>
                        <wps:cNvSpPr/>
                        <wps:spPr>
                          <a:xfrm>
                            <a:off x="5212" y="478"/>
                            <a:ext cx="833" cy="3737"/>
                          </a:xfrm>
                          <a:custGeom>
                            <a:avLst/>
                            <a:gdLst/>
                            <a:ahLst/>
                            <a:cxnLst/>
                            <a:rect l="0" t="0" r="0" b="0"/>
                            <a:pathLst>
                              <a:path w="833" h="3737">
                                <a:moveTo>
                                  <a:pt x="833" y="3737"/>
                                </a:moveTo>
                                <a:lnTo>
                                  <a:pt x="0" y="3471"/>
                                </a:lnTo>
                                <a:lnTo>
                                  <a:pt x="0" y="0"/>
                                </a:lnTo>
                                <a:lnTo>
                                  <a:pt x="833" y="264"/>
                                </a:lnTo>
                                <a:lnTo>
                                  <a:pt x="833" y="3737"/>
                                </a:lnTo>
                                <a:close/>
                              </a:path>
                            </a:pathLst>
                          </a:custGeom>
                          <a:solidFill>
                            <a:srgbClr val="252525"/>
                          </a:solidFill>
                          <a:ln>
                            <a:noFill/>
                          </a:ln>
                        </wps:spPr>
                        <wps:bodyPr upright="1"/>
                      </wps:wsp>
                      <wps:wsp>
                        <wps:cNvPr id="96" name="任意多边形 98"/>
                        <wps:cNvSpPr/>
                        <wps:spPr>
                          <a:xfrm>
                            <a:off x="5207" y="468"/>
                            <a:ext cx="845" cy="3754"/>
                          </a:xfrm>
                          <a:custGeom>
                            <a:avLst/>
                            <a:gdLst/>
                            <a:ahLst/>
                            <a:cxnLst/>
                            <a:rect l="0" t="0" r="0" b="0"/>
                            <a:pathLst>
                              <a:path w="845" h="3754">
                                <a:moveTo>
                                  <a:pt x="845" y="3753"/>
                                </a:moveTo>
                                <a:lnTo>
                                  <a:pt x="0" y="3483"/>
                                </a:lnTo>
                                <a:lnTo>
                                  <a:pt x="0" y="0"/>
                                </a:lnTo>
                                <a:lnTo>
                                  <a:pt x="26" y="8"/>
                                </a:lnTo>
                                <a:lnTo>
                                  <a:pt x="12" y="8"/>
                                </a:lnTo>
                                <a:lnTo>
                                  <a:pt x="4" y="14"/>
                                </a:lnTo>
                                <a:lnTo>
                                  <a:pt x="12" y="16"/>
                                </a:lnTo>
                                <a:lnTo>
                                  <a:pt x="12" y="3473"/>
                                </a:lnTo>
                                <a:lnTo>
                                  <a:pt x="8" y="3473"/>
                                </a:lnTo>
                                <a:lnTo>
                                  <a:pt x="12" y="3479"/>
                                </a:lnTo>
                                <a:lnTo>
                                  <a:pt x="26" y="3479"/>
                                </a:lnTo>
                                <a:lnTo>
                                  <a:pt x="833" y="3737"/>
                                </a:lnTo>
                                <a:lnTo>
                                  <a:pt x="833" y="3745"/>
                                </a:lnTo>
                                <a:lnTo>
                                  <a:pt x="845" y="3745"/>
                                </a:lnTo>
                                <a:lnTo>
                                  <a:pt x="845" y="3753"/>
                                </a:lnTo>
                                <a:close/>
                                <a:moveTo>
                                  <a:pt x="12" y="16"/>
                                </a:moveTo>
                                <a:lnTo>
                                  <a:pt x="4" y="14"/>
                                </a:lnTo>
                                <a:lnTo>
                                  <a:pt x="12" y="8"/>
                                </a:lnTo>
                                <a:lnTo>
                                  <a:pt x="12" y="16"/>
                                </a:lnTo>
                                <a:close/>
                                <a:moveTo>
                                  <a:pt x="833" y="278"/>
                                </a:moveTo>
                                <a:lnTo>
                                  <a:pt x="12" y="16"/>
                                </a:lnTo>
                                <a:lnTo>
                                  <a:pt x="12" y="8"/>
                                </a:lnTo>
                                <a:lnTo>
                                  <a:pt x="26" y="8"/>
                                </a:lnTo>
                                <a:lnTo>
                                  <a:pt x="845" y="270"/>
                                </a:lnTo>
                                <a:lnTo>
                                  <a:pt x="845" y="274"/>
                                </a:lnTo>
                                <a:lnTo>
                                  <a:pt x="833" y="274"/>
                                </a:lnTo>
                                <a:lnTo>
                                  <a:pt x="833" y="278"/>
                                </a:lnTo>
                                <a:close/>
                                <a:moveTo>
                                  <a:pt x="837" y="280"/>
                                </a:moveTo>
                                <a:lnTo>
                                  <a:pt x="833" y="278"/>
                                </a:lnTo>
                                <a:lnTo>
                                  <a:pt x="833" y="274"/>
                                </a:lnTo>
                                <a:lnTo>
                                  <a:pt x="837" y="280"/>
                                </a:lnTo>
                                <a:close/>
                                <a:moveTo>
                                  <a:pt x="845" y="280"/>
                                </a:moveTo>
                                <a:lnTo>
                                  <a:pt x="837" y="280"/>
                                </a:lnTo>
                                <a:lnTo>
                                  <a:pt x="833" y="274"/>
                                </a:lnTo>
                                <a:lnTo>
                                  <a:pt x="845" y="274"/>
                                </a:lnTo>
                                <a:lnTo>
                                  <a:pt x="845" y="280"/>
                                </a:lnTo>
                                <a:close/>
                                <a:moveTo>
                                  <a:pt x="845" y="3745"/>
                                </a:moveTo>
                                <a:lnTo>
                                  <a:pt x="833" y="3745"/>
                                </a:lnTo>
                                <a:lnTo>
                                  <a:pt x="841" y="3739"/>
                                </a:lnTo>
                                <a:lnTo>
                                  <a:pt x="833" y="3737"/>
                                </a:lnTo>
                                <a:lnTo>
                                  <a:pt x="833" y="278"/>
                                </a:lnTo>
                                <a:lnTo>
                                  <a:pt x="837" y="280"/>
                                </a:lnTo>
                                <a:lnTo>
                                  <a:pt x="845" y="280"/>
                                </a:lnTo>
                                <a:lnTo>
                                  <a:pt x="845" y="3745"/>
                                </a:lnTo>
                                <a:close/>
                                <a:moveTo>
                                  <a:pt x="12" y="3479"/>
                                </a:moveTo>
                                <a:lnTo>
                                  <a:pt x="8" y="3473"/>
                                </a:lnTo>
                                <a:lnTo>
                                  <a:pt x="12" y="3475"/>
                                </a:lnTo>
                                <a:lnTo>
                                  <a:pt x="12" y="3479"/>
                                </a:lnTo>
                                <a:close/>
                                <a:moveTo>
                                  <a:pt x="12" y="3475"/>
                                </a:moveTo>
                                <a:lnTo>
                                  <a:pt x="8" y="3473"/>
                                </a:lnTo>
                                <a:lnTo>
                                  <a:pt x="12" y="3473"/>
                                </a:lnTo>
                                <a:lnTo>
                                  <a:pt x="12" y="3475"/>
                                </a:lnTo>
                                <a:close/>
                                <a:moveTo>
                                  <a:pt x="26" y="3479"/>
                                </a:moveTo>
                                <a:lnTo>
                                  <a:pt x="12" y="3479"/>
                                </a:lnTo>
                                <a:lnTo>
                                  <a:pt x="12" y="3475"/>
                                </a:lnTo>
                                <a:lnTo>
                                  <a:pt x="26" y="3479"/>
                                </a:lnTo>
                                <a:close/>
                                <a:moveTo>
                                  <a:pt x="833" y="3745"/>
                                </a:moveTo>
                                <a:lnTo>
                                  <a:pt x="833" y="3737"/>
                                </a:lnTo>
                                <a:lnTo>
                                  <a:pt x="841" y="3739"/>
                                </a:lnTo>
                                <a:lnTo>
                                  <a:pt x="833" y="3745"/>
                                </a:lnTo>
                                <a:close/>
                              </a:path>
                            </a:pathLst>
                          </a:custGeom>
                          <a:solidFill>
                            <a:srgbClr val="404040"/>
                          </a:solidFill>
                          <a:ln>
                            <a:noFill/>
                          </a:ln>
                        </wps:spPr>
                        <wps:bodyPr upright="1"/>
                      </wps:wsp>
                      <wps:wsp>
                        <wps:cNvPr id="97" name="直线 99"/>
                        <wps:cNvCnPr/>
                        <wps:spPr>
                          <a:xfrm>
                            <a:off x="4385" y="4223"/>
                            <a:ext cx="1701" cy="0"/>
                          </a:xfrm>
                          <a:prstGeom prst="line">
                            <a:avLst/>
                          </a:prstGeom>
                          <a:ln w="8255" cap="flat" cmpd="sng">
                            <a:solidFill>
                              <a:srgbClr val="000000"/>
                            </a:solidFill>
                            <a:prstDash val="solid"/>
                            <a:headEnd type="none" w="med" len="med"/>
                            <a:tailEnd type="none" w="med" len="med"/>
                          </a:ln>
                        </wps:spPr>
                        <wps:bodyPr/>
                      </wps:wsp>
                      <wps:wsp>
                        <wps:cNvPr id="98" name="任意多边形 100"/>
                        <wps:cNvSpPr/>
                        <wps:spPr>
                          <a:xfrm>
                            <a:off x="4389" y="3306"/>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99" name="任意多边形 101"/>
                        <wps:cNvSpPr/>
                        <wps:spPr>
                          <a:xfrm>
                            <a:off x="5289" y="3293"/>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00" name="任意多边形 102"/>
                        <wps:cNvSpPr/>
                        <wps:spPr>
                          <a:xfrm>
                            <a:off x="4394" y="2156"/>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101" name="任意多边形 103"/>
                        <wps:cNvSpPr/>
                        <wps:spPr>
                          <a:xfrm>
                            <a:off x="5294" y="2143"/>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02" name="任意多边形 104"/>
                        <wps:cNvSpPr/>
                        <wps:spPr>
                          <a:xfrm>
                            <a:off x="4384" y="1014"/>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103" name="任意多边形 105"/>
                        <wps:cNvSpPr/>
                        <wps:spPr>
                          <a:xfrm>
                            <a:off x="5284" y="1001"/>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04" name="任意多边形 106"/>
                        <wps:cNvSpPr/>
                        <wps:spPr>
                          <a:xfrm>
                            <a:off x="6520" y="3342"/>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105" name="任意多边形 107"/>
                        <wps:cNvSpPr/>
                        <wps:spPr>
                          <a:xfrm>
                            <a:off x="7420" y="3329"/>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06" name="任意多边形 108"/>
                        <wps:cNvSpPr/>
                        <wps:spPr>
                          <a:xfrm>
                            <a:off x="6525" y="2192"/>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107" name="任意多边形 109"/>
                        <wps:cNvSpPr/>
                        <wps:spPr>
                          <a:xfrm>
                            <a:off x="7425" y="2179"/>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08" name="任意多边形 110"/>
                        <wps:cNvSpPr/>
                        <wps:spPr>
                          <a:xfrm>
                            <a:off x="6515" y="1050"/>
                            <a:ext cx="916" cy="411"/>
                          </a:xfrm>
                          <a:custGeom>
                            <a:avLst/>
                            <a:gdLst/>
                            <a:ahLst/>
                            <a:cxnLst/>
                            <a:rect l="0" t="0" r="0" b="0"/>
                            <a:pathLst>
                              <a:path w="916" h="411">
                                <a:moveTo>
                                  <a:pt x="12" y="410"/>
                                </a:moveTo>
                                <a:lnTo>
                                  <a:pt x="0" y="383"/>
                                </a:lnTo>
                                <a:lnTo>
                                  <a:pt x="904" y="0"/>
                                </a:lnTo>
                                <a:lnTo>
                                  <a:pt x="916" y="27"/>
                                </a:lnTo>
                                <a:lnTo>
                                  <a:pt x="12" y="410"/>
                                </a:lnTo>
                                <a:close/>
                              </a:path>
                            </a:pathLst>
                          </a:custGeom>
                          <a:solidFill>
                            <a:srgbClr val="FFFFFF"/>
                          </a:solidFill>
                          <a:ln>
                            <a:noFill/>
                          </a:ln>
                        </wps:spPr>
                        <wps:bodyPr upright="1"/>
                      </wps:wsp>
                      <wps:wsp>
                        <wps:cNvPr id="109" name="任意多边形 111"/>
                        <wps:cNvSpPr/>
                        <wps:spPr>
                          <a:xfrm>
                            <a:off x="7415" y="1037"/>
                            <a:ext cx="846" cy="365"/>
                          </a:xfrm>
                          <a:custGeom>
                            <a:avLst/>
                            <a:gdLst/>
                            <a:ahLst/>
                            <a:cxnLst/>
                            <a:rect l="0" t="0" r="0" b="0"/>
                            <a:pathLst>
                              <a:path w="846" h="365">
                                <a:moveTo>
                                  <a:pt x="834" y="365"/>
                                </a:moveTo>
                                <a:lnTo>
                                  <a:pt x="0" y="28"/>
                                </a:lnTo>
                                <a:lnTo>
                                  <a:pt x="12" y="0"/>
                                </a:lnTo>
                                <a:lnTo>
                                  <a:pt x="846" y="337"/>
                                </a:lnTo>
                                <a:lnTo>
                                  <a:pt x="834" y="365"/>
                                </a:lnTo>
                                <a:close/>
                              </a:path>
                            </a:pathLst>
                          </a:custGeom>
                          <a:solidFill>
                            <a:srgbClr val="FFFFFF"/>
                          </a:solidFill>
                          <a:ln>
                            <a:noFill/>
                          </a:ln>
                        </wps:spPr>
                        <wps:bodyPr upright="1"/>
                      </wps:wsp>
                      <wps:wsp>
                        <wps:cNvPr id="110" name="直线 112"/>
                        <wps:cNvCnPr/>
                        <wps:spPr>
                          <a:xfrm>
                            <a:off x="7220" y="3907"/>
                            <a:ext cx="1928" cy="0"/>
                          </a:xfrm>
                          <a:prstGeom prst="line">
                            <a:avLst/>
                          </a:prstGeom>
                          <a:ln w="10160" cap="flat" cmpd="sng">
                            <a:solidFill>
                              <a:srgbClr val="FF0000"/>
                            </a:solidFill>
                            <a:prstDash val="solid"/>
                            <a:headEnd type="none" w="med" len="med"/>
                            <a:tailEnd type="none" w="med" len="med"/>
                          </a:ln>
                        </wps:spPr>
                        <wps:bodyPr/>
                      </wps:wsp>
                      <pic:pic xmlns:pic="http://schemas.openxmlformats.org/drawingml/2006/picture">
                        <pic:nvPicPr>
                          <pic:cNvPr id="111" name="图片 113"/>
                          <pic:cNvPicPr>
                            <a:picLocks noChangeAspect="1"/>
                          </pic:cNvPicPr>
                        </pic:nvPicPr>
                        <pic:blipFill>
                          <a:blip r:embed="rId11"/>
                          <a:stretch>
                            <a:fillRect/>
                          </a:stretch>
                        </pic:blipFill>
                        <pic:spPr>
                          <a:xfrm>
                            <a:off x="8753" y="3564"/>
                            <a:ext cx="120" cy="313"/>
                          </a:xfrm>
                          <a:prstGeom prst="rect">
                            <a:avLst/>
                          </a:prstGeom>
                          <a:noFill/>
                          <a:ln>
                            <a:noFill/>
                          </a:ln>
                        </pic:spPr>
                      </pic:pic>
                      <wps:wsp>
                        <wps:cNvPr id="112" name="直线 114"/>
                        <wps:cNvCnPr/>
                        <wps:spPr>
                          <a:xfrm>
                            <a:off x="8423" y="4219"/>
                            <a:ext cx="735" cy="0"/>
                          </a:xfrm>
                          <a:prstGeom prst="line">
                            <a:avLst/>
                          </a:prstGeom>
                          <a:ln w="10160" cap="flat" cmpd="sng">
                            <a:solidFill>
                              <a:srgbClr val="000000"/>
                            </a:solidFill>
                            <a:prstDash val="solid"/>
                            <a:headEnd type="none" w="med" len="med"/>
                            <a:tailEnd type="none" w="med" len="med"/>
                          </a:ln>
                        </wps:spPr>
                        <wps:bodyPr/>
                      </wps:wsp>
                      <pic:pic xmlns:pic="http://schemas.openxmlformats.org/drawingml/2006/picture">
                        <pic:nvPicPr>
                          <pic:cNvPr id="113" name="图片 115"/>
                          <pic:cNvPicPr>
                            <a:picLocks noChangeAspect="1"/>
                          </pic:cNvPicPr>
                        </pic:nvPicPr>
                        <pic:blipFill>
                          <a:blip r:embed="rId12"/>
                          <a:stretch>
                            <a:fillRect/>
                          </a:stretch>
                        </pic:blipFill>
                        <pic:spPr>
                          <a:xfrm>
                            <a:off x="8737" y="4234"/>
                            <a:ext cx="120" cy="313"/>
                          </a:xfrm>
                          <a:prstGeom prst="rect">
                            <a:avLst/>
                          </a:prstGeom>
                          <a:noFill/>
                          <a:ln>
                            <a:noFill/>
                          </a:ln>
                        </pic:spPr>
                      </pic:pic>
                      <wps:wsp>
                        <wps:cNvPr id="114" name="文本框 116"/>
                        <wps:cNvSpPr txBox="1"/>
                        <wps:spPr>
                          <a:xfrm>
                            <a:off x="6180" y="1829"/>
                            <a:ext cx="245" cy="149"/>
                          </a:xfrm>
                          <a:prstGeom prst="rect">
                            <a:avLst/>
                          </a:prstGeom>
                          <a:noFill/>
                          <a:ln>
                            <a:noFill/>
                          </a:ln>
                        </wps:spPr>
                        <wps:txbx>
                          <w:txbxContent>
                            <w:p w:rsidR="00DA45F9" w:rsidRDefault="00871653">
                              <w:pPr>
                                <w:spacing w:line="149" w:lineRule="exact"/>
                                <w:rPr>
                                  <w:rFonts w:ascii="Calibri"/>
                                  <w:sz w:val="15"/>
                                </w:rPr>
                              </w:pPr>
                              <w:r>
                                <w:rPr>
                                  <w:rFonts w:ascii="Calibri"/>
                                  <w:sz w:val="15"/>
                                </w:rPr>
                                <w:t>150</w:t>
                              </w:r>
                            </w:p>
                          </w:txbxContent>
                        </wps:txbx>
                        <wps:bodyPr lIns="0" tIns="0" rIns="0" bIns="0" upright="1"/>
                      </wps:wsp>
                      <wps:wsp>
                        <wps:cNvPr id="115" name="文本框 117"/>
                        <wps:cNvSpPr txBox="1"/>
                        <wps:spPr>
                          <a:xfrm>
                            <a:off x="8647" y="3992"/>
                            <a:ext cx="338" cy="209"/>
                          </a:xfrm>
                          <a:prstGeom prst="rect">
                            <a:avLst/>
                          </a:prstGeom>
                          <a:noFill/>
                          <a:ln>
                            <a:noFill/>
                          </a:ln>
                        </wps:spPr>
                        <wps:txbx>
                          <w:txbxContent>
                            <w:p w:rsidR="00DA45F9" w:rsidRDefault="00871653">
                              <w:pPr>
                                <w:spacing w:line="209" w:lineRule="exact"/>
                                <w:rPr>
                                  <w:rFonts w:ascii="Calibri"/>
                                  <w:sz w:val="21"/>
                                </w:rPr>
                              </w:pPr>
                              <w:r>
                                <w:rPr>
                                  <w:rFonts w:ascii="Calibri"/>
                                  <w:sz w:val="21"/>
                                </w:rPr>
                                <w:t>100</w:t>
                              </w:r>
                            </w:p>
                          </w:txbxContent>
                        </wps:txbx>
                        <wps:bodyPr lIns="0" tIns="0" rIns="0" bIns="0" upright="1"/>
                      </wps:wsp>
                    </wpg:wgp>
                  </a:graphicData>
                </a:graphic>
              </wp:anchor>
            </w:drawing>
          </mc:Choice>
          <mc:Fallback>
            <w:pict>
              <v:group id="组合 88" o:spid="_x0000_s1111" style="position:absolute;left:0;text-align:left;margin-left:219.2pt;margin-top:22pt;width:238.7pt;height:205.3pt;z-index:-251644928;mso-wrap-distance-left:0;mso-wrap-distance-right:0;mso-position-horizontal-relative:page;mso-position-vertical-relative:text" coordorigin="4384,441" coordsize="4774,4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">
                <v:shape id="任意多边形 89" o:spid="_x0000_s1112" style="position:absolute;left:6076;top:2003;width:425;height:81;visibility:visible;mso-wrap-style:square;v-text-anchor:top" coordsize="42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" path="m120,80l,40,120,r,33l60,33r,15l120,48r,32xm403,48r-38,l365,33r-60,l305,1,425,41r-22,7xm120,48r-60,l60,33r60,l120,48xm120,33r-60,l120,33r,xm305,48r-185,l120,33r185,l305,48xm365,48r-60,l305,33r60,l365,48xm305,81r,-33l403,48,305,81xe" fillcolor="black" stroked="f">
                  <v:path arrowok="t" textboxrect="0,0,425,81"/>
                </v:shape>
                <v:shape id="任意多边形 90" o:spid="_x0000_s1113" style="position:absolute;left:6523;top:449;width:843;height:3768;visibility:visible;mso-wrap-style:square;v-text-anchor:top" coordsize="843,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" path="m,3768l5,288,843,r-5,3480l,3768xe" fillcolor="#252525" stroked="f">
                  <v:path arrowok="t" textboxrect="0,0,843,3768"/>
                </v:shape>
                <v:shape id="任意多边形 91" o:spid="_x0000_s1114" style="position:absolute;left:6516;top:440;width:856;height:3785;visibility:visible;mso-wrap-style:square;v-text-anchor:top" coordsize="856,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" path="m,3784l6,292,856,r,8l844,8r,8l30,296r-12,l14,302r4,l12,3768r-8,2l12,3776r13,l,3784xm844,16r,-8l852,14r-8,2xm850,3488r-12,l842,3482r-4,l844,16r8,-2l844,8r12,l850,3482r-8,l838,3483r12,l850,3488xm14,302r4,-6l18,301r-4,1xm18,301r,-5l30,296r-12,5xm18,302r-4,l18,301r,1xm838,3488r,-5l842,3482r-4,6xm25,3776r-13,l12,3768,838,3483r,5l850,3488r,4l25,3776xm12,3776r-8,-6l12,3768r,8xe" fillcolor="gray" stroked="f">
                  <v:path arrowok="t" textboxrect="0,0,856,3785"/>
                </v:shape>
                <v:shape id="任意多边形 92" o:spid="_x0000_s1115" style="position:absolute;left:7341;top:461;width:833;height:3737;visibility:visible;mso-wrap-style:square;v-text-anchor:top" coordsize="833,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" path="m832,3737l,3473,,,832,267r,3470xe" fillcolor="#252525" stroked="f">
                  <v:path arrowok="t" textboxrect="0,0,833,3737"/>
                </v:shape>
                <v:shape id="任意多边形 93" o:spid="_x0000_s1116" style="position:absolute;left:7335;top:453;width:845;height:3754;visibility:visible;mso-wrap-style:square;v-text-anchor:top" coordsize="845,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" path="m845,3753l,3483,,,26,8,12,8,4,14r8,2l12,3473r-4,l12,3479r14,l833,3737r,8l845,3745r,8xm12,16l4,14,12,8r,8xm833,278l12,16r,-8l26,8,845,270r,4l833,274r,4xm837,280r-4,-2l833,274r4,6xm845,280r-8,l833,274r12,l845,280xm845,3745r-12,l841,3739r-8,-2l833,278r4,2l845,280r,3465xm12,3479r-4,-6l12,3475r,4xm12,3475r-4,-2l12,3473r,2xm26,3479r-14,l12,3475r14,4xm833,3745r,-8l841,3739r-8,6xe" fillcolor="#585858" stroked="f">
                  <v:path arrowok="t" textboxrect="0,0,845,3754"/>
                </v:shape>
                <v:line id="直线 94" o:spid="_x0000_s1117" style="position:absolute;visibility:visible;mso-wrap-style:square" from="6506,4220" to="8207,4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" strokeweight=".65pt"/>
                <v:shape id="任意多边形 95" o:spid="_x0000_s1118" style="position:absolute;left:4394;top:463;width:843;height:3768;visibility:visible;mso-wrap-style:square;v-text-anchor:top" coordsize="843,3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" path="m,3768l5,288,843,r-5,3480l,3768xe" fillcolor="#252525" stroked="f">
                  <v:path arrowok="t" textboxrect="0,0,843,3768"/>
                </v:shape>
                <v:shape id="任意多边形 96" o:spid="_x0000_s1119" style="position:absolute;left:4388;top:455;width:856;height:3785;visibility:visible;mso-wrap-style:square;v-text-anchor:top" coordsize="856,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" path="m,3784l6,292,856,r,8l844,8r,8l30,296r-12,l14,302r4,l12,3768r-8,2l12,3776r13,l,3784xm844,16r,-8l852,14r-8,2xm850,3488r-12,l842,3482r-4,l844,16r8,-2l844,8r12,l850,3482r-8,l838,3483r12,l850,3488xm14,302r4,-6l18,301r-4,1xm18,301r,-5l30,296r-12,5xm18,302r-4,l18,301r,1xm838,3488r,-5l842,3482r-4,6xm25,3776r-13,l12,3768,838,3483r,5l850,3488r,4l25,3776xm12,3776r-8,-6l12,3768r,8xe" fillcolor="gray" stroked="f">
                  <v:path arrowok="t" textboxrect="0,0,856,3785"/>
                </v:shape>
                <v:shape id="任意多边形 97" o:spid="_x0000_s1120" style="position:absolute;left:5212;top:478;width:833;height:3737;visibility:visible;mso-wrap-style:square;v-text-anchor:top" coordsize="833,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" path="m833,3737l,3471,,,833,264r,3473xe" fillcolor="#252525" stroked="f">
                  <v:path arrowok="t" textboxrect="0,0,833,3737"/>
                </v:shape>
                <v:shape id="任意多边形 98" o:spid="_x0000_s1121" style="position:absolute;left:5207;top:468;width:845;height:3754;visibility:visible;mso-wrap-style:square;v-text-anchor:top" coordsize="845,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" path="m845,3753l,3483,,,26,8,12,8,4,14r8,2l12,3473r-4,l12,3479r14,l833,3737r,8l845,3745r,8xm12,16l4,14,12,8r,8xm833,278l12,16r,-8l26,8,845,270r,4l833,274r,4xm837,280r-4,-2l833,274r4,6xm845,280r-8,l833,274r12,l845,280xm845,3745r-12,l841,3739r-8,-2l833,278r4,2l845,280r,3465xm12,3479r-4,-6l12,3475r,4xm12,3475r-4,-2l12,3473r,2xm26,3479r-14,l12,3475r14,4xm833,3745r,-8l841,3739r-8,6xe" fillcolor="#404040" stroked="f">
                  <v:path arrowok="t" textboxrect="0,0,845,3754"/>
                </v:shape>
                <v:line id="直线 99" o:spid="_x0000_s1122" style="position:absolute;visibility:visible;mso-wrap-style:square" from="4385,4223" to="6086,4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" strokeweight=".65pt"/>
                <v:shape id="任意多边形 100" o:spid="_x0000_s1123" style="position:absolute;left:4389;top:3306;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" path="m12,410l,383,904,r12,27l12,410xe" stroked="f">
                  <v:path arrowok="t" textboxrect="0,0,916,411"/>
                </v:shape>
                <v:shape id="任意多边形 101" o:spid="_x0000_s1124" style="position:absolute;left:5289;top:3293;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" path="m834,365l,28,12,,846,337r-12,28xe" stroked="f">
                  <v:path arrowok="t" textboxrect="0,0,846,365"/>
                </v:shape>
                <v:shape id="任意多边形 102" o:spid="_x0000_s1125" style="position:absolute;left:4394;top:2156;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" path="m12,410l,383,904,r12,27l12,410xe" stroked="f">
                  <v:path arrowok="t" textboxrect="0,0,916,411"/>
                </v:shape>
                <v:shape id="任意多边形 103" o:spid="_x0000_s1126" style="position:absolute;left:5294;top:2143;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" path="m834,365l,28,12,,846,337r-12,28xe" stroked="f">
                  <v:path arrowok="t" textboxrect="0,0,846,365"/>
                </v:shape>
                <v:shape id="任意多边形 104" o:spid="_x0000_s1127" style="position:absolute;left:4384;top:1014;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" path="m12,410l,383,904,r12,27l12,410xe" stroked="f">
                  <v:path arrowok="t" textboxrect="0,0,916,411"/>
                </v:shape>
                <v:shape id="任意多边形 105" o:spid="_x0000_s1128" style="position:absolute;left:5284;top:1001;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" path="m834,365l,28,12,,846,337r-12,28xe" stroked="f">
                  <v:path arrowok="t" textboxrect="0,0,846,365"/>
                </v:shape>
                <v:shape id="任意多边形 106" o:spid="_x0000_s1129" style="position:absolute;left:6520;top:3342;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" path="m12,410l,383,904,r12,27l12,410xe" stroked="f">
                  <v:path arrowok="t" textboxrect="0,0,916,411"/>
                </v:shape>
                <v:shape id="任意多边形 107" o:spid="_x0000_s1130" style="position:absolute;left:7420;top:3329;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" path="m834,365l,28,12,,846,337r-12,28xe" stroked="f">
                  <v:path arrowok="t" textboxrect="0,0,846,365"/>
                </v:shape>
                <v:shape id="任意多边形 108" o:spid="_x0000_s1131" style="position:absolute;left:6525;top:2192;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" path="m12,410l,383,904,r12,27l12,410xe" stroked="f">
                  <v:path arrowok="t" textboxrect="0,0,916,411"/>
                </v:shape>
                <v:shape id="任意多边形 109" o:spid="_x0000_s1132" style="position:absolute;left:7425;top:2179;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" path="m834,365l,28,12,,846,337r-12,28xe" stroked="f">
                  <v:path arrowok="t" textboxrect="0,0,846,365"/>
                </v:shape>
                <v:shape id="任意多边形 110" o:spid="_x0000_s1133" style="position:absolute;left:6515;top:1050;width:916;height:411;visibility:visible;mso-wrap-style:square;v-text-anchor:top" coordsize="916,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" path="m12,410l,383,904,r12,27l12,410xe" stroked="f">
                  <v:path arrowok="t" textboxrect="0,0,916,411"/>
                </v:shape>
                <v:shape id="任意多边形 111" o:spid="_x0000_s1134" style="position:absolute;left:7415;top:1037;width:846;height:365;visibility:visible;mso-wrap-style:square;v-text-anchor:top" coordsize="846,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" path="m834,365l,28,12,,846,337r-12,28xe" stroked="f">
                  <v:path arrowok="t" textboxrect="0,0,846,365"/>
                </v:shape>
                <v:line id="直线 112" o:spid="_x0000_s1135" style="position:absolute;visibility:visible;mso-wrap-style:square" from="7220,3907" to="9148,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" strokecolor="red" strokeweight=".8pt"/>
                <v:shape id="图片 113" o:spid="_x0000_s1136" type="#_x0000_t75" style="position:absolute;left:8753;top:3564;width:120;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">
                  <v:imagedata r:id="rId13" o:title=""/>
                </v:shape>
                <v:line id="直线 114" o:spid="_x0000_s1137" style="position:absolute;visibility:visible;mso-wrap-style:square" from="8423,4219" to="9158,4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" strokeweight=".8pt"/>
                <v:shape id="图片 115" o:spid="_x0000_s1138" type="#_x0000_t75" style="position:absolute;left:8737;top:4234;width:120;height: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">
                  <v:imagedata r:id="rId14" o:title=""/>
                </v:shape>
                <v:shape id="文本框 116" o:spid="_x0000_s1139" type="#_x0000_t202" style="position:absolute;left:6180;top:1829;width:245;height: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rsidR="00DA45F9" w:rsidRDefault="00871653">
                        <w:pPr>
                          <w:spacing w:line="149" w:lineRule="exact"/>
                          <w:rPr>
                            <w:rFonts w:ascii="Calibri"/>
                            <w:sz w:val="15"/>
                          </w:rPr>
                        </w:pPr>
                        <w:r>
                          <w:rPr>
                            <w:rFonts w:ascii="Calibri"/>
                            <w:sz w:val="15"/>
                          </w:rPr>
                          <w:t>150</w:t>
                        </w:r>
                      </w:p>
                    </w:txbxContent>
                  </v:textbox>
                </v:shape>
                <v:shape id="文本框 117" o:spid="_x0000_s1140" type="#_x0000_t202" style="position:absolute;left:8647;top:3992;width:33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rsidR="00DA45F9" w:rsidRDefault="00871653">
                        <w:pPr>
                          <w:spacing w:line="209" w:lineRule="exact"/>
                          <w:rPr>
                            <w:rFonts w:ascii="Calibri"/>
                            <w:sz w:val="21"/>
                          </w:rPr>
                        </w:pPr>
                        <w:r>
                          <w:rPr>
                            <w:rFonts w:ascii="Calibri"/>
                            <w:sz w:val="21"/>
                          </w:rPr>
                          <w:t>100</w:t>
                        </w:r>
                      </w:p>
                    </w:txbxContent>
                  </v:textbox>
                </v:shape>
                <w10:wrap type="topAndBottom" anchorx="page"/>
              </v:group>
            </w:pict>
          </mc:Fallback>
        </mc:AlternateContent>
      </w:r>
      <w:r>
        <w:rPr>
          <w:noProof/>
          <w:lang w:val="en-US" w:bidi="ar-SA"/>
        </w:rPr>
        <mc:AlternateContent>
          <mc:Choice Requires="wpg">
            <w:drawing>
              <wp:anchor distT="0" distB="0" distL="0" distR="0" simplePos="0" relativeHeight="251673600" behindDoc="1" locked="0" layoutInCell="1" allowOverlap="1">
                <wp:simplePos x="0" y="0"/>
                <wp:positionH relativeFrom="page">
                  <wp:posOffset>2922270</wp:posOffset>
                </wp:positionH>
                <wp:positionV relativeFrom="paragraph">
                  <wp:posOffset>3127375</wp:posOffset>
                </wp:positionV>
                <wp:extent cx="2169795" cy="306705"/>
                <wp:effectExtent l="635" t="0" r="1270" b="17145"/>
                <wp:wrapTopAndBottom/>
                <wp:docPr id="119" name="组合 118"/>
                <wp:cNvGraphicFramePr/>
                <a:graphic xmlns:a="http://schemas.openxmlformats.org/drawingml/2006/main">
                  <a:graphicData uri="http://schemas.microsoft.com/office/word/2010/wordprocessingGroup">
                    <wpg:wgp>
                      <wpg:cNvGrpSpPr/>
                      <wpg:grpSpPr>
                        <a:xfrm>
                          <a:off x="0" y="0"/>
                          <a:ext cx="2169795" cy="306705"/>
                          <a:chOff x="4603" y="4925"/>
                          <a:chExt cx="3417" cy="483"/>
                        </a:xfrm>
                      </wpg:grpSpPr>
                      <wps:wsp>
                        <wps:cNvPr id="117" name="任意多边形 119"/>
                        <wps:cNvSpPr/>
                        <wps:spPr>
                          <a:xfrm>
                            <a:off x="4602" y="4925"/>
                            <a:ext cx="3417" cy="483"/>
                          </a:xfrm>
                          <a:custGeom>
                            <a:avLst/>
                            <a:gdLst/>
                            <a:ahLst/>
                            <a:cxnLst/>
                            <a:rect l="0" t="0" r="0" b="0"/>
                            <a:pathLst>
                              <a:path w="3417" h="483">
                                <a:moveTo>
                                  <a:pt x="3417" y="483"/>
                                </a:moveTo>
                                <a:lnTo>
                                  <a:pt x="0" y="483"/>
                                </a:lnTo>
                                <a:lnTo>
                                  <a:pt x="0" y="0"/>
                                </a:lnTo>
                                <a:lnTo>
                                  <a:pt x="3417" y="0"/>
                                </a:lnTo>
                                <a:lnTo>
                                  <a:pt x="3417" y="8"/>
                                </a:lnTo>
                                <a:lnTo>
                                  <a:pt x="15" y="8"/>
                                </a:lnTo>
                                <a:lnTo>
                                  <a:pt x="7" y="15"/>
                                </a:lnTo>
                                <a:lnTo>
                                  <a:pt x="15" y="15"/>
                                </a:lnTo>
                                <a:lnTo>
                                  <a:pt x="15" y="468"/>
                                </a:lnTo>
                                <a:lnTo>
                                  <a:pt x="7" y="468"/>
                                </a:lnTo>
                                <a:lnTo>
                                  <a:pt x="15" y="476"/>
                                </a:lnTo>
                                <a:lnTo>
                                  <a:pt x="3417" y="476"/>
                                </a:lnTo>
                                <a:lnTo>
                                  <a:pt x="3417" y="483"/>
                                </a:lnTo>
                                <a:close/>
                                <a:moveTo>
                                  <a:pt x="15" y="15"/>
                                </a:moveTo>
                                <a:lnTo>
                                  <a:pt x="7" y="15"/>
                                </a:lnTo>
                                <a:lnTo>
                                  <a:pt x="15" y="8"/>
                                </a:lnTo>
                                <a:lnTo>
                                  <a:pt x="15" y="15"/>
                                </a:lnTo>
                                <a:close/>
                                <a:moveTo>
                                  <a:pt x="3402" y="15"/>
                                </a:moveTo>
                                <a:lnTo>
                                  <a:pt x="15" y="15"/>
                                </a:lnTo>
                                <a:lnTo>
                                  <a:pt x="15" y="8"/>
                                </a:lnTo>
                                <a:lnTo>
                                  <a:pt x="3402" y="8"/>
                                </a:lnTo>
                                <a:lnTo>
                                  <a:pt x="3402" y="15"/>
                                </a:lnTo>
                                <a:close/>
                                <a:moveTo>
                                  <a:pt x="3402" y="476"/>
                                </a:moveTo>
                                <a:lnTo>
                                  <a:pt x="3402" y="8"/>
                                </a:lnTo>
                                <a:lnTo>
                                  <a:pt x="3409" y="15"/>
                                </a:lnTo>
                                <a:lnTo>
                                  <a:pt x="3417" y="15"/>
                                </a:lnTo>
                                <a:lnTo>
                                  <a:pt x="3417" y="468"/>
                                </a:lnTo>
                                <a:lnTo>
                                  <a:pt x="3409" y="468"/>
                                </a:lnTo>
                                <a:lnTo>
                                  <a:pt x="3402" y="476"/>
                                </a:lnTo>
                                <a:close/>
                                <a:moveTo>
                                  <a:pt x="3417" y="15"/>
                                </a:moveTo>
                                <a:lnTo>
                                  <a:pt x="3409" y="15"/>
                                </a:lnTo>
                                <a:lnTo>
                                  <a:pt x="3402" y="8"/>
                                </a:lnTo>
                                <a:lnTo>
                                  <a:pt x="3417" y="8"/>
                                </a:lnTo>
                                <a:lnTo>
                                  <a:pt x="3417" y="15"/>
                                </a:lnTo>
                                <a:close/>
                                <a:moveTo>
                                  <a:pt x="15" y="476"/>
                                </a:moveTo>
                                <a:lnTo>
                                  <a:pt x="7" y="468"/>
                                </a:lnTo>
                                <a:lnTo>
                                  <a:pt x="15" y="468"/>
                                </a:lnTo>
                                <a:lnTo>
                                  <a:pt x="15" y="476"/>
                                </a:lnTo>
                                <a:close/>
                                <a:moveTo>
                                  <a:pt x="3402" y="476"/>
                                </a:moveTo>
                                <a:lnTo>
                                  <a:pt x="15" y="476"/>
                                </a:lnTo>
                                <a:lnTo>
                                  <a:pt x="15" y="468"/>
                                </a:lnTo>
                                <a:lnTo>
                                  <a:pt x="3402" y="468"/>
                                </a:lnTo>
                                <a:lnTo>
                                  <a:pt x="3402" y="476"/>
                                </a:lnTo>
                                <a:close/>
                                <a:moveTo>
                                  <a:pt x="3417" y="476"/>
                                </a:moveTo>
                                <a:lnTo>
                                  <a:pt x="3402" y="476"/>
                                </a:lnTo>
                                <a:lnTo>
                                  <a:pt x="3409" y="468"/>
                                </a:lnTo>
                                <a:lnTo>
                                  <a:pt x="3417" y="468"/>
                                </a:lnTo>
                                <a:lnTo>
                                  <a:pt x="3417" y="476"/>
                                </a:lnTo>
                                <a:close/>
                              </a:path>
                            </a:pathLst>
                          </a:custGeom>
                          <a:solidFill>
                            <a:srgbClr val="585858"/>
                          </a:solidFill>
                          <a:ln>
                            <a:noFill/>
                          </a:ln>
                        </wps:spPr>
                        <wps:bodyPr upright="1"/>
                      </wps:wsp>
                      <wps:wsp>
                        <wps:cNvPr id="118" name="文本框 120"/>
                        <wps:cNvSpPr txBox="1"/>
                        <wps:spPr>
                          <a:xfrm>
                            <a:off x="4602" y="4925"/>
                            <a:ext cx="3417" cy="483"/>
                          </a:xfrm>
                          <a:prstGeom prst="rect">
                            <a:avLst/>
                          </a:prstGeom>
                          <a:noFill/>
                          <a:ln>
                            <a:noFill/>
                          </a:ln>
                        </wps:spPr>
                        <wps:txbx>
                          <w:txbxContent>
                            <w:p w:rsidR="00DA45F9" w:rsidRDefault="00234D56">
                              <w:pPr>
                                <w:spacing w:before="89"/>
                                <w:ind w:left="658"/>
                                <w:rPr>
                                  <w:b/>
                                  <w:sz w:val="24"/>
                                </w:rPr>
                              </w:pPr>
                              <w:r w:rsidRPr="00234D56">
                                <w:rPr>
                                  <w:b/>
                                  <w:sz w:val="24"/>
                                </w:rPr>
                                <w:t>Figure 2.Two hump perspective</w:t>
                              </w:r>
                            </w:p>
                          </w:txbxContent>
                        </wps:txbx>
                        <wps:bodyPr lIns="0" tIns="0" rIns="0" bIns="0" upright="1"/>
                      </wps:wsp>
                    </wpg:wgp>
                  </a:graphicData>
                </a:graphic>
              </wp:anchor>
            </w:drawing>
          </mc:Choice>
          <mc:Fallback>
            <w:pict>
              <v:group id="组合 118" o:spid="_x0000_s1141" style="position:absolute;left:0;text-align:left;margin-left:230.1pt;margin-top:246.25pt;width:170.85pt;height:24.15pt;z-index:-251642880;mso-wrap-distance-left:0;mso-wrap-distance-right:0;mso-position-horizontal-relative:page;mso-position-vertical-relative:text" coordorigin="4603,4925" coordsize="3417,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">
                <v:shape id="任意多边形 119" o:spid="_x0000_s1142" style="position:absolute;left:4602;top:4925;width:3417;height:483;visibility:visible;mso-wrap-style:square;v-text-anchor:top" coordsize="341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" path="m3417,483l,483,,,3417,r,8l15,8,7,15r8,l15,468r-8,l15,476r3402,l3417,483xm15,15r-8,l15,8r,7xm3402,15l15,15r,-7l3402,8r,7xm3402,476r,-468l3409,15r8,l3417,468r-8,l3402,476xm3417,15r-8,l3402,8r15,l3417,15xm15,476l7,468r8,l15,476xm3402,476l15,476r,-8l3402,468r,8xm3417,476r-15,l3409,468r8,l3417,476xe" fillcolor="#585858" stroked="f">
                  <v:path arrowok="t" textboxrect="0,0,3417,483"/>
                </v:shape>
                <v:shape id="文本框 120" o:spid="_x0000_s1143" type="#_x0000_t202" style="position:absolute;left:4602;top:4925;width:3417;height: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rsidR="00DA45F9" w:rsidRDefault="00234D56">
                        <w:pPr>
                          <w:spacing w:before="89"/>
                          <w:ind w:left="658"/>
                          <w:rPr>
                            <w:b/>
                            <w:sz w:val="24"/>
                          </w:rPr>
                        </w:pPr>
                        <w:r w:rsidRPr="00234D56">
                          <w:rPr>
                            <w:b/>
                            <w:sz w:val="24"/>
                          </w:rPr>
                          <w:t>Figure 2.Two hump perspective</w:t>
                        </w:r>
                      </w:p>
                    </w:txbxContent>
                  </v:textbox>
                </v:shape>
                <w10:wrap type="topAndBottom" anchorx="page"/>
              </v:group>
            </w:pict>
          </mc:Fallback>
        </mc:AlternateContent>
      </w:r>
      <w:r w:rsidR="00234D56" w:rsidRPr="0070787E">
        <w:rPr>
          <w:lang w:val="en-US"/>
        </w:rPr>
        <w:t xml:space="preserve">The hump is 1350mm wide and 100mm high. The cross section is 2 isosceles triangles. </w:t>
      </w:r>
      <w:r w:rsidR="00234D56" w:rsidRPr="00234D56">
        <w:t>The distance between the two humps is 150mm.</w:t>
      </w:r>
    </w:p>
    <w:p w:rsidR="00DA45F9" w:rsidRDefault="00DA45F9">
      <w:pPr>
        <w:pStyle w:val="a3"/>
        <w:spacing w:before="3"/>
      </w:pPr>
    </w:p>
    <w:p w:rsidR="00DA45F9" w:rsidRDefault="00DA45F9">
      <w:pPr>
        <w:pStyle w:val="a3"/>
      </w:pPr>
    </w:p>
    <w:p w:rsidR="00DA45F9" w:rsidRDefault="00871653">
      <w:pPr>
        <w:pStyle w:val="a4"/>
        <w:numPr>
          <w:ilvl w:val="2"/>
          <w:numId w:val="2"/>
        </w:numPr>
        <w:tabs>
          <w:tab w:val="left" w:pos="924"/>
        </w:tabs>
        <w:spacing w:before="175"/>
        <w:ind w:left="924" w:hanging="663"/>
        <w:rPr>
          <w:b/>
          <w:sz w:val="24"/>
        </w:rPr>
      </w:pPr>
      <w:r>
        <w:rPr>
          <w:noProof/>
          <w:lang w:val="en-US" w:bidi="ar-SA"/>
        </w:rPr>
        <mc:AlternateContent>
          <mc:Choice Requires="wpg">
            <w:drawing>
              <wp:anchor distT="0" distB="0" distL="114300" distR="114300" simplePos="0" relativeHeight="251684864" behindDoc="0" locked="0" layoutInCell="1" allowOverlap="1">
                <wp:simplePos x="0" y="0"/>
                <wp:positionH relativeFrom="page">
                  <wp:posOffset>2769870</wp:posOffset>
                </wp:positionH>
                <wp:positionV relativeFrom="paragraph">
                  <wp:posOffset>-894715</wp:posOffset>
                </wp:positionV>
                <wp:extent cx="1085215" cy="316865"/>
                <wp:effectExtent l="635" t="635" r="0" b="6350"/>
                <wp:wrapNone/>
                <wp:docPr id="155" name="组合 121"/>
                <wp:cNvGraphicFramePr/>
                <a:graphic xmlns:a="http://schemas.openxmlformats.org/drawingml/2006/main">
                  <a:graphicData uri="http://schemas.microsoft.com/office/word/2010/wordprocessingGroup">
                    <wpg:wgp>
                      <wpg:cNvGrpSpPr/>
                      <wpg:grpSpPr>
                        <a:xfrm>
                          <a:off x="0" y="0"/>
                          <a:ext cx="1085215" cy="316865"/>
                          <a:chOff x="4363" y="-1409"/>
                          <a:chExt cx="1709" cy="499"/>
                        </a:xfrm>
                      </wpg:grpSpPr>
                      <wps:wsp>
                        <wps:cNvPr id="152" name="任意多边形 122"/>
                        <wps:cNvSpPr/>
                        <wps:spPr>
                          <a:xfrm>
                            <a:off x="4370" y="-1410"/>
                            <a:ext cx="1685" cy="499"/>
                          </a:xfrm>
                          <a:custGeom>
                            <a:avLst/>
                            <a:gdLst/>
                            <a:ahLst/>
                            <a:cxnLst/>
                            <a:rect l="0" t="0" r="0" b="0"/>
                            <a:pathLst>
                              <a:path w="1685" h="499">
                                <a:moveTo>
                                  <a:pt x="0" y="0"/>
                                </a:moveTo>
                                <a:lnTo>
                                  <a:pt x="0" y="468"/>
                                </a:lnTo>
                                <a:moveTo>
                                  <a:pt x="1685" y="30"/>
                                </a:moveTo>
                                <a:lnTo>
                                  <a:pt x="1685" y="498"/>
                                </a:lnTo>
                              </a:path>
                            </a:pathLst>
                          </a:custGeom>
                          <a:noFill/>
                          <a:ln w="10160" cap="flat" cmpd="sng">
                            <a:solidFill>
                              <a:srgbClr val="000000"/>
                            </a:solidFill>
                            <a:prstDash val="solid"/>
                            <a:headEnd type="none" w="med" len="med"/>
                            <a:tailEnd type="none" w="med" len="med"/>
                          </a:ln>
                        </wps:spPr>
                        <wps:bodyPr upright="1"/>
                      </wps:wsp>
                      <wps:wsp>
                        <wps:cNvPr id="153" name="任意多边形 123"/>
                        <wps:cNvSpPr/>
                        <wps:spPr>
                          <a:xfrm>
                            <a:off x="4370" y="-1137"/>
                            <a:ext cx="1701" cy="121"/>
                          </a:xfrm>
                          <a:custGeom>
                            <a:avLst/>
                            <a:gdLst/>
                            <a:ahLst/>
                            <a:cxnLst/>
                            <a:rect l="0" t="0" r="0" b="0"/>
                            <a:pathLst>
                              <a:path w="1701" h="121">
                                <a:moveTo>
                                  <a:pt x="120" y="120"/>
                                </a:moveTo>
                                <a:lnTo>
                                  <a:pt x="0" y="60"/>
                                </a:lnTo>
                                <a:lnTo>
                                  <a:pt x="120" y="0"/>
                                </a:lnTo>
                                <a:lnTo>
                                  <a:pt x="120" y="53"/>
                                </a:lnTo>
                                <a:lnTo>
                                  <a:pt x="90" y="53"/>
                                </a:lnTo>
                                <a:lnTo>
                                  <a:pt x="90" y="68"/>
                                </a:lnTo>
                                <a:lnTo>
                                  <a:pt x="120" y="68"/>
                                </a:lnTo>
                                <a:lnTo>
                                  <a:pt x="120" y="120"/>
                                </a:lnTo>
                                <a:close/>
                                <a:moveTo>
                                  <a:pt x="1686" y="68"/>
                                </a:moveTo>
                                <a:lnTo>
                                  <a:pt x="1611" y="68"/>
                                </a:lnTo>
                                <a:lnTo>
                                  <a:pt x="1611" y="53"/>
                                </a:lnTo>
                                <a:lnTo>
                                  <a:pt x="1581" y="53"/>
                                </a:lnTo>
                                <a:lnTo>
                                  <a:pt x="1581" y="1"/>
                                </a:lnTo>
                                <a:lnTo>
                                  <a:pt x="1701" y="61"/>
                                </a:lnTo>
                                <a:lnTo>
                                  <a:pt x="1686" y="68"/>
                                </a:lnTo>
                                <a:close/>
                                <a:moveTo>
                                  <a:pt x="120" y="68"/>
                                </a:moveTo>
                                <a:lnTo>
                                  <a:pt x="90" y="68"/>
                                </a:lnTo>
                                <a:lnTo>
                                  <a:pt x="90" y="53"/>
                                </a:lnTo>
                                <a:lnTo>
                                  <a:pt x="120" y="53"/>
                                </a:lnTo>
                                <a:lnTo>
                                  <a:pt x="120" y="68"/>
                                </a:lnTo>
                                <a:close/>
                                <a:moveTo>
                                  <a:pt x="120" y="53"/>
                                </a:moveTo>
                                <a:lnTo>
                                  <a:pt x="90" y="53"/>
                                </a:lnTo>
                                <a:lnTo>
                                  <a:pt x="120" y="53"/>
                                </a:lnTo>
                                <a:lnTo>
                                  <a:pt x="120" y="53"/>
                                </a:lnTo>
                                <a:close/>
                                <a:moveTo>
                                  <a:pt x="1581" y="68"/>
                                </a:moveTo>
                                <a:lnTo>
                                  <a:pt x="120" y="68"/>
                                </a:lnTo>
                                <a:lnTo>
                                  <a:pt x="120" y="53"/>
                                </a:lnTo>
                                <a:lnTo>
                                  <a:pt x="1581" y="53"/>
                                </a:lnTo>
                                <a:lnTo>
                                  <a:pt x="1581" y="68"/>
                                </a:lnTo>
                                <a:close/>
                                <a:moveTo>
                                  <a:pt x="1611" y="68"/>
                                </a:moveTo>
                                <a:lnTo>
                                  <a:pt x="1581" y="68"/>
                                </a:lnTo>
                                <a:lnTo>
                                  <a:pt x="1581" y="53"/>
                                </a:lnTo>
                                <a:lnTo>
                                  <a:pt x="1611" y="53"/>
                                </a:lnTo>
                                <a:lnTo>
                                  <a:pt x="1611" y="68"/>
                                </a:lnTo>
                                <a:close/>
                                <a:moveTo>
                                  <a:pt x="1581" y="121"/>
                                </a:moveTo>
                                <a:lnTo>
                                  <a:pt x="1581" y="68"/>
                                </a:lnTo>
                                <a:lnTo>
                                  <a:pt x="1686" y="68"/>
                                </a:lnTo>
                                <a:lnTo>
                                  <a:pt x="1581" y="121"/>
                                </a:lnTo>
                                <a:close/>
                              </a:path>
                            </a:pathLst>
                          </a:custGeom>
                          <a:solidFill>
                            <a:srgbClr val="000000"/>
                          </a:solidFill>
                          <a:ln>
                            <a:noFill/>
                          </a:ln>
                        </wps:spPr>
                        <wps:bodyPr upright="1"/>
                      </wps:wsp>
                      <wps:wsp>
                        <wps:cNvPr id="154" name="文本框 124"/>
                        <wps:cNvSpPr txBox="1"/>
                        <wps:spPr>
                          <a:xfrm>
                            <a:off x="4362" y="-1410"/>
                            <a:ext cx="1709" cy="499"/>
                          </a:xfrm>
                          <a:prstGeom prst="rect">
                            <a:avLst/>
                          </a:prstGeom>
                          <a:noFill/>
                          <a:ln>
                            <a:noFill/>
                          </a:ln>
                        </wps:spPr>
                        <wps:txbx>
                          <w:txbxContent>
                            <w:p w:rsidR="00DA45F9" w:rsidRDefault="00871653">
                              <w:pPr>
                                <w:spacing w:before="93"/>
                                <w:ind w:left="662" w:right="686"/>
                                <w:jc w:val="center"/>
                                <w:rPr>
                                  <w:rFonts w:ascii="Calibri"/>
                                  <w:sz w:val="21"/>
                                </w:rPr>
                              </w:pPr>
                              <w:r>
                                <w:rPr>
                                  <w:rFonts w:ascii="Calibri"/>
                                  <w:sz w:val="21"/>
                                </w:rPr>
                                <w:t>600</w:t>
                              </w:r>
                            </w:p>
                          </w:txbxContent>
                        </wps:txbx>
                        <wps:bodyPr lIns="0" tIns="0" rIns="0" bIns="0" upright="1"/>
                      </wps:wsp>
                    </wpg:wgp>
                  </a:graphicData>
                </a:graphic>
              </wp:anchor>
            </w:drawing>
          </mc:Choice>
          <mc:Fallback>
            <w:pict>
              <v:group id="组合 121" o:spid="_x0000_s1144" style="position:absolute;left:0;text-align:left;margin-left:218.1pt;margin-top:-70.45pt;width:85.45pt;height:24.95pt;z-index:251684864;mso-position-horizontal-relative:page;mso-position-vertical-relative:text" coordorigin="4363,-1409" coordsize="170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">
                <v:shape id="任意多边形 122" o:spid="_x0000_s1145" style="position:absolute;left:4370;top:-1410;width:1685;height:499;visibility:visible;mso-wrap-style:square;v-text-anchor:top" coordsize="1685,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" path="m,l,468m1685,30r,468e" filled="f" strokeweight=".8pt">
                  <v:path arrowok="t" textboxrect="0,0,1685,499"/>
                </v:shape>
                <v:shape id="任意多边形 123" o:spid="_x0000_s1146" style="position:absolute;left:4370;top:-1137;width:1701;height:121;visibility:visible;mso-wrap-style:square;v-text-anchor:top" coordsize="170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" path="m120,120l,60,120,r,53l90,53r,15l120,68r,52xm1686,68r-75,l1611,53r-30,l1581,1r120,60l1686,68xm120,68r-30,l90,53r30,l120,68xm120,53r-30,l120,53r,xm1581,68l120,68r,-15l1581,53r,15xm1611,68r-30,l1581,53r30,l1611,68xm1581,121r,-53l1686,68r-105,53xe" fillcolor="black" stroked="f">
                  <v:path arrowok="t" textboxrect="0,0,1701,121"/>
                </v:shape>
                <v:shape id="文本框 124" o:spid="_x0000_s1147" type="#_x0000_t202" style="position:absolute;left:4362;top:-1410;width:1709;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DA45F9" w:rsidRDefault="00871653">
                        <w:pPr>
                          <w:spacing w:before="93"/>
                          <w:ind w:left="662" w:right="686"/>
                          <w:jc w:val="center"/>
                          <w:rPr>
                            <w:rFonts w:ascii="Calibri"/>
                            <w:sz w:val="21"/>
                          </w:rPr>
                        </w:pPr>
                        <w:r>
                          <w:rPr>
                            <w:rFonts w:ascii="Calibri"/>
                            <w:sz w:val="21"/>
                          </w:rPr>
                          <w:t>600</w:t>
                        </w:r>
                      </w:p>
                    </w:txbxContent>
                  </v:textbox>
                </v:shape>
                <w10:wrap anchorx="page"/>
              </v:group>
            </w:pict>
          </mc:Fallback>
        </mc:AlternateContent>
      </w:r>
      <w:r w:rsidR="00234D56" w:rsidRPr="00234D56">
        <w:rPr>
          <w:b/>
          <w:sz w:val="24"/>
          <w:u w:val="single"/>
        </w:rPr>
        <w:t>cliff</w:t>
      </w:r>
    </w:p>
    <w:p w:rsidR="00DA45F9" w:rsidRPr="0070787E" w:rsidRDefault="00234D56">
      <w:pPr>
        <w:pStyle w:val="a3"/>
        <w:spacing w:before="4"/>
        <w:ind w:left="1185"/>
        <w:rPr>
          <w:lang w:val="en-US"/>
        </w:rPr>
      </w:pPr>
      <w:r w:rsidRPr="0070787E">
        <w:rPr>
          <w:lang w:val="en-US"/>
        </w:rPr>
        <w:t>High slope: the bottom length is about 800mm, the height is 200mm, and the width is 1.35 meters;</w:t>
      </w:r>
    </w:p>
    <w:p w:rsidR="00DA45F9" w:rsidRDefault="00234D56">
      <w:pPr>
        <w:pStyle w:val="a3"/>
        <w:spacing w:before="2" w:line="364" w:lineRule="auto"/>
        <w:ind w:left="1221" w:right="378" w:hanging="36"/>
      </w:pPr>
      <w:r w:rsidRPr="0070787E">
        <w:rPr>
          <w:lang w:val="en-US"/>
        </w:rPr>
        <w:t xml:space="preserve">Low slope: the base length is about 600mm, the total height is 100mm (the platform under the slope is 50mm high), and the width is 1.35 meters. </w:t>
      </w:r>
      <w:r w:rsidRPr="00234D56">
        <w:t>The top view is shown in Figure 1.</w:t>
      </w:r>
    </w:p>
    <w:p w:rsidR="00DA45F9" w:rsidRDefault="00871653">
      <w:pPr>
        <w:pStyle w:val="a3"/>
        <w:spacing w:before="3"/>
        <w:rPr>
          <w:sz w:val="11"/>
        </w:rPr>
      </w:pPr>
      <w:r>
        <w:rPr>
          <w:noProof/>
          <w:lang w:val="en-US" w:bidi="ar-SA"/>
        </w:rPr>
        <mc:AlternateContent>
          <mc:Choice Requires="wpg">
            <w:drawing>
              <wp:anchor distT="0" distB="0" distL="0" distR="0" simplePos="0" relativeHeight="251679744" behindDoc="1" locked="0" layoutInCell="1" allowOverlap="1">
                <wp:simplePos x="0" y="0"/>
                <wp:positionH relativeFrom="page">
                  <wp:posOffset>1124585</wp:posOffset>
                </wp:positionH>
                <wp:positionV relativeFrom="paragraph">
                  <wp:posOffset>116205</wp:posOffset>
                </wp:positionV>
                <wp:extent cx="5579745" cy="1352550"/>
                <wp:effectExtent l="0" t="0" r="1905" b="0"/>
                <wp:wrapTopAndBottom/>
                <wp:docPr id="148" name="组合 125"/>
                <wp:cNvGraphicFramePr/>
                <a:graphic xmlns:a="http://schemas.openxmlformats.org/drawingml/2006/main">
                  <a:graphicData uri="http://schemas.microsoft.com/office/word/2010/wordprocessingGroup">
                    <wpg:wgp>
                      <wpg:cNvGrpSpPr/>
                      <wpg:grpSpPr>
                        <a:xfrm>
                          <a:off x="0" y="0"/>
                          <a:ext cx="5579745" cy="1352550"/>
                          <a:chOff x="1771" y="184"/>
                          <a:chExt cx="8787" cy="2130"/>
                        </a:xfrm>
                      </wpg:grpSpPr>
                      <wps:wsp>
                        <wps:cNvPr id="120" name="任意多边形 126"/>
                        <wps:cNvSpPr/>
                        <wps:spPr>
                          <a:xfrm>
                            <a:off x="6699" y="198"/>
                            <a:ext cx="81" cy="567"/>
                          </a:xfrm>
                          <a:custGeom>
                            <a:avLst/>
                            <a:gdLst/>
                            <a:ahLst/>
                            <a:cxnLst/>
                            <a:rect l="0" t="0" r="0" b="0"/>
                            <a:pathLst>
                              <a:path w="81" h="567">
                                <a:moveTo>
                                  <a:pt x="0" y="120"/>
                                </a:moveTo>
                                <a:lnTo>
                                  <a:pt x="40" y="0"/>
                                </a:lnTo>
                                <a:lnTo>
                                  <a:pt x="60" y="60"/>
                                </a:lnTo>
                                <a:lnTo>
                                  <a:pt x="33" y="60"/>
                                </a:lnTo>
                                <a:lnTo>
                                  <a:pt x="33" y="120"/>
                                </a:lnTo>
                                <a:lnTo>
                                  <a:pt x="0" y="120"/>
                                </a:lnTo>
                                <a:close/>
                                <a:moveTo>
                                  <a:pt x="33" y="120"/>
                                </a:moveTo>
                                <a:lnTo>
                                  <a:pt x="33" y="60"/>
                                </a:lnTo>
                                <a:lnTo>
                                  <a:pt x="48" y="60"/>
                                </a:lnTo>
                                <a:lnTo>
                                  <a:pt x="48" y="120"/>
                                </a:lnTo>
                                <a:lnTo>
                                  <a:pt x="33" y="120"/>
                                </a:lnTo>
                                <a:close/>
                                <a:moveTo>
                                  <a:pt x="48" y="120"/>
                                </a:moveTo>
                                <a:lnTo>
                                  <a:pt x="48" y="60"/>
                                </a:lnTo>
                                <a:lnTo>
                                  <a:pt x="60" y="60"/>
                                </a:lnTo>
                                <a:lnTo>
                                  <a:pt x="80" y="120"/>
                                </a:lnTo>
                                <a:lnTo>
                                  <a:pt x="48" y="120"/>
                                </a:lnTo>
                                <a:close/>
                                <a:moveTo>
                                  <a:pt x="33" y="447"/>
                                </a:moveTo>
                                <a:lnTo>
                                  <a:pt x="33" y="120"/>
                                </a:lnTo>
                                <a:lnTo>
                                  <a:pt x="48" y="120"/>
                                </a:lnTo>
                                <a:lnTo>
                                  <a:pt x="48" y="447"/>
                                </a:lnTo>
                                <a:lnTo>
                                  <a:pt x="33" y="447"/>
                                </a:lnTo>
                                <a:close/>
                                <a:moveTo>
                                  <a:pt x="61" y="507"/>
                                </a:moveTo>
                                <a:lnTo>
                                  <a:pt x="33" y="507"/>
                                </a:lnTo>
                                <a:lnTo>
                                  <a:pt x="48" y="507"/>
                                </a:lnTo>
                                <a:lnTo>
                                  <a:pt x="48" y="447"/>
                                </a:lnTo>
                                <a:lnTo>
                                  <a:pt x="81" y="447"/>
                                </a:lnTo>
                                <a:lnTo>
                                  <a:pt x="61" y="507"/>
                                </a:lnTo>
                                <a:close/>
                                <a:moveTo>
                                  <a:pt x="33" y="507"/>
                                </a:moveTo>
                                <a:lnTo>
                                  <a:pt x="33" y="447"/>
                                </a:lnTo>
                                <a:lnTo>
                                  <a:pt x="48" y="447"/>
                                </a:lnTo>
                                <a:lnTo>
                                  <a:pt x="48" y="507"/>
                                </a:lnTo>
                                <a:lnTo>
                                  <a:pt x="33" y="507"/>
                                </a:lnTo>
                                <a:close/>
                                <a:moveTo>
                                  <a:pt x="41" y="567"/>
                                </a:moveTo>
                                <a:lnTo>
                                  <a:pt x="1" y="447"/>
                                </a:lnTo>
                                <a:lnTo>
                                  <a:pt x="33" y="447"/>
                                </a:lnTo>
                                <a:lnTo>
                                  <a:pt x="33" y="507"/>
                                </a:lnTo>
                                <a:lnTo>
                                  <a:pt x="61" y="507"/>
                                </a:lnTo>
                                <a:lnTo>
                                  <a:pt x="41" y="567"/>
                                </a:lnTo>
                                <a:close/>
                              </a:path>
                            </a:pathLst>
                          </a:custGeom>
                          <a:solidFill>
                            <a:srgbClr val="252525"/>
                          </a:solidFill>
                          <a:ln>
                            <a:noFill/>
                          </a:ln>
                        </wps:spPr>
                        <wps:bodyPr upright="1"/>
                      </wps:wsp>
                      <wps:wsp>
                        <wps:cNvPr id="121" name="直线 127"/>
                        <wps:cNvCnPr/>
                        <wps:spPr>
                          <a:xfrm>
                            <a:off x="6619" y="779"/>
                            <a:ext cx="1020" cy="0"/>
                          </a:xfrm>
                          <a:prstGeom prst="line">
                            <a:avLst/>
                          </a:prstGeom>
                          <a:ln w="8255" cap="flat" cmpd="sng">
                            <a:solidFill>
                              <a:srgbClr val="000000"/>
                            </a:solidFill>
                            <a:prstDash val="solid"/>
                            <a:headEnd type="none" w="med" len="med"/>
                            <a:tailEnd type="none" w="med" len="med"/>
                          </a:ln>
                        </wps:spPr>
                        <wps:bodyPr/>
                      </wps:wsp>
                      <wps:wsp>
                        <wps:cNvPr id="122" name="直线 128"/>
                        <wps:cNvCnPr/>
                        <wps:spPr>
                          <a:xfrm>
                            <a:off x="1880" y="191"/>
                            <a:ext cx="5216" cy="0"/>
                          </a:xfrm>
                          <a:prstGeom prst="line">
                            <a:avLst/>
                          </a:prstGeom>
                          <a:ln w="9525" cap="flat" cmpd="sng">
                            <a:solidFill>
                              <a:srgbClr val="000000"/>
                            </a:solidFill>
                            <a:prstDash val="solid"/>
                            <a:headEnd type="none" w="med" len="med"/>
                            <a:tailEnd type="none" w="med" len="med"/>
                          </a:ln>
                        </wps:spPr>
                        <wps:bodyPr/>
                      </wps:wsp>
                      <wps:wsp>
                        <wps:cNvPr id="123" name="任意多边形 129"/>
                        <wps:cNvSpPr/>
                        <wps:spPr>
                          <a:xfrm>
                            <a:off x="3137" y="204"/>
                            <a:ext cx="120" cy="1138"/>
                          </a:xfrm>
                          <a:custGeom>
                            <a:avLst/>
                            <a:gdLst/>
                            <a:ahLst/>
                            <a:cxnLst/>
                            <a:rect l="0" t="0" r="0" b="0"/>
                            <a:pathLst>
                              <a:path w="120" h="1138">
                                <a:moveTo>
                                  <a:pt x="52" y="120"/>
                                </a:moveTo>
                                <a:lnTo>
                                  <a:pt x="0" y="120"/>
                                </a:lnTo>
                                <a:lnTo>
                                  <a:pt x="60" y="0"/>
                                </a:lnTo>
                                <a:lnTo>
                                  <a:pt x="105" y="90"/>
                                </a:lnTo>
                                <a:lnTo>
                                  <a:pt x="52" y="90"/>
                                </a:lnTo>
                                <a:lnTo>
                                  <a:pt x="52" y="120"/>
                                </a:lnTo>
                                <a:close/>
                                <a:moveTo>
                                  <a:pt x="67" y="1048"/>
                                </a:moveTo>
                                <a:lnTo>
                                  <a:pt x="52" y="1048"/>
                                </a:lnTo>
                                <a:lnTo>
                                  <a:pt x="52" y="90"/>
                                </a:lnTo>
                                <a:lnTo>
                                  <a:pt x="67" y="90"/>
                                </a:lnTo>
                                <a:lnTo>
                                  <a:pt x="67" y="1048"/>
                                </a:lnTo>
                                <a:close/>
                                <a:moveTo>
                                  <a:pt x="120" y="120"/>
                                </a:moveTo>
                                <a:lnTo>
                                  <a:pt x="67" y="120"/>
                                </a:lnTo>
                                <a:lnTo>
                                  <a:pt x="67" y="90"/>
                                </a:lnTo>
                                <a:lnTo>
                                  <a:pt x="105" y="90"/>
                                </a:lnTo>
                                <a:lnTo>
                                  <a:pt x="120" y="120"/>
                                </a:lnTo>
                                <a:close/>
                                <a:moveTo>
                                  <a:pt x="60" y="1138"/>
                                </a:moveTo>
                                <a:lnTo>
                                  <a:pt x="0" y="1018"/>
                                </a:lnTo>
                                <a:lnTo>
                                  <a:pt x="52" y="1018"/>
                                </a:lnTo>
                                <a:lnTo>
                                  <a:pt x="52" y="1048"/>
                                </a:lnTo>
                                <a:lnTo>
                                  <a:pt x="105" y="1048"/>
                                </a:lnTo>
                                <a:lnTo>
                                  <a:pt x="60" y="1138"/>
                                </a:lnTo>
                                <a:close/>
                                <a:moveTo>
                                  <a:pt x="105" y="1048"/>
                                </a:moveTo>
                                <a:lnTo>
                                  <a:pt x="67" y="1048"/>
                                </a:lnTo>
                                <a:lnTo>
                                  <a:pt x="67" y="1018"/>
                                </a:lnTo>
                                <a:lnTo>
                                  <a:pt x="120" y="1018"/>
                                </a:lnTo>
                                <a:lnTo>
                                  <a:pt x="105" y="1048"/>
                                </a:lnTo>
                                <a:close/>
                              </a:path>
                            </a:pathLst>
                          </a:custGeom>
                          <a:solidFill>
                            <a:srgbClr val="000000"/>
                          </a:solidFill>
                          <a:ln>
                            <a:noFill/>
                          </a:ln>
                        </wps:spPr>
                        <wps:bodyPr upright="1"/>
                      </wps:wsp>
                      <wps:wsp>
                        <wps:cNvPr id="124" name="任意多边形 130"/>
                        <wps:cNvSpPr/>
                        <wps:spPr>
                          <a:xfrm>
                            <a:off x="7305" y="896"/>
                            <a:ext cx="502" cy="454"/>
                          </a:xfrm>
                          <a:custGeom>
                            <a:avLst/>
                            <a:gdLst/>
                            <a:ahLst/>
                            <a:cxnLst/>
                            <a:rect l="0" t="0" r="0" b="0"/>
                            <a:pathLst>
                              <a:path w="502" h="454">
                                <a:moveTo>
                                  <a:pt x="501" y="454"/>
                                </a:moveTo>
                                <a:lnTo>
                                  <a:pt x="0" y="454"/>
                                </a:lnTo>
                                <a:lnTo>
                                  <a:pt x="0" y="0"/>
                                </a:lnTo>
                                <a:lnTo>
                                  <a:pt x="501" y="89"/>
                                </a:lnTo>
                                <a:lnTo>
                                  <a:pt x="501" y="454"/>
                                </a:lnTo>
                                <a:close/>
                              </a:path>
                            </a:pathLst>
                          </a:custGeom>
                          <a:solidFill>
                            <a:srgbClr val="DDD9C3"/>
                          </a:solidFill>
                          <a:ln>
                            <a:noFill/>
                          </a:ln>
                        </wps:spPr>
                        <wps:bodyPr upright="1"/>
                      </wps:wsp>
                      <wps:wsp>
                        <wps:cNvPr id="125" name="任意多边形 131"/>
                        <wps:cNvSpPr/>
                        <wps:spPr>
                          <a:xfrm>
                            <a:off x="7292" y="880"/>
                            <a:ext cx="527" cy="482"/>
                          </a:xfrm>
                          <a:custGeom>
                            <a:avLst/>
                            <a:gdLst/>
                            <a:ahLst/>
                            <a:cxnLst/>
                            <a:rect l="0" t="0" r="0" b="0"/>
                            <a:pathLst>
                              <a:path w="527" h="482">
                                <a:moveTo>
                                  <a:pt x="527" y="482"/>
                                </a:moveTo>
                                <a:lnTo>
                                  <a:pt x="0" y="482"/>
                                </a:lnTo>
                                <a:lnTo>
                                  <a:pt x="0" y="0"/>
                                </a:lnTo>
                                <a:lnTo>
                                  <a:pt x="83" y="15"/>
                                </a:lnTo>
                                <a:lnTo>
                                  <a:pt x="25" y="15"/>
                                </a:lnTo>
                                <a:lnTo>
                                  <a:pt x="10" y="27"/>
                                </a:lnTo>
                                <a:lnTo>
                                  <a:pt x="25" y="30"/>
                                </a:lnTo>
                                <a:lnTo>
                                  <a:pt x="25" y="457"/>
                                </a:lnTo>
                                <a:lnTo>
                                  <a:pt x="12" y="457"/>
                                </a:lnTo>
                                <a:lnTo>
                                  <a:pt x="25" y="469"/>
                                </a:lnTo>
                                <a:lnTo>
                                  <a:pt x="527" y="469"/>
                                </a:lnTo>
                                <a:lnTo>
                                  <a:pt x="527" y="482"/>
                                </a:lnTo>
                                <a:close/>
                                <a:moveTo>
                                  <a:pt x="25" y="30"/>
                                </a:moveTo>
                                <a:lnTo>
                                  <a:pt x="10" y="27"/>
                                </a:lnTo>
                                <a:lnTo>
                                  <a:pt x="25" y="15"/>
                                </a:lnTo>
                                <a:lnTo>
                                  <a:pt x="25" y="30"/>
                                </a:lnTo>
                                <a:close/>
                                <a:moveTo>
                                  <a:pt x="502" y="116"/>
                                </a:moveTo>
                                <a:lnTo>
                                  <a:pt x="25" y="30"/>
                                </a:lnTo>
                                <a:lnTo>
                                  <a:pt x="25" y="15"/>
                                </a:lnTo>
                                <a:lnTo>
                                  <a:pt x="83" y="15"/>
                                </a:lnTo>
                                <a:lnTo>
                                  <a:pt x="527" y="95"/>
                                </a:lnTo>
                                <a:lnTo>
                                  <a:pt x="527" y="105"/>
                                </a:lnTo>
                                <a:lnTo>
                                  <a:pt x="502" y="105"/>
                                </a:lnTo>
                                <a:lnTo>
                                  <a:pt x="502" y="116"/>
                                </a:lnTo>
                                <a:close/>
                                <a:moveTo>
                                  <a:pt x="512" y="118"/>
                                </a:moveTo>
                                <a:lnTo>
                                  <a:pt x="502" y="116"/>
                                </a:lnTo>
                                <a:lnTo>
                                  <a:pt x="502" y="105"/>
                                </a:lnTo>
                                <a:lnTo>
                                  <a:pt x="512" y="118"/>
                                </a:lnTo>
                                <a:close/>
                                <a:moveTo>
                                  <a:pt x="527" y="118"/>
                                </a:moveTo>
                                <a:lnTo>
                                  <a:pt x="512" y="118"/>
                                </a:lnTo>
                                <a:lnTo>
                                  <a:pt x="502" y="105"/>
                                </a:lnTo>
                                <a:lnTo>
                                  <a:pt x="527" y="105"/>
                                </a:lnTo>
                                <a:lnTo>
                                  <a:pt x="527" y="118"/>
                                </a:lnTo>
                                <a:close/>
                                <a:moveTo>
                                  <a:pt x="502" y="469"/>
                                </a:moveTo>
                                <a:lnTo>
                                  <a:pt x="502" y="116"/>
                                </a:lnTo>
                                <a:lnTo>
                                  <a:pt x="512" y="118"/>
                                </a:lnTo>
                                <a:lnTo>
                                  <a:pt x="527" y="118"/>
                                </a:lnTo>
                                <a:lnTo>
                                  <a:pt x="527" y="457"/>
                                </a:lnTo>
                                <a:lnTo>
                                  <a:pt x="514" y="457"/>
                                </a:lnTo>
                                <a:lnTo>
                                  <a:pt x="502" y="469"/>
                                </a:lnTo>
                                <a:close/>
                                <a:moveTo>
                                  <a:pt x="25" y="469"/>
                                </a:moveTo>
                                <a:lnTo>
                                  <a:pt x="12" y="457"/>
                                </a:lnTo>
                                <a:lnTo>
                                  <a:pt x="25" y="457"/>
                                </a:lnTo>
                                <a:lnTo>
                                  <a:pt x="25" y="469"/>
                                </a:lnTo>
                                <a:close/>
                                <a:moveTo>
                                  <a:pt x="502" y="469"/>
                                </a:moveTo>
                                <a:lnTo>
                                  <a:pt x="25" y="469"/>
                                </a:lnTo>
                                <a:lnTo>
                                  <a:pt x="25" y="457"/>
                                </a:lnTo>
                                <a:lnTo>
                                  <a:pt x="502" y="457"/>
                                </a:lnTo>
                                <a:lnTo>
                                  <a:pt x="502" y="469"/>
                                </a:lnTo>
                                <a:close/>
                                <a:moveTo>
                                  <a:pt x="527" y="469"/>
                                </a:moveTo>
                                <a:lnTo>
                                  <a:pt x="502" y="469"/>
                                </a:lnTo>
                                <a:lnTo>
                                  <a:pt x="514" y="457"/>
                                </a:lnTo>
                                <a:lnTo>
                                  <a:pt x="527" y="457"/>
                                </a:lnTo>
                                <a:lnTo>
                                  <a:pt x="527" y="469"/>
                                </a:lnTo>
                                <a:close/>
                              </a:path>
                            </a:pathLst>
                          </a:custGeom>
                          <a:solidFill>
                            <a:srgbClr val="C4BC96"/>
                          </a:solidFill>
                          <a:ln>
                            <a:noFill/>
                          </a:ln>
                        </wps:spPr>
                        <wps:bodyPr upright="1"/>
                      </wps:wsp>
                      <wps:wsp>
                        <wps:cNvPr id="126" name="直线 132"/>
                        <wps:cNvCnPr/>
                        <wps:spPr>
                          <a:xfrm>
                            <a:off x="7008" y="942"/>
                            <a:ext cx="0" cy="398"/>
                          </a:xfrm>
                          <a:prstGeom prst="line">
                            <a:avLst/>
                          </a:prstGeom>
                          <a:ln w="9525" cap="flat" cmpd="sng">
                            <a:solidFill>
                              <a:srgbClr val="000000"/>
                            </a:solidFill>
                            <a:prstDash val="solid"/>
                            <a:headEnd type="none" w="med" len="med"/>
                            <a:tailEnd type="none" w="med" len="med"/>
                          </a:ln>
                        </wps:spPr>
                        <wps:bodyPr/>
                      </wps:wsp>
                      <wps:wsp>
                        <wps:cNvPr id="127" name="任意多边形 133"/>
                        <wps:cNvSpPr/>
                        <wps:spPr>
                          <a:xfrm>
                            <a:off x="7003" y="800"/>
                            <a:ext cx="3432" cy="538"/>
                          </a:xfrm>
                          <a:custGeom>
                            <a:avLst/>
                            <a:gdLst/>
                            <a:ahLst/>
                            <a:cxnLst/>
                            <a:rect l="0" t="0" r="0" b="0"/>
                            <a:pathLst>
                              <a:path w="3432" h="538">
                                <a:moveTo>
                                  <a:pt x="3425" y="538"/>
                                </a:moveTo>
                                <a:lnTo>
                                  <a:pt x="0" y="55"/>
                                </a:lnTo>
                                <a:lnTo>
                                  <a:pt x="10" y="0"/>
                                </a:lnTo>
                                <a:lnTo>
                                  <a:pt x="3432" y="480"/>
                                </a:lnTo>
                                <a:lnTo>
                                  <a:pt x="3425" y="538"/>
                                </a:lnTo>
                                <a:close/>
                              </a:path>
                            </a:pathLst>
                          </a:custGeom>
                          <a:solidFill>
                            <a:srgbClr val="DDD9C3"/>
                          </a:solidFill>
                          <a:ln>
                            <a:noFill/>
                          </a:ln>
                        </wps:spPr>
                        <wps:bodyPr upright="1"/>
                      </wps:wsp>
                      <wps:wsp>
                        <wps:cNvPr id="128" name="任意多边形 134"/>
                        <wps:cNvSpPr/>
                        <wps:spPr>
                          <a:xfrm>
                            <a:off x="6997" y="792"/>
                            <a:ext cx="3446" cy="552"/>
                          </a:xfrm>
                          <a:custGeom>
                            <a:avLst/>
                            <a:gdLst/>
                            <a:ahLst/>
                            <a:cxnLst/>
                            <a:rect l="0" t="0" r="0" b="0"/>
                            <a:pathLst>
                              <a:path w="3446" h="552">
                                <a:moveTo>
                                  <a:pt x="3436" y="551"/>
                                </a:moveTo>
                                <a:lnTo>
                                  <a:pt x="0" y="68"/>
                                </a:lnTo>
                                <a:lnTo>
                                  <a:pt x="10" y="0"/>
                                </a:lnTo>
                                <a:lnTo>
                                  <a:pt x="64" y="8"/>
                                </a:lnTo>
                                <a:lnTo>
                                  <a:pt x="21" y="8"/>
                                </a:lnTo>
                                <a:lnTo>
                                  <a:pt x="14" y="13"/>
                                </a:lnTo>
                                <a:lnTo>
                                  <a:pt x="20" y="14"/>
                                </a:lnTo>
                                <a:lnTo>
                                  <a:pt x="14" y="57"/>
                                </a:lnTo>
                                <a:lnTo>
                                  <a:pt x="8" y="57"/>
                                </a:lnTo>
                                <a:lnTo>
                                  <a:pt x="13" y="64"/>
                                </a:lnTo>
                                <a:lnTo>
                                  <a:pt x="56" y="64"/>
                                </a:lnTo>
                                <a:lnTo>
                                  <a:pt x="3426" y="538"/>
                                </a:lnTo>
                                <a:lnTo>
                                  <a:pt x="3425" y="544"/>
                                </a:lnTo>
                                <a:lnTo>
                                  <a:pt x="3437" y="544"/>
                                </a:lnTo>
                                <a:lnTo>
                                  <a:pt x="3436" y="551"/>
                                </a:lnTo>
                                <a:close/>
                                <a:moveTo>
                                  <a:pt x="20" y="14"/>
                                </a:moveTo>
                                <a:lnTo>
                                  <a:pt x="14" y="13"/>
                                </a:lnTo>
                                <a:lnTo>
                                  <a:pt x="21" y="8"/>
                                </a:lnTo>
                                <a:lnTo>
                                  <a:pt x="20" y="14"/>
                                </a:lnTo>
                                <a:close/>
                                <a:moveTo>
                                  <a:pt x="3432" y="493"/>
                                </a:moveTo>
                                <a:lnTo>
                                  <a:pt x="20" y="14"/>
                                </a:lnTo>
                                <a:lnTo>
                                  <a:pt x="21" y="8"/>
                                </a:lnTo>
                                <a:lnTo>
                                  <a:pt x="64" y="8"/>
                                </a:lnTo>
                                <a:lnTo>
                                  <a:pt x="3446" y="483"/>
                                </a:lnTo>
                                <a:lnTo>
                                  <a:pt x="3445" y="487"/>
                                </a:lnTo>
                                <a:lnTo>
                                  <a:pt x="3433" y="487"/>
                                </a:lnTo>
                                <a:lnTo>
                                  <a:pt x="3432" y="493"/>
                                </a:lnTo>
                                <a:close/>
                                <a:moveTo>
                                  <a:pt x="13" y="64"/>
                                </a:moveTo>
                                <a:lnTo>
                                  <a:pt x="8" y="57"/>
                                </a:lnTo>
                                <a:lnTo>
                                  <a:pt x="14" y="58"/>
                                </a:lnTo>
                                <a:lnTo>
                                  <a:pt x="13" y="64"/>
                                </a:lnTo>
                                <a:close/>
                                <a:moveTo>
                                  <a:pt x="14" y="58"/>
                                </a:moveTo>
                                <a:lnTo>
                                  <a:pt x="8" y="57"/>
                                </a:lnTo>
                                <a:lnTo>
                                  <a:pt x="14" y="57"/>
                                </a:lnTo>
                                <a:lnTo>
                                  <a:pt x="14" y="58"/>
                                </a:lnTo>
                                <a:close/>
                                <a:moveTo>
                                  <a:pt x="56" y="64"/>
                                </a:moveTo>
                                <a:lnTo>
                                  <a:pt x="13" y="64"/>
                                </a:lnTo>
                                <a:lnTo>
                                  <a:pt x="14" y="58"/>
                                </a:lnTo>
                                <a:lnTo>
                                  <a:pt x="56" y="64"/>
                                </a:lnTo>
                                <a:close/>
                                <a:moveTo>
                                  <a:pt x="3438" y="494"/>
                                </a:moveTo>
                                <a:lnTo>
                                  <a:pt x="3432" y="493"/>
                                </a:lnTo>
                                <a:lnTo>
                                  <a:pt x="3433" y="487"/>
                                </a:lnTo>
                                <a:lnTo>
                                  <a:pt x="3438" y="494"/>
                                </a:lnTo>
                                <a:close/>
                                <a:moveTo>
                                  <a:pt x="3444" y="494"/>
                                </a:moveTo>
                                <a:lnTo>
                                  <a:pt x="3438" y="494"/>
                                </a:lnTo>
                                <a:lnTo>
                                  <a:pt x="3433" y="487"/>
                                </a:lnTo>
                                <a:lnTo>
                                  <a:pt x="3445" y="487"/>
                                </a:lnTo>
                                <a:lnTo>
                                  <a:pt x="3444" y="494"/>
                                </a:lnTo>
                                <a:close/>
                                <a:moveTo>
                                  <a:pt x="3437" y="544"/>
                                </a:moveTo>
                                <a:lnTo>
                                  <a:pt x="3425" y="544"/>
                                </a:lnTo>
                                <a:lnTo>
                                  <a:pt x="3432" y="539"/>
                                </a:lnTo>
                                <a:lnTo>
                                  <a:pt x="3426" y="538"/>
                                </a:lnTo>
                                <a:lnTo>
                                  <a:pt x="3432" y="493"/>
                                </a:lnTo>
                                <a:lnTo>
                                  <a:pt x="3438" y="494"/>
                                </a:lnTo>
                                <a:lnTo>
                                  <a:pt x="3444" y="494"/>
                                </a:lnTo>
                                <a:lnTo>
                                  <a:pt x="3437" y="544"/>
                                </a:lnTo>
                                <a:close/>
                                <a:moveTo>
                                  <a:pt x="3425" y="544"/>
                                </a:moveTo>
                                <a:lnTo>
                                  <a:pt x="3426" y="538"/>
                                </a:lnTo>
                                <a:lnTo>
                                  <a:pt x="3432" y="539"/>
                                </a:lnTo>
                                <a:lnTo>
                                  <a:pt x="3425" y="544"/>
                                </a:lnTo>
                                <a:close/>
                              </a:path>
                            </a:pathLst>
                          </a:custGeom>
                          <a:solidFill>
                            <a:srgbClr val="000000"/>
                          </a:solidFill>
                          <a:ln>
                            <a:noFill/>
                          </a:ln>
                        </wps:spPr>
                        <wps:bodyPr upright="1"/>
                      </wps:wsp>
                      <wps:wsp>
                        <wps:cNvPr id="129" name="任意多边形 135"/>
                        <wps:cNvSpPr/>
                        <wps:spPr>
                          <a:xfrm>
                            <a:off x="5431" y="320"/>
                            <a:ext cx="624" cy="1020"/>
                          </a:xfrm>
                          <a:custGeom>
                            <a:avLst/>
                            <a:gdLst/>
                            <a:ahLst/>
                            <a:cxnLst/>
                            <a:rect l="0" t="0" r="0" b="0"/>
                            <a:pathLst>
                              <a:path w="624" h="1020">
                                <a:moveTo>
                                  <a:pt x="624" y="1020"/>
                                </a:moveTo>
                                <a:lnTo>
                                  <a:pt x="0" y="1020"/>
                                </a:lnTo>
                                <a:lnTo>
                                  <a:pt x="0" y="202"/>
                                </a:lnTo>
                                <a:lnTo>
                                  <a:pt x="624" y="0"/>
                                </a:lnTo>
                                <a:lnTo>
                                  <a:pt x="624" y="1020"/>
                                </a:lnTo>
                                <a:close/>
                              </a:path>
                            </a:pathLst>
                          </a:custGeom>
                          <a:solidFill>
                            <a:srgbClr val="DDD9C3"/>
                          </a:solidFill>
                          <a:ln>
                            <a:noFill/>
                          </a:ln>
                        </wps:spPr>
                        <wps:bodyPr upright="1"/>
                      </wps:wsp>
                      <wps:wsp>
                        <wps:cNvPr id="130" name="任意多边形 136"/>
                        <wps:cNvSpPr/>
                        <wps:spPr>
                          <a:xfrm>
                            <a:off x="5418" y="302"/>
                            <a:ext cx="649" cy="1050"/>
                          </a:xfrm>
                          <a:custGeom>
                            <a:avLst/>
                            <a:gdLst/>
                            <a:ahLst/>
                            <a:cxnLst/>
                            <a:rect l="0" t="0" r="0" b="0"/>
                            <a:pathLst>
                              <a:path w="649" h="1050">
                                <a:moveTo>
                                  <a:pt x="649" y="1050"/>
                                </a:moveTo>
                                <a:lnTo>
                                  <a:pt x="0" y="1050"/>
                                </a:lnTo>
                                <a:lnTo>
                                  <a:pt x="0" y="211"/>
                                </a:lnTo>
                                <a:lnTo>
                                  <a:pt x="649" y="0"/>
                                </a:lnTo>
                                <a:lnTo>
                                  <a:pt x="649" y="17"/>
                                </a:lnTo>
                                <a:lnTo>
                                  <a:pt x="624" y="17"/>
                                </a:lnTo>
                                <a:lnTo>
                                  <a:pt x="624" y="34"/>
                                </a:lnTo>
                                <a:lnTo>
                                  <a:pt x="52" y="220"/>
                                </a:lnTo>
                                <a:lnTo>
                                  <a:pt x="25" y="220"/>
                                </a:lnTo>
                                <a:lnTo>
                                  <a:pt x="16" y="232"/>
                                </a:lnTo>
                                <a:lnTo>
                                  <a:pt x="25" y="232"/>
                                </a:lnTo>
                                <a:lnTo>
                                  <a:pt x="25" y="1025"/>
                                </a:lnTo>
                                <a:lnTo>
                                  <a:pt x="12" y="1025"/>
                                </a:lnTo>
                                <a:lnTo>
                                  <a:pt x="25" y="1037"/>
                                </a:lnTo>
                                <a:lnTo>
                                  <a:pt x="649" y="1037"/>
                                </a:lnTo>
                                <a:lnTo>
                                  <a:pt x="649" y="1050"/>
                                </a:lnTo>
                                <a:close/>
                                <a:moveTo>
                                  <a:pt x="624" y="34"/>
                                </a:moveTo>
                                <a:lnTo>
                                  <a:pt x="624" y="17"/>
                                </a:lnTo>
                                <a:lnTo>
                                  <a:pt x="640" y="29"/>
                                </a:lnTo>
                                <a:lnTo>
                                  <a:pt x="624" y="34"/>
                                </a:lnTo>
                                <a:close/>
                                <a:moveTo>
                                  <a:pt x="624" y="1037"/>
                                </a:moveTo>
                                <a:lnTo>
                                  <a:pt x="624" y="34"/>
                                </a:lnTo>
                                <a:lnTo>
                                  <a:pt x="640" y="29"/>
                                </a:lnTo>
                                <a:lnTo>
                                  <a:pt x="624" y="17"/>
                                </a:lnTo>
                                <a:lnTo>
                                  <a:pt x="649" y="17"/>
                                </a:lnTo>
                                <a:lnTo>
                                  <a:pt x="649" y="1025"/>
                                </a:lnTo>
                                <a:lnTo>
                                  <a:pt x="636" y="1025"/>
                                </a:lnTo>
                                <a:lnTo>
                                  <a:pt x="624" y="1037"/>
                                </a:lnTo>
                                <a:close/>
                                <a:moveTo>
                                  <a:pt x="16" y="232"/>
                                </a:moveTo>
                                <a:lnTo>
                                  <a:pt x="25" y="220"/>
                                </a:lnTo>
                                <a:lnTo>
                                  <a:pt x="25" y="229"/>
                                </a:lnTo>
                                <a:lnTo>
                                  <a:pt x="16" y="232"/>
                                </a:lnTo>
                                <a:close/>
                                <a:moveTo>
                                  <a:pt x="25" y="229"/>
                                </a:moveTo>
                                <a:lnTo>
                                  <a:pt x="25" y="220"/>
                                </a:lnTo>
                                <a:lnTo>
                                  <a:pt x="52" y="220"/>
                                </a:lnTo>
                                <a:lnTo>
                                  <a:pt x="25" y="229"/>
                                </a:lnTo>
                                <a:close/>
                                <a:moveTo>
                                  <a:pt x="25" y="232"/>
                                </a:moveTo>
                                <a:lnTo>
                                  <a:pt x="16" y="232"/>
                                </a:lnTo>
                                <a:lnTo>
                                  <a:pt x="25" y="229"/>
                                </a:lnTo>
                                <a:lnTo>
                                  <a:pt x="25" y="232"/>
                                </a:lnTo>
                                <a:close/>
                                <a:moveTo>
                                  <a:pt x="25" y="1037"/>
                                </a:moveTo>
                                <a:lnTo>
                                  <a:pt x="12" y="1025"/>
                                </a:lnTo>
                                <a:lnTo>
                                  <a:pt x="25" y="1025"/>
                                </a:lnTo>
                                <a:lnTo>
                                  <a:pt x="25" y="1037"/>
                                </a:lnTo>
                                <a:close/>
                                <a:moveTo>
                                  <a:pt x="624" y="1037"/>
                                </a:moveTo>
                                <a:lnTo>
                                  <a:pt x="25" y="1037"/>
                                </a:lnTo>
                                <a:lnTo>
                                  <a:pt x="25" y="1025"/>
                                </a:lnTo>
                                <a:lnTo>
                                  <a:pt x="624" y="1025"/>
                                </a:lnTo>
                                <a:lnTo>
                                  <a:pt x="624" y="1037"/>
                                </a:lnTo>
                                <a:close/>
                                <a:moveTo>
                                  <a:pt x="649" y="1037"/>
                                </a:moveTo>
                                <a:lnTo>
                                  <a:pt x="624" y="1037"/>
                                </a:lnTo>
                                <a:lnTo>
                                  <a:pt x="636" y="1025"/>
                                </a:lnTo>
                                <a:lnTo>
                                  <a:pt x="649" y="1025"/>
                                </a:lnTo>
                                <a:lnTo>
                                  <a:pt x="649" y="1037"/>
                                </a:lnTo>
                                <a:close/>
                              </a:path>
                            </a:pathLst>
                          </a:custGeom>
                          <a:solidFill>
                            <a:srgbClr val="C4BC96"/>
                          </a:solidFill>
                          <a:ln>
                            <a:noFill/>
                          </a:ln>
                        </wps:spPr>
                        <wps:bodyPr upright="1"/>
                      </wps:wsp>
                      <wps:wsp>
                        <wps:cNvPr id="131" name="直线 137"/>
                        <wps:cNvCnPr/>
                        <wps:spPr>
                          <a:xfrm>
                            <a:off x="6435" y="326"/>
                            <a:ext cx="0" cy="1014"/>
                          </a:xfrm>
                          <a:prstGeom prst="line">
                            <a:avLst/>
                          </a:prstGeom>
                          <a:ln w="9525" cap="flat" cmpd="sng">
                            <a:solidFill>
                              <a:srgbClr val="000000"/>
                            </a:solidFill>
                            <a:prstDash val="solid"/>
                            <a:headEnd type="none" w="med" len="med"/>
                            <a:tailEnd type="none" w="med" len="med"/>
                          </a:ln>
                        </wps:spPr>
                        <wps:bodyPr/>
                      </wps:wsp>
                      <wps:wsp>
                        <wps:cNvPr id="132" name="任意多边形 138"/>
                        <wps:cNvSpPr/>
                        <wps:spPr>
                          <a:xfrm>
                            <a:off x="1929" y="202"/>
                            <a:ext cx="4524" cy="1179"/>
                          </a:xfrm>
                          <a:custGeom>
                            <a:avLst/>
                            <a:gdLst/>
                            <a:ahLst/>
                            <a:cxnLst/>
                            <a:rect l="0" t="0" r="0" b="0"/>
                            <a:pathLst>
                              <a:path w="4524" h="1179">
                                <a:moveTo>
                                  <a:pt x="14" y="1179"/>
                                </a:moveTo>
                                <a:lnTo>
                                  <a:pt x="0" y="1124"/>
                                </a:lnTo>
                                <a:lnTo>
                                  <a:pt x="4509" y="0"/>
                                </a:lnTo>
                                <a:lnTo>
                                  <a:pt x="4524" y="56"/>
                                </a:lnTo>
                                <a:lnTo>
                                  <a:pt x="14" y="1179"/>
                                </a:lnTo>
                                <a:close/>
                              </a:path>
                            </a:pathLst>
                          </a:custGeom>
                          <a:solidFill>
                            <a:srgbClr val="DDD9C3"/>
                          </a:solidFill>
                          <a:ln>
                            <a:noFill/>
                          </a:ln>
                        </wps:spPr>
                        <wps:bodyPr upright="1"/>
                      </wps:wsp>
                      <wps:wsp>
                        <wps:cNvPr id="133" name="直线 139"/>
                        <wps:cNvCnPr/>
                        <wps:spPr>
                          <a:xfrm>
                            <a:off x="6435" y="1453"/>
                            <a:ext cx="0" cy="857"/>
                          </a:xfrm>
                          <a:prstGeom prst="line">
                            <a:avLst/>
                          </a:prstGeom>
                          <a:ln w="9525" cap="flat" cmpd="sng">
                            <a:solidFill>
                              <a:srgbClr val="000000"/>
                            </a:solidFill>
                            <a:prstDash val="solid"/>
                            <a:headEnd type="none" w="med" len="med"/>
                            <a:tailEnd type="none" w="med" len="med"/>
                          </a:ln>
                        </wps:spPr>
                        <wps:bodyPr/>
                      </wps:wsp>
                      <wps:wsp>
                        <wps:cNvPr id="134" name="任意多边形 140"/>
                        <wps:cNvSpPr/>
                        <wps:spPr>
                          <a:xfrm>
                            <a:off x="1912" y="1940"/>
                            <a:ext cx="4535" cy="120"/>
                          </a:xfrm>
                          <a:custGeom>
                            <a:avLst/>
                            <a:gdLst/>
                            <a:ahLst/>
                            <a:cxnLst/>
                            <a:rect l="0" t="0" r="0" b="0"/>
                            <a:pathLst>
                              <a:path w="4535" h="120">
                                <a:moveTo>
                                  <a:pt x="120" y="120"/>
                                </a:moveTo>
                                <a:lnTo>
                                  <a:pt x="0" y="60"/>
                                </a:lnTo>
                                <a:lnTo>
                                  <a:pt x="120" y="0"/>
                                </a:lnTo>
                                <a:lnTo>
                                  <a:pt x="120" y="53"/>
                                </a:lnTo>
                                <a:lnTo>
                                  <a:pt x="90" y="53"/>
                                </a:lnTo>
                                <a:lnTo>
                                  <a:pt x="90" y="68"/>
                                </a:lnTo>
                                <a:lnTo>
                                  <a:pt x="120" y="68"/>
                                </a:lnTo>
                                <a:lnTo>
                                  <a:pt x="120" y="120"/>
                                </a:lnTo>
                                <a:close/>
                                <a:moveTo>
                                  <a:pt x="4415" y="120"/>
                                </a:moveTo>
                                <a:lnTo>
                                  <a:pt x="4415" y="0"/>
                                </a:lnTo>
                                <a:lnTo>
                                  <a:pt x="4520" y="53"/>
                                </a:lnTo>
                                <a:lnTo>
                                  <a:pt x="4445" y="53"/>
                                </a:lnTo>
                                <a:lnTo>
                                  <a:pt x="4445" y="68"/>
                                </a:lnTo>
                                <a:lnTo>
                                  <a:pt x="4520" y="68"/>
                                </a:lnTo>
                                <a:lnTo>
                                  <a:pt x="4415" y="120"/>
                                </a:lnTo>
                                <a:close/>
                                <a:moveTo>
                                  <a:pt x="120" y="68"/>
                                </a:moveTo>
                                <a:lnTo>
                                  <a:pt x="90" y="68"/>
                                </a:lnTo>
                                <a:lnTo>
                                  <a:pt x="90" y="53"/>
                                </a:lnTo>
                                <a:lnTo>
                                  <a:pt x="120" y="53"/>
                                </a:lnTo>
                                <a:lnTo>
                                  <a:pt x="120" y="68"/>
                                </a:lnTo>
                                <a:close/>
                                <a:moveTo>
                                  <a:pt x="4415" y="68"/>
                                </a:moveTo>
                                <a:lnTo>
                                  <a:pt x="120" y="68"/>
                                </a:lnTo>
                                <a:lnTo>
                                  <a:pt x="120" y="53"/>
                                </a:lnTo>
                                <a:lnTo>
                                  <a:pt x="4415" y="53"/>
                                </a:lnTo>
                                <a:lnTo>
                                  <a:pt x="4415" y="68"/>
                                </a:lnTo>
                                <a:close/>
                                <a:moveTo>
                                  <a:pt x="4520" y="68"/>
                                </a:moveTo>
                                <a:lnTo>
                                  <a:pt x="4445" y="68"/>
                                </a:lnTo>
                                <a:lnTo>
                                  <a:pt x="4445" y="53"/>
                                </a:lnTo>
                                <a:lnTo>
                                  <a:pt x="4520" y="53"/>
                                </a:lnTo>
                                <a:lnTo>
                                  <a:pt x="4535" y="60"/>
                                </a:lnTo>
                                <a:lnTo>
                                  <a:pt x="4520" y="68"/>
                                </a:lnTo>
                                <a:close/>
                              </a:path>
                            </a:pathLst>
                          </a:custGeom>
                          <a:solidFill>
                            <a:srgbClr val="000000"/>
                          </a:solidFill>
                          <a:ln>
                            <a:noFill/>
                          </a:ln>
                        </wps:spPr>
                        <wps:bodyPr upright="1"/>
                      </wps:wsp>
                      <wps:wsp>
                        <wps:cNvPr id="135" name="直线 141"/>
                        <wps:cNvCnPr/>
                        <wps:spPr>
                          <a:xfrm>
                            <a:off x="1905" y="1460"/>
                            <a:ext cx="0" cy="853"/>
                          </a:xfrm>
                          <a:prstGeom prst="line">
                            <a:avLst/>
                          </a:prstGeom>
                          <a:ln w="9525" cap="flat" cmpd="sng">
                            <a:solidFill>
                              <a:srgbClr val="000000"/>
                            </a:solidFill>
                            <a:prstDash val="solid"/>
                            <a:headEnd type="none" w="med" len="med"/>
                            <a:tailEnd type="none" w="med" len="med"/>
                          </a:ln>
                        </wps:spPr>
                        <wps:bodyPr/>
                      </wps:wsp>
                      <wps:wsp>
                        <wps:cNvPr id="136" name="任意多边形 142"/>
                        <wps:cNvSpPr/>
                        <wps:spPr>
                          <a:xfrm>
                            <a:off x="5805" y="1712"/>
                            <a:ext cx="630" cy="120"/>
                          </a:xfrm>
                          <a:custGeom>
                            <a:avLst/>
                            <a:gdLst/>
                            <a:ahLst/>
                            <a:cxnLst/>
                            <a:rect l="0" t="0" r="0" b="0"/>
                            <a:pathLst>
                              <a:path w="630" h="120">
                                <a:moveTo>
                                  <a:pt x="510" y="120"/>
                                </a:moveTo>
                                <a:lnTo>
                                  <a:pt x="510" y="0"/>
                                </a:lnTo>
                                <a:lnTo>
                                  <a:pt x="615" y="53"/>
                                </a:lnTo>
                                <a:lnTo>
                                  <a:pt x="540" y="53"/>
                                </a:lnTo>
                                <a:lnTo>
                                  <a:pt x="540" y="68"/>
                                </a:lnTo>
                                <a:lnTo>
                                  <a:pt x="615" y="68"/>
                                </a:lnTo>
                                <a:lnTo>
                                  <a:pt x="510" y="120"/>
                                </a:lnTo>
                                <a:close/>
                                <a:moveTo>
                                  <a:pt x="510" y="68"/>
                                </a:moveTo>
                                <a:lnTo>
                                  <a:pt x="0" y="68"/>
                                </a:lnTo>
                                <a:lnTo>
                                  <a:pt x="0" y="53"/>
                                </a:lnTo>
                                <a:lnTo>
                                  <a:pt x="510" y="53"/>
                                </a:lnTo>
                                <a:lnTo>
                                  <a:pt x="510" y="68"/>
                                </a:lnTo>
                                <a:close/>
                                <a:moveTo>
                                  <a:pt x="615" y="68"/>
                                </a:moveTo>
                                <a:lnTo>
                                  <a:pt x="540" y="68"/>
                                </a:lnTo>
                                <a:lnTo>
                                  <a:pt x="540" y="53"/>
                                </a:lnTo>
                                <a:lnTo>
                                  <a:pt x="615" y="53"/>
                                </a:lnTo>
                                <a:lnTo>
                                  <a:pt x="630" y="60"/>
                                </a:lnTo>
                                <a:lnTo>
                                  <a:pt x="615" y="68"/>
                                </a:lnTo>
                                <a:close/>
                              </a:path>
                            </a:pathLst>
                          </a:custGeom>
                          <a:solidFill>
                            <a:srgbClr val="000000"/>
                          </a:solidFill>
                          <a:ln>
                            <a:noFill/>
                          </a:ln>
                        </wps:spPr>
                        <wps:bodyPr upright="1"/>
                      </wps:wsp>
                      <wps:wsp>
                        <wps:cNvPr id="137" name="任意多边形 143"/>
                        <wps:cNvSpPr/>
                        <wps:spPr>
                          <a:xfrm>
                            <a:off x="1921" y="194"/>
                            <a:ext cx="4540" cy="1195"/>
                          </a:xfrm>
                          <a:custGeom>
                            <a:avLst/>
                            <a:gdLst/>
                            <a:ahLst/>
                            <a:cxnLst/>
                            <a:rect l="0" t="0" r="0" b="0"/>
                            <a:pathLst>
                              <a:path w="4540" h="1195">
                                <a:moveTo>
                                  <a:pt x="17" y="1195"/>
                                </a:moveTo>
                                <a:lnTo>
                                  <a:pt x="0" y="1128"/>
                                </a:lnTo>
                                <a:lnTo>
                                  <a:pt x="4522" y="0"/>
                                </a:lnTo>
                                <a:lnTo>
                                  <a:pt x="4525" y="9"/>
                                </a:lnTo>
                                <a:lnTo>
                                  <a:pt x="4512" y="9"/>
                                </a:lnTo>
                                <a:lnTo>
                                  <a:pt x="4514" y="15"/>
                                </a:lnTo>
                                <a:lnTo>
                                  <a:pt x="38" y="1131"/>
                                </a:lnTo>
                                <a:lnTo>
                                  <a:pt x="13" y="1131"/>
                                </a:lnTo>
                                <a:lnTo>
                                  <a:pt x="9" y="1138"/>
                                </a:lnTo>
                                <a:lnTo>
                                  <a:pt x="15" y="1138"/>
                                </a:lnTo>
                                <a:lnTo>
                                  <a:pt x="25" y="1180"/>
                                </a:lnTo>
                                <a:lnTo>
                                  <a:pt x="19" y="1182"/>
                                </a:lnTo>
                                <a:lnTo>
                                  <a:pt x="27" y="1186"/>
                                </a:lnTo>
                                <a:lnTo>
                                  <a:pt x="52" y="1186"/>
                                </a:lnTo>
                                <a:lnTo>
                                  <a:pt x="17" y="1195"/>
                                </a:lnTo>
                                <a:close/>
                                <a:moveTo>
                                  <a:pt x="4514" y="15"/>
                                </a:moveTo>
                                <a:lnTo>
                                  <a:pt x="4512" y="9"/>
                                </a:lnTo>
                                <a:lnTo>
                                  <a:pt x="4519" y="14"/>
                                </a:lnTo>
                                <a:lnTo>
                                  <a:pt x="4514" y="15"/>
                                </a:lnTo>
                                <a:close/>
                                <a:moveTo>
                                  <a:pt x="4525" y="59"/>
                                </a:moveTo>
                                <a:lnTo>
                                  <a:pt x="4514" y="15"/>
                                </a:lnTo>
                                <a:lnTo>
                                  <a:pt x="4519" y="14"/>
                                </a:lnTo>
                                <a:lnTo>
                                  <a:pt x="4512" y="9"/>
                                </a:lnTo>
                                <a:lnTo>
                                  <a:pt x="4525" y="9"/>
                                </a:lnTo>
                                <a:lnTo>
                                  <a:pt x="4537" y="57"/>
                                </a:lnTo>
                                <a:lnTo>
                                  <a:pt x="4530" y="57"/>
                                </a:lnTo>
                                <a:lnTo>
                                  <a:pt x="4525" y="59"/>
                                </a:lnTo>
                                <a:close/>
                                <a:moveTo>
                                  <a:pt x="4526" y="64"/>
                                </a:moveTo>
                                <a:lnTo>
                                  <a:pt x="4525" y="59"/>
                                </a:lnTo>
                                <a:lnTo>
                                  <a:pt x="4530" y="57"/>
                                </a:lnTo>
                                <a:lnTo>
                                  <a:pt x="4526" y="64"/>
                                </a:lnTo>
                                <a:close/>
                                <a:moveTo>
                                  <a:pt x="4538" y="64"/>
                                </a:moveTo>
                                <a:lnTo>
                                  <a:pt x="4526" y="64"/>
                                </a:lnTo>
                                <a:lnTo>
                                  <a:pt x="4530" y="57"/>
                                </a:lnTo>
                                <a:lnTo>
                                  <a:pt x="4537" y="57"/>
                                </a:lnTo>
                                <a:lnTo>
                                  <a:pt x="4538" y="64"/>
                                </a:lnTo>
                                <a:close/>
                                <a:moveTo>
                                  <a:pt x="52" y="1186"/>
                                </a:moveTo>
                                <a:lnTo>
                                  <a:pt x="27" y="1186"/>
                                </a:lnTo>
                                <a:lnTo>
                                  <a:pt x="25" y="1180"/>
                                </a:lnTo>
                                <a:lnTo>
                                  <a:pt x="4525" y="59"/>
                                </a:lnTo>
                                <a:lnTo>
                                  <a:pt x="4526" y="64"/>
                                </a:lnTo>
                                <a:lnTo>
                                  <a:pt x="4538" y="64"/>
                                </a:lnTo>
                                <a:lnTo>
                                  <a:pt x="4539" y="67"/>
                                </a:lnTo>
                                <a:lnTo>
                                  <a:pt x="52" y="1186"/>
                                </a:lnTo>
                                <a:close/>
                                <a:moveTo>
                                  <a:pt x="9" y="1138"/>
                                </a:moveTo>
                                <a:lnTo>
                                  <a:pt x="13" y="1131"/>
                                </a:lnTo>
                                <a:lnTo>
                                  <a:pt x="14" y="1137"/>
                                </a:lnTo>
                                <a:lnTo>
                                  <a:pt x="9" y="1138"/>
                                </a:lnTo>
                                <a:close/>
                                <a:moveTo>
                                  <a:pt x="14" y="1137"/>
                                </a:moveTo>
                                <a:lnTo>
                                  <a:pt x="13" y="1131"/>
                                </a:lnTo>
                                <a:lnTo>
                                  <a:pt x="38" y="1131"/>
                                </a:lnTo>
                                <a:lnTo>
                                  <a:pt x="14" y="1137"/>
                                </a:lnTo>
                                <a:close/>
                                <a:moveTo>
                                  <a:pt x="15" y="1138"/>
                                </a:moveTo>
                                <a:lnTo>
                                  <a:pt x="9" y="1138"/>
                                </a:lnTo>
                                <a:lnTo>
                                  <a:pt x="14" y="1137"/>
                                </a:lnTo>
                                <a:lnTo>
                                  <a:pt x="15" y="1138"/>
                                </a:lnTo>
                                <a:close/>
                                <a:moveTo>
                                  <a:pt x="27" y="1186"/>
                                </a:moveTo>
                                <a:lnTo>
                                  <a:pt x="19" y="1182"/>
                                </a:lnTo>
                                <a:lnTo>
                                  <a:pt x="25" y="1180"/>
                                </a:lnTo>
                                <a:lnTo>
                                  <a:pt x="27" y="1186"/>
                                </a:lnTo>
                                <a:close/>
                              </a:path>
                            </a:pathLst>
                          </a:custGeom>
                          <a:solidFill>
                            <a:srgbClr val="000000"/>
                          </a:solidFill>
                          <a:ln>
                            <a:noFill/>
                          </a:ln>
                        </wps:spPr>
                        <wps:bodyPr upright="1"/>
                      </wps:wsp>
                      <wps:wsp>
                        <wps:cNvPr id="138" name="任意多边形 144"/>
                        <wps:cNvSpPr/>
                        <wps:spPr>
                          <a:xfrm>
                            <a:off x="7020" y="1938"/>
                            <a:ext cx="3402" cy="120"/>
                          </a:xfrm>
                          <a:custGeom>
                            <a:avLst/>
                            <a:gdLst/>
                            <a:ahLst/>
                            <a:cxnLst/>
                            <a:rect l="0" t="0" r="0" b="0"/>
                            <a:pathLst>
                              <a:path w="3402" h="120">
                                <a:moveTo>
                                  <a:pt x="120" y="120"/>
                                </a:moveTo>
                                <a:lnTo>
                                  <a:pt x="0" y="60"/>
                                </a:lnTo>
                                <a:lnTo>
                                  <a:pt x="120" y="0"/>
                                </a:lnTo>
                                <a:lnTo>
                                  <a:pt x="120" y="53"/>
                                </a:lnTo>
                                <a:lnTo>
                                  <a:pt x="90" y="53"/>
                                </a:lnTo>
                                <a:lnTo>
                                  <a:pt x="90" y="68"/>
                                </a:lnTo>
                                <a:lnTo>
                                  <a:pt x="120" y="68"/>
                                </a:lnTo>
                                <a:lnTo>
                                  <a:pt x="120" y="120"/>
                                </a:lnTo>
                                <a:close/>
                                <a:moveTo>
                                  <a:pt x="3282" y="120"/>
                                </a:moveTo>
                                <a:lnTo>
                                  <a:pt x="3282" y="0"/>
                                </a:lnTo>
                                <a:lnTo>
                                  <a:pt x="3387" y="53"/>
                                </a:lnTo>
                                <a:lnTo>
                                  <a:pt x="3312" y="53"/>
                                </a:lnTo>
                                <a:lnTo>
                                  <a:pt x="3312" y="68"/>
                                </a:lnTo>
                                <a:lnTo>
                                  <a:pt x="3387" y="68"/>
                                </a:lnTo>
                                <a:lnTo>
                                  <a:pt x="3282" y="120"/>
                                </a:lnTo>
                                <a:close/>
                                <a:moveTo>
                                  <a:pt x="120" y="68"/>
                                </a:moveTo>
                                <a:lnTo>
                                  <a:pt x="90" y="68"/>
                                </a:lnTo>
                                <a:lnTo>
                                  <a:pt x="90" y="53"/>
                                </a:lnTo>
                                <a:lnTo>
                                  <a:pt x="120" y="53"/>
                                </a:lnTo>
                                <a:lnTo>
                                  <a:pt x="120" y="68"/>
                                </a:lnTo>
                                <a:close/>
                                <a:moveTo>
                                  <a:pt x="3282" y="68"/>
                                </a:moveTo>
                                <a:lnTo>
                                  <a:pt x="120" y="68"/>
                                </a:lnTo>
                                <a:lnTo>
                                  <a:pt x="120" y="53"/>
                                </a:lnTo>
                                <a:lnTo>
                                  <a:pt x="3282" y="53"/>
                                </a:lnTo>
                                <a:lnTo>
                                  <a:pt x="3282" y="68"/>
                                </a:lnTo>
                                <a:close/>
                                <a:moveTo>
                                  <a:pt x="3387" y="68"/>
                                </a:moveTo>
                                <a:lnTo>
                                  <a:pt x="3312" y="68"/>
                                </a:lnTo>
                                <a:lnTo>
                                  <a:pt x="3312" y="53"/>
                                </a:lnTo>
                                <a:lnTo>
                                  <a:pt x="3387" y="53"/>
                                </a:lnTo>
                                <a:lnTo>
                                  <a:pt x="3402" y="60"/>
                                </a:lnTo>
                                <a:lnTo>
                                  <a:pt x="3387" y="68"/>
                                </a:lnTo>
                                <a:close/>
                              </a:path>
                            </a:pathLst>
                          </a:custGeom>
                          <a:solidFill>
                            <a:srgbClr val="000000"/>
                          </a:solidFill>
                          <a:ln>
                            <a:noFill/>
                          </a:ln>
                        </wps:spPr>
                        <wps:bodyPr upright="1"/>
                      </wps:wsp>
                      <wps:wsp>
                        <wps:cNvPr id="139" name="直线 145"/>
                        <wps:cNvCnPr/>
                        <wps:spPr>
                          <a:xfrm>
                            <a:off x="7008" y="1453"/>
                            <a:ext cx="0" cy="850"/>
                          </a:xfrm>
                          <a:prstGeom prst="line">
                            <a:avLst/>
                          </a:prstGeom>
                          <a:ln w="9525" cap="flat" cmpd="sng">
                            <a:solidFill>
                              <a:srgbClr val="000000"/>
                            </a:solidFill>
                            <a:prstDash val="solid"/>
                            <a:headEnd type="none" w="med" len="med"/>
                            <a:tailEnd type="none" w="med" len="med"/>
                          </a:ln>
                        </wps:spPr>
                        <wps:bodyPr/>
                      </wps:wsp>
                      <wps:wsp>
                        <wps:cNvPr id="140" name="直线 146"/>
                        <wps:cNvCnPr/>
                        <wps:spPr>
                          <a:xfrm>
                            <a:off x="10425" y="1446"/>
                            <a:ext cx="0" cy="845"/>
                          </a:xfrm>
                          <a:prstGeom prst="line">
                            <a:avLst/>
                          </a:prstGeom>
                          <a:ln w="9525" cap="flat" cmpd="sng">
                            <a:solidFill>
                              <a:srgbClr val="000000"/>
                            </a:solidFill>
                            <a:prstDash val="solid"/>
                            <a:headEnd type="none" w="med" len="med"/>
                            <a:tailEnd type="none" w="med" len="med"/>
                          </a:ln>
                        </wps:spPr>
                        <wps:bodyPr/>
                      </wps:wsp>
                      <wps:wsp>
                        <wps:cNvPr id="141" name="任意多边形 147"/>
                        <wps:cNvSpPr/>
                        <wps:spPr>
                          <a:xfrm>
                            <a:off x="6999" y="1722"/>
                            <a:ext cx="567" cy="120"/>
                          </a:xfrm>
                          <a:custGeom>
                            <a:avLst/>
                            <a:gdLst/>
                            <a:ahLst/>
                            <a:cxnLst/>
                            <a:rect l="0" t="0" r="0" b="0"/>
                            <a:pathLst>
                              <a:path w="567" h="120">
                                <a:moveTo>
                                  <a:pt x="120" y="120"/>
                                </a:moveTo>
                                <a:lnTo>
                                  <a:pt x="0" y="60"/>
                                </a:lnTo>
                                <a:lnTo>
                                  <a:pt x="120" y="0"/>
                                </a:lnTo>
                                <a:lnTo>
                                  <a:pt x="120" y="53"/>
                                </a:lnTo>
                                <a:lnTo>
                                  <a:pt x="90" y="53"/>
                                </a:lnTo>
                                <a:lnTo>
                                  <a:pt x="90" y="68"/>
                                </a:lnTo>
                                <a:lnTo>
                                  <a:pt x="120" y="68"/>
                                </a:lnTo>
                                <a:lnTo>
                                  <a:pt x="120" y="120"/>
                                </a:lnTo>
                                <a:close/>
                                <a:moveTo>
                                  <a:pt x="120" y="68"/>
                                </a:moveTo>
                                <a:lnTo>
                                  <a:pt x="90" y="68"/>
                                </a:lnTo>
                                <a:lnTo>
                                  <a:pt x="90" y="53"/>
                                </a:lnTo>
                                <a:lnTo>
                                  <a:pt x="120" y="53"/>
                                </a:lnTo>
                                <a:lnTo>
                                  <a:pt x="120" y="68"/>
                                </a:lnTo>
                                <a:close/>
                                <a:moveTo>
                                  <a:pt x="567" y="68"/>
                                </a:moveTo>
                                <a:lnTo>
                                  <a:pt x="120" y="68"/>
                                </a:lnTo>
                                <a:lnTo>
                                  <a:pt x="120" y="53"/>
                                </a:lnTo>
                                <a:lnTo>
                                  <a:pt x="567" y="53"/>
                                </a:lnTo>
                                <a:lnTo>
                                  <a:pt x="567" y="68"/>
                                </a:lnTo>
                                <a:close/>
                              </a:path>
                            </a:pathLst>
                          </a:custGeom>
                          <a:solidFill>
                            <a:srgbClr val="000000"/>
                          </a:solidFill>
                          <a:ln>
                            <a:noFill/>
                          </a:ln>
                        </wps:spPr>
                        <wps:bodyPr upright="1"/>
                      </wps:wsp>
                      <wps:wsp>
                        <wps:cNvPr id="142" name="直线 148"/>
                        <wps:cNvCnPr/>
                        <wps:spPr>
                          <a:xfrm>
                            <a:off x="1771" y="1396"/>
                            <a:ext cx="8787" cy="0"/>
                          </a:xfrm>
                          <a:prstGeom prst="line">
                            <a:avLst/>
                          </a:prstGeom>
                          <a:ln w="71628" cap="flat" cmpd="sng">
                            <a:solidFill>
                              <a:srgbClr val="00AF50"/>
                            </a:solidFill>
                            <a:prstDash val="solid"/>
                            <a:headEnd type="none" w="med" len="med"/>
                            <a:tailEnd type="none" w="med" len="med"/>
                          </a:ln>
                        </wps:spPr>
                        <wps:bodyPr/>
                      </wps:wsp>
                      <wps:wsp>
                        <wps:cNvPr id="143" name="文本框 149"/>
                        <wps:cNvSpPr txBox="1"/>
                        <wps:spPr>
                          <a:xfrm>
                            <a:off x="6784" y="401"/>
                            <a:ext cx="340" cy="209"/>
                          </a:xfrm>
                          <a:prstGeom prst="rect">
                            <a:avLst/>
                          </a:prstGeom>
                          <a:noFill/>
                          <a:ln>
                            <a:noFill/>
                          </a:ln>
                        </wps:spPr>
                        <wps:txbx>
                          <w:txbxContent>
                            <w:p w:rsidR="00DA45F9" w:rsidRDefault="00871653">
                              <w:pPr>
                                <w:spacing w:line="209" w:lineRule="exact"/>
                                <w:rPr>
                                  <w:rFonts w:ascii="Calibri"/>
                                  <w:sz w:val="21"/>
                                </w:rPr>
                              </w:pPr>
                              <w:r>
                                <w:rPr>
                                  <w:rFonts w:ascii="Calibri"/>
                                  <w:sz w:val="21"/>
                                </w:rPr>
                                <w:t>100</w:t>
                              </w:r>
                            </w:p>
                          </w:txbxContent>
                        </wps:txbx>
                        <wps:bodyPr lIns="0" tIns="0" rIns="0" bIns="0" upright="1"/>
                      </wps:wsp>
                      <wps:wsp>
                        <wps:cNvPr id="144" name="文本框 150"/>
                        <wps:cNvSpPr txBox="1"/>
                        <wps:spPr>
                          <a:xfrm>
                            <a:off x="2824" y="601"/>
                            <a:ext cx="338" cy="209"/>
                          </a:xfrm>
                          <a:prstGeom prst="rect">
                            <a:avLst/>
                          </a:prstGeom>
                          <a:noFill/>
                          <a:ln>
                            <a:noFill/>
                          </a:ln>
                        </wps:spPr>
                        <wps:txbx>
                          <w:txbxContent>
                            <w:p w:rsidR="00DA45F9" w:rsidRDefault="00871653">
                              <w:pPr>
                                <w:spacing w:line="209" w:lineRule="exact"/>
                                <w:rPr>
                                  <w:rFonts w:ascii="Calibri"/>
                                  <w:sz w:val="21"/>
                                </w:rPr>
                              </w:pPr>
                              <w:r>
                                <w:rPr>
                                  <w:rFonts w:ascii="Calibri"/>
                                  <w:sz w:val="21"/>
                                </w:rPr>
                                <w:t>200</w:t>
                              </w:r>
                            </w:p>
                          </w:txbxContent>
                        </wps:txbx>
                        <wps:bodyPr lIns="0" tIns="0" rIns="0" bIns="0" upright="1"/>
                      </wps:wsp>
                      <wps:wsp>
                        <wps:cNvPr id="145" name="文本框 151"/>
                        <wps:cNvSpPr txBox="1"/>
                        <wps:spPr>
                          <a:xfrm>
                            <a:off x="3832" y="1779"/>
                            <a:ext cx="338" cy="209"/>
                          </a:xfrm>
                          <a:prstGeom prst="rect">
                            <a:avLst/>
                          </a:prstGeom>
                          <a:noFill/>
                          <a:ln>
                            <a:noFill/>
                          </a:ln>
                        </wps:spPr>
                        <wps:txbx>
                          <w:txbxContent>
                            <w:p w:rsidR="00DA45F9" w:rsidRDefault="00871653">
                              <w:pPr>
                                <w:spacing w:line="209" w:lineRule="exact"/>
                                <w:rPr>
                                  <w:rFonts w:ascii="Calibri"/>
                                  <w:sz w:val="21"/>
                                </w:rPr>
                              </w:pPr>
                              <w:r>
                                <w:rPr>
                                  <w:rFonts w:ascii="Calibri"/>
                                  <w:sz w:val="21"/>
                                </w:rPr>
                                <w:t>800</w:t>
                              </w:r>
                            </w:p>
                          </w:txbxContent>
                        </wps:txbx>
                        <wps:bodyPr lIns="0" tIns="0" rIns="0" bIns="0" upright="1"/>
                      </wps:wsp>
                      <wps:wsp>
                        <wps:cNvPr id="146" name="文本框 152"/>
                        <wps:cNvSpPr txBox="1"/>
                        <wps:spPr>
                          <a:xfrm>
                            <a:off x="6528" y="1690"/>
                            <a:ext cx="338" cy="209"/>
                          </a:xfrm>
                          <a:prstGeom prst="rect">
                            <a:avLst/>
                          </a:prstGeom>
                          <a:noFill/>
                          <a:ln>
                            <a:noFill/>
                          </a:ln>
                        </wps:spPr>
                        <wps:txbx>
                          <w:txbxContent>
                            <w:p w:rsidR="00DA45F9" w:rsidRDefault="00871653">
                              <w:pPr>
                                <w:spacing w:line="209" w:lineRule="exact"/>
                                <w:rPr>
                                  <w:rFonts w:ascii="Calibri"/>
                                  <w:sz w:val="21"/>
                                </w:rPr>
                              </w:pPr>
                              <w:r>
                                <w:rPr>
                                  <w:rFonts w:ascii="Calibri"/>
                                  <w:sz w:val="21"/>
                                </w:rPr>
                                <w:t>100</w:t>
                              </w:r>
                            </w:p>
                          </w:txbxContent>
                        </wps:txbx>
                        <wps:bodyPr lIns="0" tIns="0" rIns="0" bIns="0" upright="1"/>
                      </wps:wsp>
                      <wps:wsp>
                        <wps:cNvPr id="147" name="文本框 153"/>
                        <wps:cNvSpPr txBox="1"/>
                        <wps:spPr>
                          <a:xfrm>
                            <a:off x="8496" y="1789"/>
                            <a:ext cx="338" cy="209"/>
                          </a:xfrm>
                          <a:prstGeom prst="rect">
                            <a:avLst/>
                          </a:prstGeom>
                          <a:noFill/>
                          <a:ln>
                            <a:noFill/>
                          </a:ln>
                        </wps:spPr>
                        <wps:txbx>
                          <w:txbxContent>
                            <w:p w:rsidR="00DA45F9" w:rsidRDefault="00871653">
                              <w:pPr>
                                <w:spacing w:line="209" w:lineRule="exact"/>
                                <w:rPr>
                                  <w:rFonts w:ascii="Calibri"/>
                                  <w:sz w:val="21"/>
                                </w:rPr>
                              </w:pPr>
                              <w:r>
                                <w:rPr>
                                  <w:rFonts w:ascii="Calibri"/>
                                  <w:sz w:val="21"/>
                                </w:rPr>
                                <w:t>600</w:t>
                              </w:r>
                            </w:p>
                          </w:txbxContent>
                        </wps:txbx>
                        <wps:bodyPr lIns="0" tIns="0" rIns="0" bIns="0" upright="1"/>
                      </wps:wsp>
                    </wpg:wgp>
                  </a:graphicData>
                </a:graphic>
              </wp:anchor>
            </w:drawing>
          </mc:Choice>
          <mc:Fallback>
            <w:pict>
              <v:group id="组合 125" o:spid="_x0000_s1148" style="position:absolute;margin-left:88.55pt;margin-top:9.15pt;width:439.35pt;height:106.5pt;z-index:-251636736;mso-wrap-distance-left:0;mso-wrap-distance-right:0;mso-position-horizontal-relative:page;mso-position-vertical-relative:text" coordorigin="1771,184" coordsize="8787,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">
                <v:shape id="任意多边形 126" o:spid="_x0000_s1149" style="position:absolute;left:6699;top:198;width:81;height:567;visibility:visible;mso-wrap-style:square;v-text-anchor:top" coordsize="81,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" path="m,120l40,,60,60r-27,l33,120,,120xm33,120r,-60l48,60r,60l33,120xm48,120r,-60l60,60r20,60l48,120xm33,447r,-327l48,120r,327l33,447xm61,507r-28,l48,507r,-60l81,447,61,507xm33,507r,-60l48,447r,60l33,507xm41,567l1,447r32,l33,507r28,l41,567xe" fillcolor="#252525" stroked="f">
                  <v:path arrowok="t" textboxrect="0,0,81,567"/>
                </v:shape>
                <v:line id="直线 127" o:spid="_x0000_s1150" style="position:absolute;visibility:visible;mso-wrap-style:square" from="6619,779" to="7639,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" strokeweight=".65pt"/>
                <v:line id="直线 128" o:spid="_x0000_s1151" style="position:absolute;visibility:visible;mso-wrap-style:square" from="1880,191" to="709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"/>
                <v:shape id="任意多边形 129" o:spid="_x0000_s1152" style="position:absolute;left:3137;top:204;width:120;height:1138;visibility:visible;mso-wrap-style:square;v-text-anchor:top" coordsize="120,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" path="m52,120l,120,60,r45,90l52,90r,30xm67,1048r-15,l52,90r15,l67,1048xm120,120r-53,l67,90r38,l120,120xm60,1138l,1018r52,l52,1048r53,l60,1138xm105,1048r-38,l67,1018r53,l105,1048xe" fillcolor="black" stroked="f">
                  <v:path arrowok="t" textboxrect="0,0,120,1138"/>
                </v:shape>
                <v:shape id="任意多边形 130" o:spid="_x0000_s1153" style="position:absolute;left:7305;top:896;width:502;height:454;visibility:visible;mso-wrap-style:square;v-text-anchor:top" coordsize="50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" path="m501,454l,454,,,501,89r,365xe" fillcolor="#ddd9c3" stroked="f">
                  <v:path arrowok="t" textboxrect="0,0,502,454"/>
                </v:shape>
                <v:shape id="任意多边形 131" o:spid="_x0000_s1154" style="position:absolute;left:7292;top:880;width:527;height:482;visibility:visible;mso-wrap-style:square;v-text-anchor:top" coordsize="52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" path="m527,482l,482,,,83,15r-58,l10,27r15,3l25,457r-13,l25,469r502,l527,482xm25,30l10,27,25,15r,15xm502,116l25,30r,-15l83,15,527,95r,10l502,105r,11xm512,118r-10,-2l502,105r10,13xm527,118r-15,l502,105r25,l527,118xm502,469r,-353l512,118r15,l527,457r-13,l502,469xm25,469l12,457r13,l25,469xm502,469r-477,l25,457r477,l502,469xm527,469r-25,l514,457r13,l527,469xe" fillcolor="#c4bc96" stroked="f">
                  <v:path arrowok="t" textboxrect="0,0,527,482"/>
                </v:shape>
                <v:line id="直线 132" o:spid="_x0000_s1155" style="position:absolute;visibility:visible;mso-wrap-style:square" from="7008,942" to="7008,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shape id="任意多边形 133" o:spid="_x0000_s1156" style="position:absolute;left:7003;top:800;width:3432;height:538;visibility:visible;mso-wrap-style:square;v-text-anchor:top" coordsize="343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" path="m3425,538l,55,10,,3432,480r-7,58xe" fillcolor="#ddd9c3" stroked="f">
                  <v:path arrowok="t" textboxrect="0,0,3432,538"/>
                </v:shape>
                <v:shape id="任意多边形 134" o:spid="_x0000_s1157" style="position:absolute;left:6997;top:792;width:3446;height:552;visibility:visible;mso-wrap-style:square;v-text-anchor:top" coordsize="3446,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" path="m3436,551l,68,10,,64,8,21,8r-7,5l20,14,14,57r-6,l13,64r43,l3426,538r-1,6l3437,544r-1,7xm20,14l14,13,21,8r-1,6xm3432,493l20,14,21,8r43,l3446,483r-1,4l3433,487r-1,6xm13,64l8,57r6,1l13,64xm14,58l8,57r6,l14,58xm56,64r-43,l14,58r42,6xm3438,494r-6,-1l3433,487r5,7xm3444,494r-6,l3433,487r12,l3444,494xm3437,544r-12,l3432,539r-6,-1l3432,493r6,1l3444,494r-7,50xm3425,544r1,-6l3432,539r-7,5xe" fillcolor="black" stroked="f">
                  <v:path arrowok="t" textboxrect="0,0,3446,552"/>
                </v:shape>
                <v:shape id="任意多边形 135" o:spid="_x0000_s1158" style="position:absolute;left:5431;top:320;width:624;height:1020;visibility:visible;mso-wrap-style:square;v-text-anchor:top" coordsize="624,1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" path="m624,1020l,1020,,202,624,r,1020xe" fillcolor="#ddd9c3" stroked="f">
                  <v:path arrowok="t" textboxrect="0,0,624,1020"/>
                </v:shape>
                <v:shape id="任意多边形 136" o:spid="_x0000_s1159" style="position:absolute;left:5418;top:302;width:649;height:1050;visibility:visible;mso-wrap-style:square;v-text-anchor:top" coordsize="649,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" path="m649,1050l,1050,,211,649,r,17l624,17r,17l52,220r-27,l16,232r9,l25,1025r-13,l25,1037r624,l649,1050xm624,34r,-17l640,29r-16,5xm624,1037l624,34r16,-5l624,17r25,l649,1025r-13,l624,1037xm16,232r9,-12l25,229r-9,3xm25,229r,-9l52,220r-27,9xm25,232r-9,l25,229r,3xm25,1037l12,1025r13,l25,1037xm624,1037r-599,l25,1025r599,l624,1037xm649,1037r-25,l636,1025r13,l649,1037xe" fillcolor="#c4bc96" stroked="f">
                  <v:path arrowok="t" textboxrect="0,0,649,1050"/>
                </v:shape>
                <v:line id="直线 137" o:spid="_x0000_s1160" style="position:absolute;visibility:visible;mso-wrap-style:square" from="6435,326" to="6435,1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shape id="任意多边形 138" o:spid="_x0000_s1161" style="position:absolute;left:1929;top:202;width:4524;height:1179;visibility:visible;mso-wrap-style:square;v-text-anchor:top" coordsize="4524,1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" path="m14,1179l,1124,4509,r15,56l14,1179xe" fillcolor="#ddd9c3" stroked="f">
                  <v:path arrowok="t" textboxrect="0,0,4524,1179"/>
                </v:shape>
                <v:line id="直线 139" o:spid="_x0000_s1162" style="position:absolute;visibility:visible;mso-wrap-style:square" from="6435,1453" to="6435,2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"/>
                <v:shape id="任意多边形 140" o:spid="_x0000_s1163" style="position:absolute;left:1912;top:1940;width:4535;height:120;visibility:visible;mso-wrap-style:square;v-text-anchor:top" coordsize="453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" path="m120,120l,60,120,r,53l90,53r,15l120,68r,52xm4415,120l4415,r105,53l4445,53r,15l4520,68r-105,52xm120,68r-30,l90,53r30,l120,68xm4415,68l120,68r,-15l4415,53r,15xm4520,68r-75,l4445,53r75,l4535,60r-15,8xe" fillcolor="black" stroked="f">
                  <v:path arrowok="t" textboxrect="0,0,4535,120"/>
                </v:shape>
                <v:line id="直线 141" o:spid="_x0000_s1164" style="position:absolute;visibility:visible;mso-wrap-style:square" from="1905,1460" to="1905,2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mn7xAAAANwAAAAPAAAAZHJzL2Rvd25yZXYueG1sRE9La8JA&#10;EL4L/odlhN50Y6V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EjiafvEAAAA3AAAAA8A&#10;AAAAAAAAAAAAAAAABwIAAGRycy9kb3ducmV2LnhtbFBLBQYAAAAAAwADALcAAAD4AgAAAAA=&#10;"/>
                <v:shape id="任意多边形 142" o:spid="_x0000_s1165" style="position:absolute;left:5805;top:1712;width:630;height:120;visibility:visible;mso-wrap-style:square;v-text-anchor:top" coordsize="63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" path="m510,120l510,,615,53r-75,l540,68r75,l510,120xm510,68l,68,,53r510,l510,68xm615,68r-75,l540,53r75,l630,60r-15,8xe" fillcolor="black" stroked="f">
                  <v:path arrowok="t" textboxrect="0,0,630,120"/>
                </v:shape>
                <v:shape id="任意多边形 143" o:spid="_x0000_s1166" style="position:absolute;left:1921;top:194;width:4540;height:1195;visibility:visible;mso-wrap-style:square;v-text-anchor:top" coordsize="4540,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" path="m17,1195l,1128,4522,r3,9l4512,9r2,6l38,1131r-25,l9,1138r6,l25,1180r-6,2l27,1186r25,l17,1195xm4514,15r-2,-6l4519,14r-5,1xm4525,59l4514,15r5,-1l4512,9r13,l4537,57r-7,l4525,59xm4526,64r-1,-5l4530,57r-4,7xm4538,64r-12,l4530,57r7,l4538,64xm52,1186r-25,l25,1180,4525,59r1,5l4538,64r1,3l52,1186xm9,1138r4,-7l14,1137r-5,1xm14,1137r-1,-6l38,1131r-24,6xm15,1138r-6,l14,1137r1,1xm27,1186r-8,-4l25,1180r2,6xe" fillcolor="black" stroked="f">
                  <v:path arrowok="t" textboxrect="0,0,4540,1195"/>
                </v:shape>
                <v:shape id="任意多边形 144" o:spid="_x0000_s1167" style="position:absolute;left:7020;top:1938;width:3402;height:120;visibility:visible;mso-wrap-style:square;v-text-anchor:top" coordsize="340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" path="m120,120l,60,120,r,53l90,53r,15l120,68r,52xm3282,120l3282,r105,53l3312,53r,15l3387,68r-105,52xm120,68r-30,l90,53r30,l120,68xm3282,68l120,68r,-15l3282,53r,15xm3387,68r-75,l3312,53r75,l3402,60r-15,8xe" fillcolor="black" stroked="f">
                  <v:path arrowok="t" textboxrect="0,0,3402,120"/>
                </v:shape>
                <v:line id="直线 145" o:spid="_x0000_s1168" style="position:absolute;visibility:visible;mso-wrap-style:square" from="7008,1453" to="7008,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直线 146" o:spid="_x0000_s1169" style="position:absolute;visibility:visible;mso-wrap-style:square" from="10425,1446" to="10425,2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shape id="任意多边形 147" o:spid="_x0000_s1170" style="position:absolute;left:6999;top:1722;width:567;height:120;visibility:visible;mso-wrap-style:square;v-text-anchor:top" coordsize="5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" path="m120,120l,60,120,r,53l90,53r,15l120,68r,52xm120,68r-30,l90,53r30,l120,68xm567,68r-447,l120,53r447,l567,68xe" fillcolor="black" stroked="f">
                  <v:path arrowok="t" textboxrect="0,0,567,120"/>
                </v:shape>
                <v:line id="直线 148" o:spid="_x0000_s1171" style="position:absolute;visibility:visible;mso-wrap-style:square" from="1771,1396" to="10558,1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" strokecolor="#00af50" strokeweight="5.64pt"/>
                <v:shape id="文本框 149" o:spid="_x0000_s1172" type="#_x0000_t202" style="position:absolute;left:6784;top:401;width:340;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ZYwwAAANwAAAAPAAAAZHJzL2Rvd25yZXYueG1sRE9Na8JA&#10;EL0X/A/LCL3VjW0R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B2Z2WMMAAADcAAAADwAA&#10;AAAAAAAAAAAAAAAHAgAAZHJzL2Rvd25yZXYueG1sUEsFBgAAAAADAAMAtwAAAPcCAAAAAA==&#10;" filled="f" stroked="f">
                  <v:textbox inset="0,0,0,0">
                    <w:txbxContent>
                      <w:p w:rsidR="00DA45F9" w:rsidRDefault="00871653">
                        <w:pPr>
                          <w:spacing w:line="209" w:lineRule="exact"/>
                          <w:rPr>
                            <w:rFonts w:ascii="Calibri"/>
                            <w:sz w:val="21"/>
                          </w:rPr>
                        </w:pPr>
                        <w:r>
                          <w:rPr>
                            <w:rFonts w:ascii="Calibri"/>
                            <w:sz w:val="21"/>
                          </w:rPr>
                          <w:t>100</w:t>
                        </w:r>
                      </w:p>
                    </w:txbxContent>
                  </v:textbox>
                </v:shape>
                <v:shape id="文本框 150" o:spid="_x0000_s1173" type="#_x0000_t202" style="position:absolute;left:2824;top:601;width:33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rsidR="00DA45F9" w:rsidRDefault="00871653">
                        <w:pPr>
                          <w:spacing w:line="209" w:lineRule="exact"/>
                          <w:rPr>
                            <w:rFonts w:ascii="Calibri"/>
                            <w:sz w:val="21"/>
                          </w:rPr>
                        </w:pPr>
                        <w:r>
                          <w:rPr>
                            <w:rFonts w:ascii="Calibri"/>
                            <w:sz w:val="21"/>
                          </w:rPr>
                          <w:t>200</w:t>
                        </w:r>
                      </w:p>
                    </w:txbxContent>
                  </v:textbox>
                </v:shape>
                <v:shape id="文本框 151" o:spid="_x0000_s1174" type="#_x0000_t202" style="position:absolute;left:3832;top:1779;width:33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0u3wwAAANwAAAAPAAAAZHJzL2Rvd25yZXYueG1sRE9Na8JA&#10;EL0X/A/LCL3VjaU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58NLt8MAAADcAAAADwAA&#10;AAAAAAAAAAAAAAAHAgAAZHJzL2Rvd25yZXYueG1sUEsFBgAAAAADAAMAtwAAAPcCAAAAAA==&#10;" filled="f" stroked="f">
                  <v:textbox inset="0,0,0,0">
                    <w:txbxContent>
                      <w:p w:rsidR="00DA45F9" w:rsidRDefault="00871653">
                        <w:pPr>
                          <w:spacing w:line="209" w:lineRule="exact"/>
                          <w:rPr>
                            <w:rFonts w:ascii="Calibri"/>
                            <w:sz w:val="21"/>
                          </w:rPr>
                        </w:pPr>
                        <w:r>
                          <w:rPr>
                            <w:rFonts w:ascii="Calibri"/>
                            <w:sz w:val="21"/>
                          </w:rPr>
                          <w:t>800</w:t>
                        </w:r>
                      </w:p>
                    </w:txbxContent>
                  </v:textbox>
                </v:shape>
                <v:shape id="文本框 152" o:spid="_x0000_s1175" type="#_x0000_t202" style="position:absolute;left:6528;top:1690;width:33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rsidR="00DA45F9" w:rsidRDefault="00871653">
                        <w:pPr>
                          <w:spacing w:line="209" w:lineRule="exact"/>
                          <w:rPr>
                            <w:rFonts w:ascii="Calibri"/>
                            <w:sz w:val="21"/>
                          </w:rPr>
                        </w:pPr>
                        <w:r>
                          <w:rPr>
                            <w:rFonts w:ascii="Calibri"/>
                            <w:sz w:val="21"/>
                          </w:rPr>
                          <w:t>100</w:t>
                        </w:r>
                      </w:p>
                    </w:txbxContent>
                  </v:textbox>
                </v:shape>
                <v:shape id="文本框 153" o:spid="_x0000_s1176" type="#_x0000_t202" style="position:absolute;left:8496;top:1789;width:338;height: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rsidR="00DA45F9" w:rsidRDefault="00871653">
                        <w:pPr>
                          <w:spacing w:line="209" w:lineRule="exact"/>
                          <w:rPr>
                            <w:rFonts w:ascii="Calibri"/>
                            <w:sz w:val="21"/>
                          </w:rPr>
                        </w:pPr>
                        <w:r>
                          <w:rPr>
                            <w:rFonts w:ascii="Calibri"/>
                            <w:sz w:val="21"/>
                          </w:rPr>
                          <w:t>600</w:t>
                        </w:r>
                      </w:p>
                    </w:txbxContent>
                  </v:textbox>
                </v:shape>
                <w10:wrap type="topAndBottom" anchorx="page"/>
              </v:group>
            </w:pict>
          </mc:Fallback>
        </mc:AlternateContent>
      </w:r>
      <w:r>
        <w:rPr>
          <w:noProof/>
          <w:lang w:val="en-US" w:bidi="ar-SA"/>
        </w:rPr>
        <mc:AlternateContent>
          <mc:Choice Requires="wpg">
            <w:drawing>
              <wp:anchor distT="0" distB="0" distL="0" distR="0" simplePos="0" relativeHeight="251681792" behindDoc="1" locked="0" layoutInCell="1" allowOverlap="1">
                <wp:simplePos x="0" y="0"/>
                <wp:positionH relativeFrom="page">
                  <wp:posOffset>3140075</wp:posOffset>
                </wp:positionH>
                <wp:positionV relativeFrom="paragraph">
                  <wp:posOffset>1724025</wp:posOffset>
                </wp:positionV>
                <wp:extent cx="1737360" cy="307975"/>
                <wp:effectExtent l="0" t="635" r="15240" b="15240"/>
                <wp:wrapTopAndBottom/>
                <wp:docPr id="151" name="组合 154"/>
                <wp:cNvGraphicFramePr/>
                <a:graphic xmlns:a="http://schemas.openxmlformats.org/drawingml/2006/main">
                  <a:graphicData uri="http://schemas.microsoft.com/office/word/2010/wordprocessingGroup">
                    <wpg:wgp>
                      <wpg:cNvGrpSpPr/>
                      <wpg:grpSpPr>
                        <a:xfrm>
                          <a:off x="0" y="0"/>
                          <a:ext cx="1737360" cy="307975"/>
                          <a:chOff x="4945" y="2716"/>
                          <a:chExt cx="2736" cy="485"/>
                        </a:xfrm>
                      </wpg:grpSpPr>
                      <wps:wsp>
                        <wps:cNvPr id="149" name="任意多边形 155"/>
                        <wps:cNvSpPr/>
                        <wps:spPr>
                          <a:xfrm>
                            <a:off x="4945" y="2715"/>
                            <a:ext cx="2736" cy="485"/>
                          </a:xfrm>
                          <a:custGeom>
                            <a:avLst/>
                            <a:gdLst/>
                            <a:ahLst/>
                            <a:cxnLst/>
                            <a:rect l="0" t="0" r="0" b="0"/>
                            <a:pathLst>
                              <a:path w="2736" h="485">
                                <a:moveTo>
                                  <a:pt x="2736" y="485"/>
                                </a:moveTo>
                                <a:lnTo>
                                  <a:pt x="0" y="485"/>
                                </a:lnTo>
                                <a:lnTo>
                                  <a:pt x="0" y="0"/>
                                </a:lnTo>
                                <a:lnTo>
                                  <a:pt x="2736" y="0"/>
                                </a:lnTo>
                                <a:lnTo>
                                  <a:pt x="2736" y="7"/>
                                </a:lnTo>
                                <a:lnTo>
                                  <a:pt x="15" y="7"/>
                                </a:lnTo>
                                <a:lnTo>
                                  <a:pt x="8" y="15"/>
                                </a:lnTo>
                                <a:lnTo>
                                  <a:pt x="15" y="15"/>
                                </a:lnTo>
                                <a:lnTo>
                                  <a:pt x="15" y="470"/>
                                </a:lnTo>
                                <a:lnTo>
                                  <a:pt x="8" y="470"/>
                                </a:lnTo>
                                <a:lnTo>
                                  <a:pt x="15" y="477"/>
                                </a:lnTo>
                                <a:lnTo>
                                  <a:pt x="2736" y="477"/>
                                </a:lnTo>
                                <a:lnTo>
                                  <a:pt x="2736" y="485"/>
                                </a:lnTo>
                                <a:close/>
                                <a:moveTo>
                                  <a:pt x="15" y="15"/>
                                </a:moveTo>
                                <a:lnTo>
                                  <a:pt x="8" y="15"/>
                                </a:lnTo>
                                <a:lnTo>
                                  <a:pt x="15" y="7"/>
                                </a:lnTo>
                                <a:lnTo>
                                  <a:pt x="15" y="15"/>
                                </a:lnTo>
                                <a:close/>
                                <a:moveTo>
                                  <a:pt x="2721" y="15"/>
                                </a:moveTo>
                                <a:lnTo>
                                  <a:pt x="15" y="15"/>
                                </a:lnTo>
                                <a:lnTo>
                                  <a:pt x="15" y="7"/>
                                </a:lnTo>
                                <a:lnTo>
                                  <a:pt x="2721" y="7"/>
                                </a:lnTo>
                                <a:lnTo>
                                  <a:pt x="2721" y="15"/>
                                </a:lnTo>
                                <a:close/>
                                <a:moveTo>
                                  <a:pt x="2721" y="477"/>
                                </a:moveTo>
                                <a:lnTo>
                                  <a:pt x="2721" y="7"/>
                                </a:lnTo>
                                <a:lnTo>
                                  <a:pt x="2729" y="15"/>
                                </a:lnTo>
                                <a:lnTo>
                                  <a:pt x="2736" y="15"/>
                                </a:lnTo>
                                <a:lnTo>
                                  <a:pt x="2736" y="470"/>
                                </a:lnTo>
                                <a:lnTo>
                                  <a:pt x="2729" y="470"/>
                                </a:lnTo>
                                <a:lnTo>
                                  <a:pt x="2721" y="477"/>
                                </a:lnTo>
                                <a:close/>
                                <a:moveTo>
                                  <a:pt x="2736" y="15"/>
                                </a:moveTo>
                                <a:lnTo>
                                  <a:pt x="2729" y="15"/>
                                </a:lnTo>
                                <a:lnTo>
                                  <a:pt x="2721" y="7"/>
                                </a:lnTo>
                                <a:lnTo>
                                  <a:pt x="2736" y="7"/>
                                </a:lnTo>
                                <a:lnTo>
                                  <a:pt x="2736" y="15"/>
                                </a:lnTo>
                                <a:close/>
                                <a:moveTo>
                                  <a:pt x="15" y="477"/>
                                </a:moveTo>
                                <a:lnTo>
                                  <a:pt x="8" y="470"/>
                                </a:lnTo>
                                <a:lnTo>
                                  <a:pt x="15" y="470"/>
                                </a:lnTo>
                                <a:lnTo>
                                  <a:pt x="15" y="477"/>
                                </a:lnTo>
                                <a:close/>
                                <a:moveTo>
                                  <a:pt x="2721" y="477"/>
                                </a:moveTo>
                                <a:lnTo>
                                  <a:pt x="15" y="477"/>
                                </a:lnTo>
                                <a:lnTo>
                                  <a:pt x="15" y="470"/>
                                </a:lnTo>
                                <a:lnTo>
                                  <a:pt x="2721" y="470"/>
                                </a:lnTo>
                                <a:lnTo>
                                  <a:pt x="2721" y="477"/>
                                </a:lnTo>
                                <a:close/>
                                <a:moveTo>
                                  <a:pt x="2736" y="477"/>
                                </a:moveTo>
                                <a:lnTo>
                                  <a:pt x="2721" y="477"/>
                                </a:lnTo>
                                <a:lnTo>
                                  <a:pt x="2729" y="470"/>
                                </a:lnTo>
                                <a:lnTo>
                                  <a:pt x="2736" y="470"/>
                                </a:lnTo>
                                <a:lnTo>
                                  <a:pt x="2736" y="477"/>
                                </a:lnTo>
                                <a:close/>
                              </a:path>
                            </a:pathLst>
                          </a:custGeom>
                          <a:solidFill>
                            <a:srgbClr val="585858"/>
                          </a:solidFill>
                          <a:ln>
                            <a:noFill/>
                          </a:ln>
                        </wps:spPr>
                        <wps:bodyPr upright="1"/>
                      </wps:wsp>
                      <wps:wsp>
                        <wps:cNvPr id="150" name="文本框 156"/>
                        <wps:cNvSpPr txBox="1"/>
                        <wps:spPr>
                          <a:xfrm>
                            <a:off x="4945" y="2715"/>
                            <a:ext cx="2736" cy="485"/>
                          </a:xfrm>
                          <a:prstGeom prst="rect">
                            <a:avLst/>
                          </a:prstGeom>
                          <a:noFill/>
                          <a:ln>
                            <a:noFill/>
                          </a:ln>
                        </wps:spPr>
                        <wps:txbx>
                          <w:txbxContent>
                            <w:p w:rsidR="00DA45F9" w:rsidRDefault="00234D56">
                              <w:pPr>
                                <w:spacing w:before="89"/>
                                <w:ind w:left="437"/>
                                <w:rPr>
                                  <w:b/>
                                  <w:sz w:val="24"/>
                                </w:rPr>
                              </w:pPr>
                              <w:r w:rsidRPr="00234D56">
                                <w:rPr>
                                  <w:b/>
                                  <w:sz w:val="24"/>
                                </w:rPr>
                                <w:t>Figure 3. Cliff side view</w:t>
                              </w:r>
                            </w:p>
                          </w:txbxContent>
                        </wps:txbx>
                        <wps:bodyPr lIns="0" tIns="0" rIns="0" bIns="0" upright="1"/>
                      </wps:wsp>
                    </wpg:wgp>
                  </a:graphicData>
                </a:graphic>
              </wp:anchor>
            </w:drawing>
          </mc:Choice>
          <mc:Fallback>
            <w:pict>
              <v:group id="组合 154" o:spid="_x0000_s1177" style="position:absolute;margin-left:247.25pt;margin-top:135.75pt;width:136.8pt;height:24.25pt;z-index:-251634688;mso-wrap-distance-left:0;mso-wrap-distance-right:0;mso-position-horizontal-relative:page;mso-position-vertical-relative:text" coordorigin="4945,2716" coordsize="2736,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">
                <v:shape id="任意多边形 155" o:spid="_x0000_s1178" style="position:absolute;left:4945;top:2715;width:2736;height:485;visibility:visible;mso-wrap-style:square;v-text-anchor:top" coordsize="273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" path="m2736,485l,485,,,2736,r,7l15,7,8,15r7,l15,470r-7,l15,477r2721,l2736,485xm15,15r-7,l15,7r,8xm2721,15l15,15r,-8l2721,7r,8xm2721,477r,-470l2729,15r7,l2736,470r-7,l2721,477xm2736,15r-7,l2721,7r15,l2736,15xm15,477l8,470r7,l15,477xm2721,477l15,477r,-7l2721,470r,7xm2736,477r-15,l2729,470r7,l2736,477xe" fillcolor="#585858" stroked="f">
                  <v:path arrowok="t" textboxrect="0,0,2736,485"/>
                </v:shape>
                <v:shape id="文本框 156" o:spid="_x0000_s1179" type="#_x0000_t202" style="position:absolute;left:4945;top:2715;width:2736;height: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rsidR="00DA45F9" w:rsidRDefault="00234D56">
                        <w:pPr>
                          <w:spacing w:before="89"/>
                          <w:ind w:left="437"/>
                          <w:rPr>
                            <w:b/>
                            <w:sz w:val="24"/>
                          </w:rPr>
                        </w:pPr>
                        <w:r w:rsidRPr="00234D56">
                          <w:rPr>
                            <w:b/>
                            <w:sz w:val="24"/>
                          </w:rPr>
                          <w:t>Figure 3. Cliff side view</w:t>
                        </w:r>
                      </w:p>
                    </w:txbxContent>
                  </v:textbox>
                </v:shape>
                <w10:wrap type="topAndBottom" anchorx="page"/>
              </v:group>
            </w:pict>
          </mc:Fallback>
        </mc:AlternateContent>
      </w:r>
    </w:p>
    <w:p w:rsidR="00DA45F9" w:rsidRDefault="00DA45F9">
      <w:pPr>
        <w:pStyle w:val="a3"/>
        <w:spacing w:before="6"/>
        <w:rPr>
          <w:sz w:val="25"/>
        </w:rPr>
      </w:pPr>
    </w:p>
    <w:p w:rsidR="00DA45F9" w:rsidRDefault="00DA45F9">
      <w:pPr>
        <w:rPr>
          <w:sz w:val="25"/>
        </w:rPr>
        <w:sectPr w:rsidR="00DA45F9">
          <w:pgSz w:w="11910" w:h="16840"/>
          <w:pgMar w:top="1360" w:right="1160" w:bottom="1160" w:left="1440" w:header="0" w:footer="975" w:gutter="0"/>
          <w:cols w:space="720"/>
        </w:sectPr>
      </w:pPr>
    </w:p>
    <w:p w:rsidR="00DA45F9" w:rsidRDefault="00871653">
      <w:pPr>
        <w:pStyle w:val="a4"/>
        <w:numPr>
          <w:ilvl w:val="2"/>
          <w:numId w:val="2"/>
        </w:numPr>
        <w:tabs>
          <w:tab w:val="left" w:pos="924"/>
        </w:tabs>
        <w:spacing w:before="41"/>
        <w:ind w:left="924" w:hanging="663"/>
        <w:rPr>
          <w:b/>
          <w:sz w:val="24"/>
        </w:rPr>
      </w:pPr>
      <w:r>
        <w:rPr>
          <w:noProof/>
          <w:lang w:val="en-US" w:bidi="ar-SA"/>
        </w:rPr>
        <w:lastRenderedPageBreak/>
        <mc:AlternateContent>
          <mc:Choice Requires="wpg">
            <w:drawing>
              <wp:anchor distT="0" distB="0" distL="114300" distR="114300" simplePos="0" relativeHeight="251693056" behindDoc="0" locked="0" layoutInCell="1" allowOverlap="1">
                <wp:simplePos x="0" y="0"/>
                <wp:positionH relativeFrom="page">
                  <wp:posOffset>4267200</wp:posOffset>
                </wp:positionH>
                <wp:positionV relativeFrom="page">
                  <wp:posOffset>3438525</wp:posOffset>
                </wp:positionV>
                <wp:extent cx="1450340" cy="435610"/>
                <wp:effectExtent l="635" t="0" r="15875" b="2540"/>
                <wp:wrapNone/>
                <wp:docPr id="245" name="组合 157"/>
                <wp:cNvGraphicFramePr/>
                <a:graphic xmlns:a="http://schemas.openxmlformats.org/drawingml/2006/main">
                  <a:graphicData uri="http://schemas.microsoft.com/office/word/2010/wordprocessingGroup">
                    <wpg:wgp>
                      <wpg:cNvGrpSpPr/>
                      <wpg:grpSpPr>
                        <a:xfrm>
                          <a:off x="0" y="0"/>
                          <a:ext cx="1450340" cy="435610"/>
                          <a:chOff x="6721" y="5415"/>
                          <a:chExt cx="2284" cy="686"/>
                        </a:xfrm>
                      </wpg:grpSpPr>
                      <wps:wsp>
                        <wps:cNvPr id="243" name="任意多边形 158"/>
                        <wps:cNvSpPr/>
                        <wps:spPr>
                          <a:xfrm>
                            <a:off x="6720" y="5415"/>
                            <a:ext cx="2284" cy="686"/>
                          </a:xfrm>
                          <a:custGeom>
                            <a:avLst/>
                            <a:gdLst/>
                            <a:ahLst/>
                            <a:cxnLst/>
                            <a:rect l="0" t="0" r="0" b="0"/>
                            <a:pathLst>
                              <a:path w="2284" h="686">
                                <a:moveTo>
                                  <a:pt x="1219" y="411"/>
                                </a:moveTo>
                                <a:lnTo>
                                  <a:pt x="0" y="8"/>
                                </a:lnTo>
                                <a:lnTo>
                                  <a:pt x="3" y="0"/>
                                </a:lnTo>
                                <a:lnTo>
                                  <a:pt x="61" y="14"/>
                                </a:lnTo>
                                <a:lnTo>
                                  <a:pt x="57" y="26"/>
                                </a:lnTo>
                                <a:lnTo>
                                  <a:pt x="209" y="61"/>
                                </a:lnTo>
                                <a:lnTo>
                                  <a:pt x="1234" y="400"/>
                                </a:lnTo>
                                <a:lnTo>
                                  <a:pt x="1234" y="404"/>
                                </a:lnTo>
                                <a:lnTo>
                                  <a:pt x="1219" y="404"/>
                                </a:lnTo>
                                <a:lnTo>
                                  <a:pt x="1219" y="411"/>
                                </a:lnTo>
                                <a:close/>
                                <a:moveTo>
                                  <a:pt x="76" y="17"/>
                                </a:moveTo>
                                <a:lnTo>
                                  <a:pt x="61" y="14"/>
                                </a:lnTo>
                                <a:lnTo>
                                  <a:pt x="61" y="12"/>
                                </a:lnTo>
                                <a:lnTo>
                                  <a:pt x="76" y="17"/>
                                </a:lnTo>
                                <a:close/>
                                <a:moveTo>
                                  <a:pt x="209" y="61"/>
                                </a:moveTo>
                                <a:lnTo>
                                  <a:pt x="57" y="26"/>
                                </a:lnTo>
                                <a:lnTo>
                                  <a:pt x="61" y="14"/>
                                </a:lnTo>
                                <a:lnTo>
                                  <a:pt x="76" y="17"/>
                                </a:lnTo>
                                <a:lnTo>
                                  <a:pt x="209" y="61"/>
                                </a:lnTo>
                                <a:close/>
                                <a:moveTo>
                                  <a:pt x="1233" y="296"/>
                                </a:moveTo>
                                <a:lnTo>
                                  <a:pt x="209" y="61"/>
                                </a:lnTo>
                                <a:lnTo>
                                  <a:pt x="76" y="17"/>
                                </a:lnTo>
                                <a:lnTo>
                                  <a:pt x="1220" y="279"/>
                                </a:lnTo>
                                <a:lnTo>
                                  <a:pt x="1219" y="282"/>
                                </a:lnTo>
                                <a:lnTo>
                                  <a:pt x="1219" y="288"/>
                                </a:lnTo>
                                <a:lnTo>
                                  <a:pt x="1233" y="288"/>
                                </a:lnTo>
                                <a:lnTo>
                                  <a:pt x="1233" y="296"/>
                                </a:lnTo>
                                <a:close/>
                                <a:moveTo>
                                  <a:pt x="1233" y="288"/>
                                </a:moveTo>
                                <a:lnTo>
                                  <a:pt x="1219" y="288"/>
                                </a:lnTo>
                                <a:lnTo>
                                  <a:pt x="1228" y="280"/>
                                </a:lnTo>
                                <a:lnTo>
                                  <a:pt x="1220" y="279"/>
                                </a:lnTo>
                                <a:lnTo>
                                  <a:pt x="1221" y="274"/>
                                </a:lnTo>
                                <a:lnTo>
                                  <a:pt x="1223" y="268"/>
                                </a:lnTo>
                                <a:lnTo>
                                  <a:pt x="1225" y="264"/>
                                </a:lnTo>
                                <a:lnTo>
                                  <a:pt x="1228" y="260"/>
                                </a:lnTo>
                                <a:lnTo>
                                  <a:pt x="1231" y="256"/>
                                </a:lnTo>
                                <a:lnTo>
                                  <a:pt x="1234" y="252"/>
                                </a:lnTo>
                                <a:lnTo>
                                  <a:pt x="1238" y="248"/>
                                </a:lnTo>
                                <a:lnTo>
                                  <a:pt x="1242" y="244"/>
                                </a:lnTo>
                                <a:lnTo>
                                  <a:pt x="1247" y="242"/>
                                </a:lnTo>
                                <a:lnTo>
                                  <a:pt x="1252" y="238"/>
                                </a:lnTo>
                                <a:lnTo>
                                  <a:pt x="1257" y="234"/>
                                </a:lnTo>
                                <a:lnTo>
                                  <a:pt x="1262" y="232"/>
                                </a:lnTo>
                                <a:lnTo>
                                  <a:pt x="1274" y="226"/>
                                </a:lnTo>
                                <a:lnTo>
                                  <a:pt x="1287" y="220"/>
                                </a:lnTo>
                                <a:lnTo>
                                  <a:pt x="1301" y="216"/>
                                </a:lnTo>
                                <a:lnTo>
                                  <a:pt x="1316" y="212"/>
                                </a:lnTo>
                                <a:lnTo>
                                  <a:pt x="1332" y="208"/>
                                </a:lnTo>
                                <a:lnTo>
                                  <a:pt x="1383" y="202"/>
                                </a:lnTo>
                                <a:lnTo>
                                  <a:pt x="2119" y="202"/>
                                </a:lnTo>
                                <a:lnTo>
                                  <a:pt x="2171" y="208"/>
                                </a:lnTo>
                                <a:lnTo>
                                  <a:pt x="2186" y="212"/>
                                </a:lnTo>
                                <a:lnTo>
                                  <a:pt x="2201" y="216"/>
                                </a:lnTo>
                                <a:lnTo>
                                  <a:pt x="2208" y="218"/>
                                </a:lnTo>
                                <a:lnTo>
                                  <a:pt x="1367" y="218"/>
                                </a:lnTo>
                                <a:lnTo>
                                  <a:pt x="1350" y="220"/>
                                </a:lnTo>
                                <a:lnTo>
                                  <a:pt x="1350" y="220"/>
                                </a:lnTo>
                                <a:lnTo>
                                  <a:pt x="1334" y="224"/>
                                </a:lnTo>
                                <a:lnTo>
                                  <a:pt x="1334" y="224"/>
                                </a:lnTo>
                                <a:lnTo>
                                  <a:pt x="1319" y="226"/>
                                </a:lnTo>
                                <a:lnTo>
                                  <a:pt x="1320" y="226"/>
                                </a:lnTo>
                                <a:lnTo>
                                  <a:pt x="1305" y="230"/>
                                </a:lnTo>
                                <a:lnTo>
                                  <a:pt x="1306" y="230"/>
                                </a:lnTo>
                                <a:lnTo>
                                  <a:pt x="1292" y="234"/>
                                </a:lnTo>
                                <a:lnTo>
                                  <a:pt x="1293" y="234"/>
                                </a:lnTo>
                                <a:lnTo>
                                  <a:pt x="1280" y="240"/>
                                </a:lnTo>
                                <a:lnTo>
                                  <a:pt x="1281" y="240"/>
                                </a:lnTo>
                                <a:lnTo>
                                  <a:pt x="1269" y="244"/>
                                </a:lnTo>
                                <a:lnTo>
                                  <a:pt x="1270" y="244"/>
                                </a:lnTo>
                                <a:lnTo>
                                  <a:pt x="1264" y="248"/>
                                </a:lnTo>
                                <a:lnTo>
                                  <a:pt x="1265" y="248"/>
                                </a:lnTo>
                                <a:lnTo>
                                  <a:pt x="1260" y="250"/>
                                </a:lnTo>
                                <a:lnTo>
                                  <a:pt x="1260" y="250"/>
                                </a:lnTo>
                                <a:lnTo>
                                  <a:pt x="1256" y="254"/>
                                </a:lnTo>
                                <a:lnTo>
                                  <a:pt x="1256" y="254"/>
                                </a:lnTo>
                                <a:lnTo>
                                  <a:pt x="1252" y="256"/>
                                </a:lnTo>
                                <a:lnTo>
                                  <a:pt x="1252" y="256"/>
                                </a:lnTo>
                                <a:lnTo>
                                  <a:pt x="1248" y="260"/>
                                </a:lnTo>
                                <a:lnTo>
                                  <a:pt x="1249" y="260"/>
                                </a:lnTo>
                                <a:lnTo>
                                  <a:pt x="1245" y="262"/>
                                </a:lnTo>
                                <a:lnTo>
                                  <a:pt x="1245" y="262"/>
                                </a:lnTo>
                                <a:lnTo>
                                  <a:pt x="1242" y="266"/>
                                </a:lnTo>
                                <a:lnTo>
                                  <a:pt x="1243" y="266"/>
                                </a:lnTo>
                                <a:lnTo>
                                  <a:pt x="1240" y="268"/>
                                </a:lnTo>
                                <a:lnTo>
                                  <a:pt x="1240" y="268"/>
                                </a:lnTo>
                                <a:lnTo>
                                  <a:pt x="1238" y="272"/>
                                </a:lnTo>
                                <a:lnTo>
                                  <a:pt x="1238" y="272"/>
                                </a:lnTo>
                                <a:lnTo>
                                  <a:pt x="1237" y="274"/>
                                </a:lnTo>
                                <a:lnTo>
                                  <a:pt x="1237" y="274"/>
                                </a:lnTo>
                                <a:lnTo>
                                  <a:pt x="1235" y="278"/>
                                </a:lnTo>
                                <a:lnTo>
                                  <a:pt x="1235" y="278"/>
                                </a:lnTo>
                                <a:lnTo>
                                  <a:pt x="1235" y="280"/>
                                </a:lnTo>
                                <a:lnTo>
                                  <a:pt x="1234" y="280"/>
                                </a:lnTo>
                                <a:lnTo>
                                  <a:pt x="1234" y="284"/>
                                </a:lnTo>
                                <a:lnTo>
                                  <a:pt x="1234" y="284"/>
                                </a:lnTo>
                                <a:lnTo>
                                  <a:pt x="1233" y="288"/>
                                </a:lnTo>
                                <a:close/>
                                <a:moveTo>
                                  <a:pt x="2266" y="276"/>
                                </a:moveTo>
                                <a:lnTo>
                                  <a:pt x="2264" y="272"/>
                                </a:lnTo>
                                <a:lnTo>
                                  <a:pt x="2264" y="272"/>
                                </a:lnTo>
                                <a:lnTo>
                                  <a:pt x="2262" y="268"/>
                                </a:lnTo>
                                <a:lnTo>
                                  <a:pt x="2262" y="268"/>
                                </a:lnTo>
                                <a:lnTo>
                                  <a:pt x="2259" y="266"/>
                                </a:lnTo>
                                <a:lnTo>
                                  <a:pt x="2260" y="266"/>
                                </a:lnTo>
                                <a:lnTo>
                                  <a:pt x="2257" y="262"/>
                                </a:lnTo>
                                <a:lnTo>
                                  <a:pt x="2257" y="262"/>
                                </a:lnTo>
                                <a:lnTo>
                                  <a:pt x="2253" y="260"/>
                                </a:lnTo>
                                <a:lnTo>
                                  <a:pt x="2254" y="260"/>
                                </a:lnTo>
                                <a:lnTo>
                                  <a:pt x="2250" y="256"/>
                                </a:lnTo>
                                <a:lnTo>
                                  <a:pt x="2250" y="256"/>
                                </a:lnTo>
                                <a:lnTo>
                                  <a:pt x="2246" y="254"/>
                                </a:lnTo>
                                <a:lnTo>
                                  <a:pt x="2246" y="254"/>
                                </a:lnTo>
                                <a:lnTo>
                                  <a:pt x="2242" y="250"/>
                                </a:lnTo>
                                <a:lnTo>
                                  <a:pt x="2242" y="250"/>
                                </a:lnTo>
                                <a:lnTo>
                                  <a:pt x="2237" y="248"/>
                                </a:lnTo>
                                <a:lnTo>
                                  <a:pt x="2238" y="248"/>
                                </a:lnTo>
                                <a:lnTo>
                                  <a:pt x="2232" y="244"/>
                                </a:lnTo>
                                <a:lnTo>
                                  <a:pt x="2233" y="244"/>
                                </a:lnTo>
                                <a:lnTo>
                                  <a:pt x="2221" y="240"/>
                                </a:lnTo>
                                <a:lnTo>
                                  <a:pt x="2222" y="240"/>
                                </a:lnTo>
                                <a:lnTo>
                                  <a:pt x="2210" y="234"/>
                                </a:lnTo>
                                <a:lnTo>
                                  <a:pt x="2210" y="234"/>
                                </a:lnTo>
                                <a:lnTo>
                                  <a:pt x="2196" y="230"/>
                                </a:lnTo>
                                <a:lnTo>
                                  <a:pt x="2197" y="230"/>
                                </a:lnTo>
                                <a:lnTo>
                                  <a:pt x="2182" y="226"/>
                                </a:lnTo>
                                <a:lnTo>
                                  <a:pt x="2183" y="226"/>
                                </a:lnTo>
                                <a:lnTo>
                                  <a:pt x="2168" y="224"/>
                                </a:lnTo>
                                <a:lnTo>
                                  <a:pt x="2168" y="224"/>
                                </a:lnTo>
                                <a:lnTo>
                                  <a:pt x="2152" y="220"/>
                                </a:lnTo>
                                <a:lnTo>
                                  <a:pt x="2152" y="220"/>
                                </a:lnTo>
                                <a:lnTo>
                                  <a:pt x="2135" y="218"/>
                                </a:lnTo>
                                <a:lnTo>
                                  <a:pt x="2208" y="218"/>
                                </a:lnTo>
                                <a:lnTo>
                                  <a:pt x="2215" y="220"/>
                                </a:lnTo>
                                <a:lnTo>
                                  <a:pt x="2228" y="226"/>
                                </a:lnTo>
                                <a:lnTo>
                                  <a:pt x="2240" y="232"/>
                                </a:lnTo>
                                <a:lnTo>
                                  <a:pt x="2245" y="234"/>
                                </a:lnTo>
                                <a:lnTo>
                                  <a:pt x="2250" y="238"/>
                                </a:lnTo>
                                <a:lnTo>
                                  <a:pt x="2255" y="242"/>
                                </a:lnTo>
                                <a:lnTo>
                                  <a:pt x="2260" y="244"/>
                                </a:lnTo>
                                <a:lnTo>
                                  <a:pt x="2264" y="248"/>
                                </a:lnTo>
                                <a:lnTo>
                                  <a:pt x="2268" y="252"/>
                                </a:lnTo>
                                <a:lnTo>
                                  <a:pt x="2271" y="256"/>
                                </a:lnTo>
                                <a:lnTo>
                                  <a:pt x="2274" y="260"/>
                                </a:lnTo>
                                <a:lnTo>
                                  <a:pt x="2277" y="264"/>
                                </a:lnTo>
                                <a:lnTo>
                                  <a:pt x="2279" y="268"/>
                                </a:lnTo>
                                <a:lnTo>
                                  <a:pt x="2281" y="274"/>
                                </a:lnTo>
                                <a:lnTo>
                                  <a:pt x="2265" y="274"/>
                                </a:lnTo>
                                <a:lnTo>
                                  <a:pt x="2266" y="276"/>
                                </a:lnTo>
                                <a:close/>
                                <a:moveTo>
                                  <a:pt x="1236" y="276"/>
                                </a:moveTo>
                                <a:lnTo>
                                  <a:pt x="1237" y="274"/>
                                </a:lnTo>
                                <a:lnTo>
                                  <a:pt x="1237" y="274"/>
                                </a:lnTo>
                                <a:lnTo>
                                  <a:pt x="1236" y="276"/>
                                </a:lnTo>
                                <a:close/>
                                <a:moveTo>
                                  <a:pt x="2268" y="282"/>
                                </a:moveTo>
                                <a:lnTo>
                                  <a:pt x="2267" y="278"/>
                                </a:lnTo>
                                <a:lnTo>
                                  <a:pt x="2267" y="278"/>
                                </a:lnTo>
                                <a:lnTo>
                                  <a:pt x="2265" y="274"/>
                                </a:lnTo>
                                <a:lnTo>
                                  <a:pt x="2281" y="274"/>
                                </a:lnTo>
                                <a:lnTo>
                                  <a:pt x="2282" y="279"/>
                                </a:lnTo>
                                <a:lnTo>
                                  <a:pt x="2283" y="280"/>
                                </a:lnTo>
                                <a:lnTo>
                                  <a:pt x="2268" y="280"/>
                                </a:lnTo>
                                <a:lnTo>
                                  <a:pt x="2268" y="282"/>
                                </a:lnTo>
                                <a:close/>
                                <a:moveTo>
                                  <a:pt x="1219" y="288"/>
                                </a:moveTo>
                                <a:lnTo>
                                  <a:pt x="1219" y="282"/>
                                </a:lnTo>
                                <a:lnTo>
                                  <a:pt x="1220" y="279"/>
                                </a:lnTo>
                                <a:lnTo>
                                  <a:pt x="1228" y="280"/>
                                </a:lnTo>
                                <a:lnTo>
                                  <a:pt x="1219" y="288"/>
                                </a:lnTo>
                                <a:close/>
                                <a:moveTo>
                                  <a:pt x="1234" y="282"/>
                                </a:moveTo>
                                <a:lnTo>
                                  <a:pt x="1234" y="280"/>
                                </a:lnTo>
                                <a:lnTo>
                                  <a:pt x="1235" y="280"/>
                                </a:lnTo>
                                <a:lnTo>
                                  <a:pt x="1234" y="282"/>
                                </a:lnTo>
                                <a:close/>
                                <a:moveTo>
                                  <a:pt x="2283" y="604"/>
                                </a:moveTo>
                                <a:lnTo>
                                  <a:pt x="2268" y="604"/>
                                </a:lnTo>
                                <a:lnTo>
                                  <a:pt x="2269" y="600"/>
                                </a:lnTo>
                                <a:lnTo>
                                  <a:pt x="2269" y="288"/>
                                </a:lnTo>
                                <a:lnTo>
                                  <a:pt x="2269" y="288"/>
                                </a:lnTo>
                                <a:lnTo>
                                  <a:pt x="2268" y="284"/>
                                </a:lnTo>
                                <a:lnTo>
                                  <a:pt x="2268" y="284"/>
                                </a:lnTo>
                                <a:lnTo>
                                  <a:pt x="2268" y="280"/>
                                </a:lnTo>
                                <a:lnTo>
                                  <a:pt x="2283" y="280"/>
                                </a:lnTo>
                                <a:lnTo>
                                  <a:pt x="2283" y="282"/>
                                </a:lnTo>
                                <a:lnTo>
                                  <a:pt x="2283" y="284"/>
                                </a:lnTo>
                                <a:lnTo>
                                  <a:pt x="2283" y="604"/>
                                </a:lnTo>
                                <a:close/>
                                <a:moveTo>
                                  <a:pt x="1224" y="412"/>
                                </a:moveTo>
                                <a:lnTo>
                                  <a:pt x="1219" y="411"/>
                                </a:lnTo>
                                <a:lnTo>
                                  <a:pt x="1219" y="404"/>
                                </a:lnTo>
                                <a:lnTo>
                                  <a:pt x="1224" y="412"/>
                                </a:lnTo>
                                <a:close/>
                                <a:moveTo>
                                  <a:pt x="1234" y="412"/>
                                </a:moveTo>
                                <a:lnTo>
                                  <a:pt x="1224" y="412"/>
                                </a:lnTo>
                                <a:lnTo>
                                  <a:pt x="1219" y="404"/>
                                </a:lnTo>
                                <a:lnTo>
                                  <a:pt x="1234" y="404"/>
                                </a:lnTo>
                                <a:lnTo>
                                  <a:pt x="1234" y="412"/>
                                </a:lnTo>
                                <a:close/>
                                <a:moveTo>
                                  <a:pt x="2137" y="684"/>
                                </a:moveTo>
                                <a:lnTo>
                                  <a:pt x="1365" y="684"/>
                                </a:lnTo>
                                <a:lnTo>
                                  <a:pt x="1348" y="682"/>
                                </a:lnTo>
                                <a:lnTo>
                                  <a:pt x="1332" y="678"/>
                                </a:lnTo>
                                <a:lnTo>
                                  <a:pt x="1316" y="676"/>
                                </a:lnTo>
                                <a:lnTo>
                                  <a:pt x="1301" y="672"/>
                                </a:lnTo>
                                <a:lnTo>
                                  <a:pt x="1287" y="666"/>
                                </a:lnTo>
                                <a:lnTo>
                                  <a:pt x="1274" y="662"/>
                                </a:lnTo>
                                <a:lnTo>
                                  <a:pt x="1262" y="656"/>
                                </a:lnTo>
                                <a:lnTo>
                                  <a:pt x="1257" y="652"/>
                                </a:lnTo>
                                <a:lnTo>
                                  <a:pt x="1252" y="650"/>
                                </a:lnTo>
                                <a:lnTo>
                                  <a:pt x="1247" y="646"/>
                                </a:lnTo>
                                <a:lnTo>
                                  <a:pt x="1242" y="642"/>
                                </a:lnTo>
                                <a:lnTo>
                                  <a:pt x="1238" y="638"/>
                                </a:lnTo>
                                <a:lnTo>
                                  <a:pt x="1234" y="636"/>
                                </a:lnTo>
                                <a:lnTo>
                                  <a:pt x="1231" y="632"/>
                                </a:lnTo>
                                <a:lnTo>
                                  <a:pt x="1228" y="628"/>
                                </a:lnTo>
                                <a:lnTo>
                                  <a:pt x="1225" y="622"/>
                                </a:lnTo>
                                <a:lnTo>
                                  <a:pt x="1223" y="618"/>
                                </a:lnTo>
                                <a:lnTo>
                                  <a:pt x="1221" y="614"/>
                                </a:lnTo>
                                <a:lnTo>
                                  <a:pt x="1220" y="610"/>
                                </a:lnTo>
                                <a:lnTo>
                                  <a:pt x="1219" y="604"/>
                                </a:lnTo>
                                <a:lnTo>
                                  <a:pt x="1219" y="602"/>
                                </a:lnTo>
                                <a:lnTo>
                                  <a:pt x="1219" y="411"/>
                                </a:lnTo>
                                <a:lnTo>
                                  <a:pt x="1224" y="412"/>
                                </a:lnTo>
                                <a:lnTo>
                                  <a:pt x="1234" y="412"/>
                                </a:lnTo>
                                <a:lnTo>
                                  <a:pt x="1233" y="600"/>
                                </a:lnTo>
                                <a:lnTo>
                                  <a:pt x="1234" y="604"/>
                                </a:lnTo>
                                <a:lnTo>
                                  <a:pt x="1234" y="604"/>
                                </a:lnTo>
                                <a:lnTo>
                                  <a:pt x="1234" y="606"/>
                                </a:lnTo>
                                <a:lnTo>
                                  <a:pt x="1235" y="610"/>
                                </a:lnTo>
                                <a:lnTo>
                                  <a:pt x="1236" y="610"/>
                                </a:lnTo>
                                <a:lnTo>
                                  <a:pt x="1237" y="612"/>
                                </a:lnTo>
                                <a:lnTo>
                                  <a:pt x="1236" y="612"/>
                                </a:lnTo>
                                <a:lnTo>
                                  <a:pt x="1238" y="616"/>
                                </a:lnTo>
                                <a:lnTo>
                                  <a:pt x="1238" y="616"/>
                                </a:lnTo>
                                <a:lnTo>
                                  <a:pt x="1240" y="618"/>
                                </a:lnTo>
                                <a:lnTo>
                                  <a:pt x="1240" y="618"/>
                                </a:lnTo>
                                <a:lnTo>
                                  <a:pt x="1243" y="622"/>
                                </a:lnTo>
                                <a:lnTo>
                                  <a:pt x="1242" y="622"/>
                                </a:lnTo>
                                <a:lnTo>
                                  <a:pt x="1245" y="626"/>
                                </a:lnTo>
                                <a:lnTo>
                                  <a:pt x="1247" y="626"/>
                                </a:lnTo>
                                <a:lnTo>
                                  <a:pt x="1249" y="628"/>
                                </a:lnTo>
                                <a:lnTo>
                                  <a:pt x="1248" y="628"/>
                                </a:lnTo>
                                <a:lnTo>
                                  <a:pt x="1252" y="632"/>
                                </a:lnTo>
                                <a:lnTo>
                                  <a:pt x="1254" y="632"/>
                                </a:lnTo>
                                <a:lnTo>
                                  <a:pt x="1256" y="634"/>
                                </a:lnTo>
                                <a:lnTo>
                                  <a:pt x="1256" y="634"/>
                                </a:lnTo>
                                <a:lnTo>
                                  <a:pt x="1260" y="638"/>
                                </a:lnTo>
                                <a:lnTo>
                                  <a:pt x="1262" y="638"/>
                                </a:lnTo>
                                <a:lnTo>
                                  <a:pt x="1265" y="640"/>
                                </a:lnTo>
                                <a:lnTo>
                                  <a:pt x="1264" y="640"/>
                                </a:lnTo>
                                <a:lnTo>
                                  <a:pt x="1270" y="642"/>
                                </a:lnTo>
                                <a:lnTo>
                                  <a:pt x="1269" y="642"/>
                                </a:lnTo>
                                <a:lnTo>
                                  <a:pt x="1281" y="648"/>
                                </a:lnTo>
                                <a:lnTo>
                                  <a:pt x="1280" y="648"/>
                                </a:lnTo>
                                <a:lnTo>
                                  <a:pt x="1293" y="652"/>
                                </a:lnTo>
                                <a:lnTo>
                                  <a:pt x="1292" y="652"/>
                                </a:lnTo>
                                <a:lnTo>
                                  <a:pt x="1306" y="658"/>
                                </a:lnTo>
                                <a:lnTo>
                                  <a:pt x="1305" y="658"/>
                                </a:lnTo>
                                <a:lnTo>
                                  <a:pt x="1320" y="660"/>
                                </a:lnTo>
                                <a:lnTo>
                                  <a:pt x="1319" y="660"/>
                                </a:lnTo>
                                <a:lnTo>
                                  <a:pt x="1334" y="664"/>
                                </a:lnTo>
                                <a:lnTo>
                                  <a:pt x="1334" y="664"/>
                                </a:lnTo>
                                <a:lnTo>
                                  <a:pt x="1350" y="666"/>
                                </a:lnTo>
                                <a:lnTo>
                                  <a:pt x="1350" y="666"/>
                                </a:lnTo>
                                <a:lnTo>
                                  <a:pt x="1367" y="668"/>
                                </a:lnTo>
                                <a:lnTo>
                                  <a:pt x="1366" y="668"/>
                                </a:lnTo>
                                <a:lnTo>
                                  <a:pt x="1384" y="670"/>
                                </a:lnTo>
                                <a:lnTo>
                                  <a:pt x="2206" y="670"/>
                                </a:lnTo>
                                <a:lnTo>
                                  <a:pt x="2201" y="672"/>
                                </a:lnTo>
                                <a:lnTo>
                                  <a:pt x="2186" y="676"/>
                                </a:lnTo>
                                <a:lnTo>
                                  <a:pt x="2171" y="678"/>
                                </a:lnTo>
                                <a:lnTo>
                                  <a:pt x="2154" y="682"/>
                                </a:lnTo>
                                <a:lnTo>
                                  <a:pt x="2137" y="684"/>
                                </a:lnTo>
                                <a:close/>
                                <a:moveTo>
                                  <a:pt x="1234" y="604"/>
                                </a:moveTo>
                                <a:lnTo>
                                  <a:pt x="1234" y="604"/>
                                </a:lnTo>
                                <a:lnTo>
                                  <a:pt x="1234" y="602"/>
                                </a:lnTo>
                                <a:lnTo>
                                  <a:pt x="1234" y="604"/>
                                </a:lnTo>
                                <a:close/>
                                <a:moveTo>
                                  <a:pt x="2282" y="610"/>
                                </a:moveTo>
                                <a:lnTo>
                                  <a:pt x="2267" y="610"/>
                                </a:lnTo>
                                <a:lnTo>
                                  <a:pt x="2268" y="606"/>
                                </a:lnTo>
                                <a:lnTo>
                                  <a:pt x="2268" y="606"/>
                                </a:lnTo>
                                <a:lnTo>
                                  <a:pt x="2268" y="602"/>
                                </a:lnTo>
                                <a:lnTo>
                                  <a:pt x="2268" y="604"/>
                                </a:lnTo>
                                <a:lnTo>
                                  <a:pt x="2283" y="604"/>
                                </a:lnTo>
                                <a:lnTo>
                                  <a:pt x="2282" y="610"/>
                                </a:lnTo>
                                <a:close/>
                                <a:moveTo>
                                  <a:pt x="1236" y="610"/>
                                </a:moveTo>
                                <a:lnTo>
                                  <a:pt x="1235" y="610"/>
                                </a:lnTo>
                                <a:lnTo>
                                  <a:pt x="1235" y="608"/>
                                </a:lnTo>
                                <a:lnTo>
                                  <a:pt x="1236" y="610"/>
                                </a:lnTo>
                                <a:close/>
                                <a:moveTo>
                                  <a:pt x="2275" y="626"/>
                                </a:moveTo>
                                <a:lnTo>
                                  <a:pt x="2257" y="626"/>
                                </a:lnTo>
                                <a:lnTo>
                                  <a:pt x="2260" y="622"/>
                                </a:lnTo>
                                <a:lnTo>
                                  <a:pt x="2259" y="622"/>
                                </a:lnTo>
                                <a:lnTo>
                                  <a:pt x="2262" y="618"/>
                                </a:lnTo>
                                <a:lnTo>
                                  <a:pt x="2262" y="618"/>
                                </a:lnTo>
                                <a:lnTo>
                                  <a:pt x="2264" y="616"/>
                                </a:lnTo>
                                <a:lnTo>
                                  <a:pt x="2264" y="616"/>
                                </a:lnTo>
                                <a:lnTo>
                                  <a:pt x="2266" y="612"/>
                                </a:lnTo>
                                <a:lnTo>
                                  <a:pt x="2265" y="612"/>
                                </a:lnTo>
                                <a:lnTo>
                                  <a:pt x="2267" y="608"/>
                                </a:lnTo>
                                <a:lnTo>
                                  <a:pt x="2267" y="610"/>
                                </a:lnTo>
                                <a:lnTo>
                                  <a:pt x="2282" y="610"/>
                                </a:lnTo>
                                <a:lnTo>
                                  <a:pt x="2281" y="614"/>
                                </a:lnTo>
                                <a:lnTo>
                                  <a:pt x="2279" y="618"/>
                                </a:lnTo>
                                <a:lnTo>
                                  <a:pt x="2277" y="622"/>
                                </a:lnTo>
                                <a:lnTo>
                                  <a:pt x="2275" y="626"/>
                                </a:lnTo>
                                <a:close/>
                                <a:moveTo>
                                  <a:pt x="1247" y="626"/>
                                </a:moveTo>
                                <a:lnTo>
                                  <a:pt x="1245" y="626"/>
                                </a:lnTo>
                                <a:lnTo>
                                  <a:pt x="1245" y="624"/>
                                </a:lnTo>
                                <a:lnTo>
                                  <a:pt x="1247" y="626"/>
                                </a:lnTo>
                                <a:close/>
                                <a:moveTo>
                                  <a:pt x="2271" y="632"/>
                                </a:moveTo>
                                <a:lnTo>
                                  <a:pt x="2250" y="632"/>
                                </a:lnTo>
                                <a:lnTo>
                                  <a:pt x="2254" y="628"/>
                                </a:lnTo>
                                <a:lnTo>
                                  <a:pt x="2253" y="628"/>
                                </a:lnTo>
                                <a:lnTo>
                                  <a:pt x="2257" y="624"/>
                                </a:lnTo>
                                <a:lnTo>
                                  <a:pt x="2257" y="626"/>
                                </a:lnTo>
                                <a:lnTo>
                                  <a:pt x="2275" y="626"/>
                                </a:lnTo>
                                <a:lnTo>
                                  <a:pt x="2274" y="628"/>
                                </a:lnTo>
                                <a:lnTo>
                                  <a:pt x="2271" y="632"/>
                                </a:lnTo>
                                <a:close/>
                                <a:moveTo>
                                  <a:pt x="1254" y="632"/>
                                </a:moveTo>
                                <a:lnTo>
                                  <a:pt x="1252" y="632"/>
                                </a:lnTo>
                                <a:lnTo>
                                  <a:pt x="1252" y="630"/>
                                </a:lnTo>
                                <a:lnTo>
                                  <a:pt x="1254" y="632"/>
                                </a:lnTo>
                                <a:close/>
                                <a:moveTo>
                                  <a:pt x="2264" y="638"/>
                                </a:moveTo>
                                <a:lnTo>
                                  <a:pt x="2242" y="638"/>
                                </a:lnTo>
                                <a:lnTo>
                                  <a:pt x="2246" y="634"/>
                                </a:lnTo>
                                <a:lnTo>
                                  <a:pt x="2246" y="634"/>
                                </a:lnTo>
                                <a:lnTo>
                                  <a:pt x="2250" y="630"/>
                                </a:lnTo>
                                <a:lnTo>
                                  <a:pt x="2250" y="632"/>
                                </a:lnTo>
                                <a:lnTo>
                                  <a:pt x="2271" y="632"/>
                                </a:lnTo>
                                <a:lnTo>
                                  <a:pt x="2268" y="636"/>
                                </a:lnTo>
                                <a:lnTo>
                                  <a:pt x="2264" y="638"/>
                                </a:lnTo>
                                <a:close/>
                                <a:moveTo>
                                  <a:pt x="1262" y="638"/>
                                </a:moveTo>
                                <a:lnTo>
                                  <a:pt x="1260" y="638"/>
                                </a:lnTo>
                                <a:lnTo>
                                  <a:pt x="1260" y="636"/>
                                </a:lnTo>
                                <a:lnTo>
                                  <a:pt x="1262" y="638"/>
                                </a:lnTo>
                                <a:close/>
                                <a:moveTo>
                                  <a:pt x="2206" y="670"/>
                                </a:moveTo>
                                <a:lnTo>
                                  <a:pt x="2118" y="670"/>
                                </a:lnTo>
                                <a:lnTo>
                                  <a:pt x="2136" y="668"/>
                                </a:lnTo>
                                <a:lnTo>
                                  <a:pt x="2135" y="668"/>
                                </a:lnTo>
                                <a:lnTo>
                                  <a:pt x="2152" y="666"/>
                                </a:lnTo>
                                <a:lnTo>
                                  <a:pt x="2152" y="666"/>
                                </a:lnTo>
                                <a:lnTo>
                                  <a:pt x="2168" y="664"/>
                                </a:lnTo>
                                <a:lnTo>
                                  <a:pt x="2168" y="664"/>
                                </a:lnTo>
                                <a:lnTo>
                                  <a:pt x="2183" y="660"/>
                                </a:lnTo>
                                <a:lnTo>
                                  <a:pt x="2182" y="660"/>
                                </a:lnTo>
                                <a:lnTo>
                                  <a:pt x="2197" y="658"/>
                                </a:lnTo>
                                <a:lnTo>
                                  <a:pt x="2196" y="658"/>
                                </a:lnTo>
                                <a:lnTo>
                                  <a:pt x="2210" y="652"/>
                                </a:lnTo>
                                <a:lnTo>
                                  <a:pt x="2210" y="652"/>
                                </a:lnTo>
                                <a:lnTo>
                                  <a:pt x="2222" y="648"/>
                                </a:lnTo>
                                <a:lnTo>
                                  <a:pt x="2221" y="648"/>
                                </a:lnTo>
                                <a:lnTo>
                                  <a:pt x="2233" y="642"/>
                                </a:lnTo>
                                <a:lnTo>
                                  <a:pt x="2232" y="642"/>
                                </a:lnTo>
                                <a:lnTo>
                                  <a:pt x="2238" y="640"/>
                                </a:lnTo>
                                <a:lnTo>
                                  <a:pt x="2237" y="640"/>
                                </a:lnTo>
                                <a:lnTo>
                                  <a:pt x="2242" y="636"/>
                                </a:lnTo>
                                <a:lnTo>
                                  <a:pt x="2242" y="638"/>
                                </a:lnTo>
                                <a:lnTo>
                                  <a:pt x="2264" y="638"/>
                                </a:lnTo>
                                <a:lnTo>
                                  <a:pt x="2260" y="642"/>
                                </a:lnTo>
                                <a:lnTo>
                                  <a:pt x="2255" y="646"/>
                                </a:lnTo>
                                <a:lnTo>
                                  <a:pt x="2250" y="650"/>
                                </a:lnTo>
                                <a:lnTo>
                                  <a:pt x="2245" y="652"/>
                                </a:lnTo>
                                <a:lnTo>
                                  <a:pt x="2240" y="656"/>
                                </a:lnTo>
                                <a:lnTo>
                                  <a:pt x="2228" y="662"/>
                                </a:lnTo>
                                <a:lnTo>
                                  <a:pt x="2215" y="666"/>
                                </a:lnTo>
                                <a:lnTo>
                                  <a:pt x="2206" y="670"/>
                                </a:lnTo>
                                <a:close/>
                                <a:moveTo>
                                  <a:pt x="2110" y="686"/>
                                </a:moveTo>
                                <a:lnTo>
                                  <a:pt x="1392" y="686"/>
                                </a:lnTo>
                                <a:lnTo>
                                  <a:pt x="1383" y="684"/>
                                </a:lnTo>
                                <a:lnTo>
                                  <a:pt x="2119" y="684"/>
                                </a:lnTo>
                                <a:lnTo>
                                  <a:pt x="2110" y="686"/>
                                </a:lnTo>
                                <a:close/>
                              </a:path>
                            </a:pathLst>
                          </a:custGeom>
                          <a:solidFill>
                            <a:srgbClr val="000000"/>
                          </a:solidFill>
                          <a:ln>
                            <a:noFill/>
                          </a:ln>
                        </wps:spPr>
                        <wps:bodyPr upright="1"/>
                      </wps:wsp>
                      <wps:wsp>
                        <wps:cNvPr id="244" name="文本框 159"/>
                        <wps:cNvSpPr txBox="1"/>
                        <wps:spPr>
                          <a:xfrm>
                            <a:off x="6720" y="5415"/>
                            <a:ext cx="2284" cy="686"/>
                          </a:xfrm>
                          <a:prstGeom prst="rect">
                            <a:avLst/>
                          </a:prstGeom>
                          <a:noFill/>
                          <a:ln>
                            <a:noFill/>
                          </a:ln>
                        </wps:spPr>
                        <wps:txbx>
                          <w:txbxContent>
                            <w:p w:rsidR="00DA45F9" w:rsidRDefault="00DA45F9">
                              <w:pPr>
                                <w:spacing w:before="2"/>
                                <w:rPr>
                                  <w:sz w:val="25"/>
                                </w:rPr>
                              </w:pPr>
                            </w:p>
                            <w:p w:rsidR="00DA45F9" w:rsidRDefault="00234D56">
                              <w:pPr>
                                <w:ind w:left="1405"/>
                                <w:rPr>
                                  <w:sz w:val="21"/>
                                </w:rPr>
                              </w:pPr>
                              <w:r w:rsidRPr="00234D56">
                                <w:rPr>
                                  <w:sz w:val="21"/>
                                </w:rPr>
                                <w:t>Top view</w:t>
                              </w:r>
                            </w:p>
                          </w:txbxContent>
                        </wps:txbx>
                        <wps:bodyPr lIns="0" tIns="0" rIns="0" bIns="0" upright="1"/>
                      </wps:wsp>
                    </wpg:wgp>
                  </a:graphicData>
                </a:graphic>
              </wp:anchor>
            </w:drawing>
          </mc:Choice>
          <mc:Fallback>
            <w:pict>
              <v:group id="组合 157" o:spid="_x0000_s1180" style="position:absolute;left:0;text-align:left;margin-left:336pt;margin-top:270.75pt;width:114.2pt;height:34.3pt;z-index:251693056;mso-position-horizontal-relative:page;mso-position-vertical-relative:page" coordorigin="6721,5415" coordsize="2284,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">
                <v:shape id="任意多边形 158" o:spid="_x0000_s1181" style="position:absolute;left:6720;top:5415;width:2284;height:686;visibility:visible;mso-wrap-style:square;v-text-anchor:top" coordsize="2284,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" path="m1219,411l,8,3,,61,14,57,26,209,61,1234,400r,4l1219,404r,7xm76,17l61,14r,-2l76,17xm209,61l57,26,61,14r15,3l209,61xm1233,296l209,61,76,17,1220,279r-1,3l1219,288r14,l1233,296xm1233,288r-14,l1228,280r-8,-1l1221,274r2,-6l1225,264r3,-4l1231,256r3,-4l1238,248r4,-4l1247,242r5,-4l1257,234r5,-2l1274,226r13,-6l1301,216r15,-4l1332,208r51,-6l2119,202r52,6l2186,212r15,4l2208,218r-841,l1350,220r,l1334,224r,l1319,226r1,l1305,230r1,l1292,234r1,l1280,240r1,l1269,244r1,l1264,248r1,l1260,250r,l1256,254r,l1252,256r,l1248,260r1,l1245,262r,l1242,266r1,l1240,268r,l1238,272r,l1237,274r,l1235,278r,l1235,280r-1,l1234,284r,l1233,288xm2266,276r-2,-4l2264,272r-2,-4l2262,268r-3,-2l2260,266r-3,-4l2257,262r-4,-2l2254,260r-4,-4l2250,256r-4,-2l2246,254r-4,-4l2242,250r-5,-2l2238,248r-6,-4l2233,244r-12,-4l2222,240r-12,-6l2210,234r-14,-4l2197,230r-15,-4l2183,226r-15,-2l2168,224r-16,-4l2152,220r-17,-2l2208,218r7,2l2228,226r12,6l2245,234r5,4l2255,242r5,2l2264,248r4,4l2271,256r3,4l2277,264r2,4l2281,274r-16,l2266,276xm1236,276r1,-2l1237,274r-1,2xm2268,282r-1,-4l2267,278r-2,-4l2281,274r1,5l2283,280r-15,l2268,282xm1219,288r,-6l1220,279r8,1l1219,288xm1234,282r,-2l1235,280r-1,2xm2283,604r-15,l2269,600r,-312l2269,288r-1,-4l2268,284r,-4l2283,280r,2l2283,284r,320xm1224,412r-5,-1l1219,404r5,8xm1234,412r-10,l1219,404r15,l1234,412xm2137,684r-772,l1348,682r-16,-4l1316,676r-15,-4l1287,666r-13,-4l1262,656r-5,-4l1252,650r-5,-4l1242,642r-4,-4l1234,636r-3,-4l1228,628r-3,-6l1223,618r-2,-4l1220,610r-1,-6l1219,602r,-191l1224,412r10,l1233,600r1,4l1234,604r,2l1235,610r1,l1237,612r-1,l1238,616r,l1240,618r,l1243,622r-1,l1245,626r2,l1249,628r-1,l1252,632r2,l1256,634r,l1260,638r2,l1265,640r-1,l1270,642r-1,l1281,648r-1,l1293,652r-1,l1306,658r-1,l1320,660r-1,l1334,664r,l1350,666r,l1367,668r-1,l1384,670r822,l2201,672r-15,4l2171,678r-17,4l2137,684xm1234,604r,l1234,602r,2xm2282,610r-15,l2268,606r,l2268,602r,2l2283,604r-1,6xm1236,610r-1,l1235,608r1,2xm2275,626r-18,l2260,622r-1,l2262,618r,l2264,616r,l2266,612r-1,l2267,608r,2l2282,610r-1,4l2279,618r-2,4l2275,626xm1247,626r-2,l1245,624r2,2xm2271,632r-21,l2254,628r-1,l2257,624r,2l2275,626r-1,2l2271,632xm1254,632r-2,l1252,630r2,2xm2264,638r-22,l2246,634r,l2250,630r,2l2271,632r-3,4l2264,638xm1262,638r-2,l1260,636r2,2xm2206,670r-88,l2136,668r-1,l2152,666r,l2168,664r,l2183,660r-1,l2197,658r-1,l2210,652r,l2222,648r-1,l2233,642r-1,l2238,640r-1,l2242,636r,2l2264,638r-4,4l2255,646r-5,4l2245,652r-5,4l2228,662r-13,4l2206,670xm2110,686r-718,l1383,684r736,l2110,686xe" fillcolor="black" stroked="f">
                  <v:path arrowok="t" textboxrect="0,0,2284,686"/>
                </v:shape>
                <v:shape id="文本框 159" o:spid="_x0000_s1182" type="#_x0000_t202" style="position:absolute;left:6720;top:5415;width:2284;height: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DA45F9" w:rsidRDefault="00DA45F9">
                        <w:pPr>
                          <w:spacing w:before="2"/>
                          <w:rPr>
                            <w:sz w:val="25"/>
                          </w:rPr>
                        </w:pPr>
                      </w:p>
                      <w:p w:rsidR="00DA45F9" w:rsidRDefault="00234D56">
                        <w:pPr>
                          <w:ind w:left="1405"/>
                          <w:rPr>
                            <w:sz w:val="21"/>
                          </w:rPr>
                        </w:pPr>
                        <w:r w:rsidRPr="00234D56">
                          <w:rPr>
                            <w:sz w:val="21"/>
                          </w:rPr>
                          <w:t>Top view</w:t>
                        </w:r>
                      </w:p>
                    </w:txbxContent>
                  </v:textbox>
                </v:shape>
                <w10:wrap anchorx="page" anchory="page"/>
              </v:group>
            </w:pict>
          </mc:Fallback>
        </mc:AlternateContent>
      </w:r>
      <w:r>
        <w:rPr>
          <w:noProof/>
          <w:lang w:val="en-US" w:bidi="ar-SA"/>
        </w:rPr>
        <mc:AlternateContent>
          <mc:Choice Requires="wpg">
            <w:drawing>
              <wp:anchor distT="0" distB="0" distL="114300" distR="114300" simplePos="0" relativeHeight="251695104" behindDoc="0" locked="0" layoutInCell="1" allowOverlap="1">
                <wp:simplePos x="0" y="0"/>
                <wp:positionH relativeFrom="page">
                  <wp:posOffset>4128135</wp:posOffset>
                </wp:positionH>
                <wp:positionV relativeFrom="paragraph">
                  <wp:posOffset>989330</wp:posOffset>
                </wp:positionV>
                <wp:extent cx="1049020" cy="836930"/>
                <wp:effectExtent l="0" t="0" r="17780" b="1270"/>
                <wp:wrapNone/>
                <wp:docPr id="248" name="组合 160"/>
                <wp:cNvGraphicFramePr/>
                <a:graphic xmlns:a="http://schemas.openxmlformats.org/drawingml/2006/main">
                  <a:graphicData uri="http://schemas.microsoft.com/office/word/2010/wordprocessingGroup">
                    <wpg:wgp>
                      <wpg:cNvGrpSpPr/>
                      <wpg:grpSpPr>
                        <a:xfrm>
                          <a:off x="0" y="0"/>
                          <a:ext cx="1049020" cy="836930"/>
                          <a:chOff x="6501" y="1558"/>
                          <a:chExt cx="1652" cy="1318"/>
                        </a:xfrm>
                      </wpg:grpSpPr>
                      <wps:wsp>
                        <wps:cNvPr id="246" name="任意多边形 161"/>
                        <wps:cNvSpPr/>
                        <wps:spPr>
                          <a:xfrm>
                            <a:off x="6501" y="1558"/>
                            <a:ext cx="1652" cy="1318"/>
                          </a:xfrm>
                          <a:custGeom>
                            <a:avLst/>
                            <a:gdLst/>
                            <a:ahLst/>
                            <a:cxnLst/>
                            <a:rect l="0" t="0" r="0" b="0"/>
                            <a:pathLst>
                              <a:path w="1652" h="1318">
                                <a:moveTo>
                                  <a:pt x="753" y="836"/>
                                </a:moveTo>
                                <a:lnTo>
                                  <a:pt x="0" y="4"/>
                                </a:lnTo>
                                <a:lnTo>
                                  <a:pt x="4" y="0"/>
                                </a:lnTo>
                                <a:lnTo>
                                  <a:pt x="52" y="38"/>
                                </a:lnTo>
                                <a:lnTo>
                                  <a:pt x="41" y="48"/>
                                </a:lnTo>
                                <a:lnTo>
                                  <a:pt x="114" y="107"/>
                                </a:lnTo>
                                <a:lnTo>
                                  <a:pt x="772" y="834"/>
                                </a:lnTo>
                                <a:lnTo>
                                  <a:pt x="761" y="834"/>
                                </a:lnTo>
                                <a:lnTo>
                                  <a:pt x="753" y="836"/>
                                </a:lnTo>
                                <a:close/>
                                <a:moveTo>
                                  <a:pt x="52" y="39"/>
                                </a:moveTo>
                                <a:lnTo>
                                  <a:pt x="52" y="38"/>
                                </a:lnTo>
                                <a:lnTo>
                                  <a:pt x="52" y="38"/>
                                </a:lnTo>
                                <a:lnTo>
                                  <a:pt x="52" y="39"/>
                                </a:lnTo>
                                <a:close/>
                                <a:moveTo>
                                  <a:pt x="114" y="107"/>
                                </a:moveTo>
                                <a:lnTo>
                                  <a:pt x="41" y="48"/>
                                </a:lnTo>
                                <a:lnTo>
                                  <a:pt x="52" y="38"/>
                                </a:lnTo>
                                <a:lnTo>
                                  <a:pt x="52" y="39"/>
                                </a:lnTo>
                                <a:lnTo>
                                  <a:pt x="114" y="107"/>
                                </a:lnTo>
                                <a:close/>
                                <a:moveTo>
                                  <a:pt x="1611" y="884"/>
                                </a:moveTo>
                                <a:lnTo>
                                  <a:pt x="1606" y="880"/>
                                </a:lnTo>
                                <a:lnTo>
                                  <a:pt x="1607" y="880"/>
                                </a:lnTo>
                                <a:lnTo>
                                  <a:pt x="1601" y="878"/>
                                </a:lnTo>
                                <a:lnTo>
                                  <a:pt x="1602" y="878"/>
                                </a:lnTo>
                                <a:lnTo>
                                  <a:pt x="1590" y="872"/>
                                </a:lnTo>
                                <a:lnTo>
                                  <a:pt x="1591" y="872"/>
                                </a:lnTo>
                                <a:lnTo>
                                  <a:pt x="1579" y="868"/>
                                </a:lnTo>
                                <a:lnTo>
                                  <a:pt x="1579" y="868"/>
                                </a:lnTo>
                                <a:lnTo>
                                  <a:pt x="1565" y="862"/>
                                </a:lnTo>
                                <a:lnTo>
                                  <a:pt x="1566" y="862"/>
                                </a:lnTo>
                                <a:lnTo>
                                  <a:pt x="1551" y="860"/>
                                </a:lnTo>
                                <a:lnTo>
                                  <a:pt x="1552" y="860"/>
                                </a:lnTo>
                                <a:lnTo>
                                  <a:pt x="1537" y="856"/>
                                </a:lnTo>
                                <a:lnTo>
                                  <a:pt x="1537" y="856"/>
                                </a:lnTo>
                                <a:lnTo>
                                  <a:pt x="1521" y="854"/>
                                </a:lnTo>
                                <a:lnTo>
                                  <a:pt x="1521" y="854"/>
                                </a:lnTo>
                                <a:lnTo>
                                  <a:pt x="1504" y="852"/>
                                </a:lnTo>
                                <a:lnTo>
                                  <a:pt x="1505" y="852"/>
                                </a:lnTo>
                                <a:lnTo>
                                  <a:pt x="1487" y="850"/>
                                </a:lnTo>
                                <a:lnTo>
                                  <a:pt x="1030" y="850"/>
                                </a:lnTo>
                                <a:lnTo>
                                  <a:pt x="114" y="107"/>
                                </a:lnTo>
                                <a:lnTo>
                                  <a:pt x="52" y="39"/>
                                </a:lnTo>
                                <a:lnTo>
                                  <a:pt x="1035" y="834"/>
                                </a:lnTo>
                                <a:lnTo>
                                  <a:pt x="1033" y="834"/>
                                </a:lnTo>
                                <a:lnTo>
                                  <a:pt x="1037" y="836"/>
                                </a:lnTo>
                                <a:lnTo>
                                  <a:pt x="1506" y="836"/>
                                </a:lnTo>
                                <a:lnTo>
                                  <a:pt x="1523" y="838"/>
                                </a:lnTo>
                                <a:lnTo>
                                  <a:pt x="1540" y="842"/>
                                </a:lnTo>
                                <a:lnTo>
                                  <a:pt x="1555" y="844"/>
                                </a:lnTo>
                                <a:lnTo>
                                  <a:pt x="1570" y="848"/>
                                </a:lnTo>
                                <a:lnTo>
                                  <a:pt x="1584" y="854"/>
                                </a:lnTo>
                                <a:lnTo>
                                  <a:pt x="1597" y="858"/>
                                </a:lnTo>
                                <a:lnTo>
                                  <a:pt x="1609" y="864"/>
                                </a:lnTo>
                                <a:lnTo>
                                  <a:pt x="1614" y="868"/>
                                </a:lnTo>
                                <a:lnTo>
                                  <a:pt x="1619" y="870"/>
                                </a:lnTo>
                                <a:lnTo>
                                  <a:pt x="1624" y="874"/>
                                </a:lnTo>
                                <a:lnTo>
                                  <a:pt x="1629" y="878"/>
                                </a:lnTo>
                                <a:lnTo>
                                  <a:pt x="1633" y="882"/>
                                </a:lnTo>
                                <a:lnTo>
                                  <a:pt x="1611" y="882"/>
                                </a:lnTo>
                                <a:lnTo>
                                  <a:pt x="1611" y="884"/>
                                </a:lnTo>
                                <a:close/>
                                <a:moveTo>
                                  <a:pt x="764" y="848"/>
                                </a:moveTo>
                                <a:lnTo>
                                  <a:pt x="753" y="836"/>
                                </a:lnTo>
                                <a:lnTo>
                                  <a:pt x="761" y="834"/>
                                </a:lnTo>
                                <a:lnTo>
                                  <a:pt x="770" y="834"/>
                                </a:lnTo>
                                <a:lnTo>
                                  <a:pt x="764" y="848"/>
                                </a:lnTo>
                                <a:close/>
                                <a:moveTo>
                                  <a:pt x="785" y="848"/>
                                </a:moveTo>
                                <a:lnTo>
                                  <a:pt x="764" y="848"/>
                                </a:lnTo>
                                <a:lnTo>
                                  <a:pt x="770" y="834"/>
                                </a:lnTo>
                                <a:lnTo>
                                  <a:pt x="772" y="834"/>
                                </a:lnTo>
                                <a:lnTo>
                                  <a:pt x="785" y="848"/>
                                </a:lnTo>
                                <a:close/>
                                <a:moveTo>
                                  <a:pt x="1037" y="836"/>
                                </a:moveTo>
                                <a:lnTo>
                                  <a:pt x="1033" y="834"/>
                                </a:lnTo>
                                <a:lnTo>
                                  <a:pt x="1035" y="834"/>
                                </a:lnTo>
                                <a:lnTo>
                                  <a:pt x="1037" y="836"/>
                                </a:lnTo>
                                <a:close/>
                                <a:moveTo>
                                  <a:pt x="1488" y="836"/>
                                </a:moveTo>
                                <a:lnTo>
                                  <a:pt x="1037" y="836"/>
                                </a:lnTo>
                                <a:lnTo>
                                  <a:pt x="1035" y="834"/>
                                </a:lnTo>
                                <a:lnTo>
                                  <a:pt x="1479" y="834"/>
                                </a:lnTo>
                                <a:lnTo>
                                  <a:pt x="1488" y="836"/>
                                </a:lnTo>
                                <a:close/>
                                <a:moveTo>
                                  <a:pt x="1488" y="1318"/>
                                </a:moveTo>
                                <a:lnTo>
                                  <a:pt x="752" y="1318"/>
                                </a:lnTo>
                                <a:lnTo>
                                  <a:pt x="700" y="1312"/>
                                </a:lnTo>
                                <a:lnTo>
                                  <a:pt x="685" y="1308"/>
                                </a:lnTo>
                                <a:lnTo>
                                  <a:pt x="670" y="1304"/>
                                </a:lnTo>
                                <a:lnTo>
                                  <a:pt x="656" y="1300"/>
                                </a:lnTo>
                                <a:lnTo>
                                  <a:pt x="643" y="1294"/>
                                </a:lnTo>
                                <a:lnTo>
                                  <a:pt x="631" y="1288"/>
                                </a:lnTo>
                                <a:lnTo>
                                  <a:pt x="626" y="1286"/>
                                </a:lnTo>
                                <a:lnTo>
                                  <a:pt x="621" y="1282"/>
                                </a:lnTo>
                                <a:lnTo>
                                  <a:pt x="616" y="1278"/>
                                </a:lnTo>
                                <a:lnTo>
                                  <a:pt x="611" y="1276"/>
                                </a:lnTo>
                                <a:lnTo>
                                  <a:pt x="607" y="1272"/>
                                </a:lnTo>
                                <a:lnTo>
                                  <a:pt x="603" y="1268"/>
                                </a:lnTo>
                                <a:lnTo>
                                  <a:pt x="600" y="1264"/>
                                </a:lnTo>
                                <a:lnTo>
                                  <a:pt x="597" y="1260"/>
                                </a:lnTo>
                                <a:lnTo>
                                  <a:pt x="594" y="1256"/>
                                </a:lnTo>
                                <a:lnTo>
                                  <a:pt x="592" y="1252"/>
                                </a:lnTo>
                                <a:lnTo>
                                  <a:pt x="590" y="1246"/>
                                </a:lnTo>
                                <a:lnTo>
                                  <a:pt x="589" y="1242"/>
                                </a:lnTo>
                                <a:lnTo>
                                  <a:pt x="588" y="1238"/>
                                </a:lnTo>
                                <a:lnTo>
                                  <a:pt x="588" y="918"/>
                                </a:lnTo>
                                <a:lnTo>
                                  <a:pt x="588" y="916"/>
                                </a:lnTo>
                                <a:lnTo>
                                  <a:pt x="589" y="910"/>
                                </a:lnTo>
                                <a:lnTo>
                                  <a:pt x="590" y="906"/>
                                </a:lnTo>
                                <a:lnTo>
                                  <a:pt x="592" y="902"/>
                                </a:lnTo>
                                <a:lnTo>
                                  <a:pt x="594" y="898"/>
                                </a:lnTo>
                                <a:lnTo>
                                  <a:pt x="597" y="892"/>
                                </a:lnTo>
                                <a:lnTo>
                                  <a:pt x="600" y="888"/>
                                </a:lnTo>
                                <a:lnTo>
                                  <a:pt x="603" y="884"/>
                                </a:lnTo>
                                <a:lnTo>
                                  <a:pt x="607" y="882"/>
                                </a:lnTo>
                                <a:lnTo>
                                  <a:pt x="611" y="878"/>
                                </a:lnTo>
                                <a:lnTo>
                                  <a:pt x="616" y="874"/>
                                </a:lnTo>
                                <a:lnTo>
                                  <a:pt x="621" y="870"/>
                                </a:lnTo>
                                <a:lnTo>
                                  <a:pt x="626" y="868"/>
                                </a:lnTo>
                                <a:lnTo>
                                  <a:pt x="631" y="864"/>
                                </a:lnTo>
                                <a:lnTo>
                                  <a:pt x="643" y="858"/>
                                </a:lnTo>
                                <a:lnTo>
                                  <a:pt x="656" y="854"/>
                                </a:lnTo>
                                <a:lnTo>
                                  <a:pt x="670" y="848"/>
                                </a:lnTo>
                                <a:lnTo>
                                  <a:pt x="685" y="844"/>
                                </a:lnTo>
                                <a:lnTo>
                                  <a:pt x="700" y="842"/>
                                </a:lnTo>
                                <a:lnTo>
                                  <a:pt x="717" y="838"/>
                                </a:lnTo>
                                <a:lnTo>
                                  <a:pt x="734" y="836"/>
                                </a:lnTo>
                                <a:lnTo>
                                  <a:pt x="752" y="836"/>
                                </a:lnTo>
                                <a:lnTo>
                                  <a:pt x="753" y="836"/>
                                </a:lnTo>
                                <a:lnTo>
                                  <a:pt x="764" y="848"/>
                                </a:lnTo>
                                <a:lnTo>
                                  <a:pt x="785" y="848"/>
                                </a:lnTo>
                                <a:lnTo>
                                  <a:pt x="787" y="850"/>
                                </a:lnTo>
                                <a:lnTo>
                                  <a:pt x="753" y="850"/>
                                </a:lnTo>
                                <a:lnTo>
                                  <a:pt x="735" y="852"/>
                                </a:lnTo>
                                <a:lnTo>
                                  <a:pt x="736" y="852"/>
                                </a:lnTo>
                                <a:lnTo>
                                  <a:pt x="719" y="854"/>
                                </a:lnTo>
                                <a:lnTo>
                                  <a:pt x="719" y="854"/>
                                </a:lnTo>
                                <a:lnTo>
                                  <a:pt x="703" y="856"/>
                                </a:lnTo>
                                <a:lnTo>
                                  <a:pt x="703" y="856"/>
                                </a:lnTo>
                                <a:lnTo>
                                  <a:pt x="688" y="860"/>
                                </a:lnTo>
                                <a:lnTo>
                                  <a:pt x="689" y="860"/>
                                </a:lnTo>
                                <a:lnTo>
                                  <a:pt x="674" y="862"/>
                                </a:lnTo>
                                <a:lnTo>
                                  <a:pt x="675" y="862"/>
                                </a:lnTo>
                                <a:lnTo>
                                  <a:pt x="661" y="868"/>
                                </a:lnTo>
                                <a:lnTo>
                                  <a:pt x="662" y="868"/>
                                </a:lnTo>
                                <a:lnTo>
                                  <a:pt x="649" y="872"/>
                                </a:lnTo>
                                <a:lnTo>
                                  <a:pt x="650" y="872"/>
                                </a:lnTo>
                                <a:lnTo>
                                  <a:pt x="638" y="878"/>
                                </a:lnTo>
                                <a:lnTo>
                                  <a:pt x="639" y="878"/>
                                </a:lnTo>
                                <a:lnTo>
                                  <a:pt x="633" y="880"/>
                                </a:lnTo>
                                <a:lnTo>
                                  <a:pt x="634" y="880"/>
                                </a:lnTo>
                                <a:lnTo>
                                  <a:pt x="631" y="882"/>
                                </a:lnTo>
                                <a:lnTo>
                                  <a:pt x="629" y="882"/>
                                </a:lnTo>
                                <a:lnTo>
                                  <a:pt x="625" y="886"/>
                                </a:lnTo>
                                <a:lnTo>
                                  <a:pt x="625" y="886"/>
                                </a:lnTo>
                                <a:lnTo>
                                  <a:pt x="623" y="888"/>
                                </a:lnTo>
                                <a:lnTo>
                                  <a:pt x="621" y="888"/>
                                </a:lnTo>
                                <a:lnTo>
                                  <a:pt x="617" y="892"/>
                                </a:lnTo>
                                <a:lnTo>
                                  <a:pt x="618" y="892"/>
                                </a:lnTo>
                                <a:lnTo>
                                  <a:pt x="616" y="894"/>
                                </a:lnTo>
                                <a:lnTo>
                                  <a:pt x="614" y="894"/>
                                </a:lnTo>
                                <a:lnTo>
                                  <a:pt x="611" y="898"/>
                                </a:lnTo>
                                <a:lnTo>
                                  <a:pt x="612" y="898"/>
                                </a:lnTo>
                                <a:lnTo>
                                  <a:pt x="609" y="902"/>
                                </a:lnTo>
                                <a:lnTo>
                                  <a:pt x="609" y="902"/>
                                </a:lnTo>
                                <a:lnTo>
                                  <a:pt x="607" y="904"/>
                                </a:lnTo>
                                <a:lnTo>
                                  <a:pt x="607" y="904"/>
                                </a:lnTo>
                                <a:lnTo>
                                  <a:pt x="605" y="908"/>
                                </a:lnTo>
                                <a:lnTo>
                                  <a:pt x="606" y="908"/>
                                </a:lnTo>
                                <a:lnTo>
                                  <a:pt x="605" y="910"/>
                                </a:lnTo>
                                <a:lnTo>
                                  <a:pt x="604" y="910"/>
                                </a:lnTo>
                                <a:lnTo>
                                  <a:pt x="603" y="914"/>
                                </a:lnTo>
                                <a:lnTo>
                                  <a:pt x="603" y="914"/>
                                </a:lnTo>
                                <a:lnTo>
                                  <a:pt x="603" y="916"/>
                                </a:lnTo>
                                <a:lnTo>
                                  <a:pt x="603" y="916"/>
                                </a:lnTo>
                                <a:lnTo>
                                  <a:pt x="603" y="920"/>
                                </a:lnTo>
                                <a:lnTo>
                                  <a:pt x="602" y="1232"/>
                                </a:lnTo>
                                <a:lnTo>
                                  <a:pt x="603" y="1236"/>
                                </a:lnTo>
                                <a:lnTo>
                                  <a:pt x="603" y="1240"/>
                                </a:lnTo>
                                <a:lnTo>
                                  <a:pt x="604" y="1240"/>
                                </a:lnTo>
                                <a:lnTo>
                                  <a:pt x="604" y="1242"/>
                                </a:lnTo>
                                <a:lnTo>
                                  <a:pt x="604" y="1242"/>
                                </a:lnTo>
                                <a:lnTo>
                                  <a:pt x="606" y="1246"/>
                                </a:lnTo>
                                <a:lnTo>
                                  <a:pt x="606" y="1246"/>
                                </a:lnTo>
                                <a:lnTo>
                                  <a:pt x="607" y="1248"/>
                                </a:lnTo>
                                <a:lnTo>
                                  <a:pt x="607" y="1248"/>
                                </a:lnTo>
                                <a:lnTo>
                                  <a:pt x="609" y="1252"/>
                                </a:lnTo>
                                <a:lnTo>
                                  <a:pt x="609" y="1252"/>
                                </a:lnTo>
                                <a:lnTo>
                                  <a:pt x="612" y="1254"/>
                                </a:lnTo>
                                <a:lnTo>
                                  <a:pt x="611" y="1254"/>
                                </a:lnTo>
                                <a:lnTo>
                                  <a:pt x="614" y="1258"/>
                                </a:lnTo>
                                <a:lnTo>
                                  <a:pt x="614" y="1258"/>
                                </a:lnTo>
                                <a:lnTo>
                                  <a:pt x="618" y="1260"/>
                                </a:lnTo>
                                <a:lnTo>
                                  <a:pt x="617" y="1260"/>
                                </a:lnTo>
                                <a:lnTo>
                                  <a:pt x="621" y="1264"/>
                                </a:lnTo>
                                <a:lnTo>
                                  <a:pt x="621" y="1264"/>
                                </a:lnTo>
                                <a:lnTo>
                                  <a:pt x="625" y="1266"/>
                                </a:lnTo>
                                <a:lnTo>
                                  <a:pt x="625" y="1266"/>
                                </a:lnTo>
                                <a:lnTo>
                                  <a:pt x="629" y="1270"/>
                                </a:lnTo>
                                <a:lnTo>
                                  <a:pt x="629" y="1270"/>
                                </a:lnTo>
                                <a:lnTo>
                                  <a:pt x="634" y="1272"/>
                                </a:lnTo>
                                <a:lnTo>
                                  <a:pt x="633" y="1272"/>
                                </a:lnTo>
                                <a:lnTo>
                                  <a:pt x="639" y="1276"/>
                                </a:lnTo>
                                <a:lnTo>
                                  <a:pt x="638" y="1276"/>
                                </a:lnTo>
                                <a:lnTo>
                                  <a:pt x="650" y="1280"/>
                                </a:lnTo>
                                <a:lnTo>
                                  <a:pt x="649" y="1280"/>
                                </a:lnTo>
                                <a:lnTo>
                                  <a:pt x="662" y="1286"/>
                                </a:lnTo>
                                <a:lnTo>
                                  <a:pt x="661" y="1286"/>
                                </a:lnTo>
                                <a:lnTo>
                                  <a:pt x="675" y="1290"/>
                                </a:lnTo>
                                <a:lnTo>
                                  <a:pt x="674" y="1290"/>
                                </a:lnTo>
                                <a:lnTo>
                                  <a:pt x="689" y="1294"/>
                                </a:lnTo>
                                <a:lnTo>
                                  <a:pt x="688" y="1294"/>
                                </a:lnTo>
                                <a:lnTo>
                                  <a:pt x="703" y="1296"/>
                                </a:lnTo>
                                <a:lnTo>
                                  <a:pt x="703" y="1296"/>
                                </a:lnTo>
                                <a:lnTo>
                                  <a:pt x="719" y="1300"/>
                                </a:lnTo>
                                <a:lnTo>
                                  <a:pt x="719" y="1300"/>
                                </a:lnTo>
                                <a:lnTo>
                                  <a:pt x="736" y="1302"/>
                                </a:lnTo>
                                <a:lnTo>
                                  <a:pt x="1577" y="1302"/>
                                </a:lnTo>
                                <a:lnTo>
                                  <a:pt x="1570" y="1304"/>
                                </a:lnTo>
                                <a:lnTo>
                                  <a:pt x="1555" y="1308"/>
                                </a:lnTo>
                                <a:lnTo>
                                  <a:pt x="1540" y="1312"/>
                                </a:lnTo>
                                <a:lnTo>
                                  <a:pt x="1488" y="1318"/>
                                </a:lnTo>
                                <a:close/>
                                <a:moveTo>
                                  <a:pt x="629" y="884"/>
                                </a:moveTo>
                                <a:lnTo>
                                  <a:pt x="629" y="882"/>
                                </a:lnTo>
                                <a:lnTo>
                                  <a:pt x="631" y="882"/>
                                </a:lnTo>
                                <a:lnTo>
                                  <a:pt x="629" y="884"/>
                                </a:lnTo>
                                <a:close/>
                                <a:moveTo>
                                  <a:pt x="1619" y="890"/>
                                </a:moveTo>
                                <a:lnTo>
                                  <a:pt x="1615" y="886"/>
                                </a:lnTo>
                                <a:lnTo>
                                  <a:pt x="1615" y="886"/>
                                </a:lnTo>
                                <a:lnTo>
                                  <a:pt x="1611" y="882"/>
                                </a:lnTo>
                                <a:lnTo>
                                  <a:pt x="1633" y="882"/>
                                </a:lnTo>
                                <a:lnTo>
                                  <a:pt x="1637" y="884"/>
                                </a:lnTo>
                                <a:lnTo>
                                  <a:pt x="1640" y="888"/>
                                </a:lnTo>
                                <a:lnTo>
                                  <a:pt x="1619" y="888"/>
                                </a:lnTo>
                                <a:lnTo>
                                  <a:pt x="1619" y="890"/>
                                </a:lnTo>
                                <a:close/>
                                <a:moveTo>
                                  <a:pt x="621" y="890"/>
                                </a:moveTo>
                                <a:lnTo>
                                  <a:pt x="621" y="888"/>
                                </a:lnTo>
                                <a:lnTo>
                                  <a:pt x="623" y="888"/>
                                </a:lnTo>
                                <a:lnTo>
                                  <a:pt x="621" y="890"/>
                                </a:lnTo>
                                <a:close/>
                                <a:moveTo>
                                  <a:pt x="1626" y="896"/>
                                </a:moveTo>
                                <a:lnTo>
                                  <a:pt x="1622" y="892"/>
                                </a:lnTo>
                                <a:lnTo>
                                  <a:pt x="1623" y="892"/>
                                </a:lnTo>
                                <a:lnTo>
                                  <a:pt x="1619" y="888"/>
                                </a:lnTo>
                                <a:lnTo>
                                  <a:pt x="1640" y="888"/>
                                </a:lnTo>
                                <a:lnTo>
                                  <a:pt x="1643" y="892"/>
                                </a:lnTo>
                                <a:lnTo>
                                  <a:pt x="1644" y="894"/>
                                </a:lnTo>
                                <a:lnTo>
                                  <a:pt x="1626" y="894"/>
                                </a:lnTo>
                                <a:lnTo>
                                  <a:pt x="1626" y="896"/>
                                </a:lnTo>
                                <a:close/>
                                <a:moveTo>
                                  <a:pt x="614" y="896"/>
                                </a:moveTo>
                                <a:lnTo>
                                  <a:pt x="614" y="894"/>
                                </a:lnTo>
                                <a:lnTo>
                                  <a:pt x="616" y="894"/>
                                </a:lnTo>
                                <a:lnTo>
                                  <a:pt x="614" y="896"/>
                                </a:lnTo>
                                <a:close/>
                                <a:moveTo>
                                  <a:pt x="1636" y="912"/>
                                </a:moveTo>
                                <a:lnTo>
                                  <a:pt x="1634" y="908"/>
                                </a:lnTo>
                                <a:lnTo>
                                  <a:pt x="1635" y="908"/>
                                </a:lnTo>
                                <a:lnTo>
                                  <a:pt x="1633" y="904"/>
                                </a:lnTo>
                                <a:lnTo>
                                  <a:pt x="1633" y="904"/>
                                </a:lnTo>
                                <a:lnTo>
                                  <a:pt x="1631" y="902"/>
                                </a:lnTo>
                                <a:lnTo>
                                  <a:pt x="1631" y="902"/>
                                </a:lnTo>
                                <a:lnTo>
                                  <a:pt x="1628" y="898"/>
                                </a:lnTo>
                                <a:lnTo>
                                  <a:pt x="1629" y="898"/>
                                </a:lnTo>
                                <a:lnTo>
                                  <a:pt x="1626" y="894"/>
                                </a:lnTo>
                                <a:lnTo>
                                  <a:pt x="1644" y="894"/>
                                </a:lnTo>
                                <a:lnTo>
                                  <a:pt x="1646" y="898"/>
                                </a:lnTo>
                                <a:lnTo>
                                  <a:pt x="1648" y="902"/>
                                </a:lnTo>
                                <a:lnTo>
                                  <a:pt x="1650" y="906"/>
                                </a:lnTo>
                                <a:lnTo>
                                  <a:pt x="1651" y="910"/>
                                </a:lnTo>
                                <a:lnTo>
                                  <a:pt x="1636" y="910"/>
                                </a:lnTo>
                                <a:lnTo>
                                  <a:pt x="1636" y="912"/>
                                </a:lnTo>
                                <a:close/>
                                <a:moveTo>
                                  <a:pt x="604" y="912"/>
                                </a:moveTo>
                                <a:lnTo>
                                  <a:pt x="604" y="910"/>
                                </a:lnTo>
                                <a:lnTo>
                                  <a:pt x="605" y="910"/>
                                </a:lnTo>
                                <a:lnTo>
                                  <a:pt x="604" y="912"/>
                                </a:lnTo>
                                <a:close/>
                                <a:moveTo>
                                  <a:pt x="1637" y="918"/>
                                </a:moveTo>
                                <a:lnTo>
                                  <a:pt x="1637" y="914"/>
                                </a:lnTo>
                                <a:lnTo>
                                  <a:pt x="1637" y="914"/>
                                </a:lnTo>
                                <a:lnTo>
                                  <a:pt x="1636" y="910"/>
                                </a:lnTo>
                                <a:lnTo>
                                  <a:pt x="1651" y="910"/>
                                </a:lnTo>
                                <a:lnTo>
                                  <a:pt x="1652" y="916"/>
                                </a:lnTo>
                                <a:lnTo>
                                  <a:pt x="1637" y="916"/>
                                </a:lnTo>
                                <a:lnTo>
                                  <a:pt x="1637" y="918"/>
                                </a:lnTo>
                                <a:close/>
                                <a:moveTo>
                                  <a:pt x="603" y="918"/>
                                </a:moveTo>
                                <a:lnTo>
                                  <a:pt x="603" y="916"/>
                                </a:lnTo>
                                <a:lnTo>
                                  <a:pt x="603" y="916"/>
                                </a:lnTo>
                                <a:lnTo>
                                  <a:pt x="603" y="918"/>
                                </a:lnTo>
                                <a:close/>
                                <a:moveTo>
                                  <a:pt x="1652" y="1240"/>
                                </a:moveTo>
                                <a:lnTo>
                                  <a:pt x="1637" y="1240"/>
                                </a:lnTo>
                                <a:lnTo>
                                  <a:pt x="1637" y="1236"/>
                                </a:lnTo>
                                <a:lnTo>
                                  <a:pt x="1637" y="1236"/>
                                </a:lnTo>
                                <a:lnTo>
                                  <a:pt x="1638" y="1232"/>
                                </a:lnTo>
                                <a:lnTo>
                                  <a:pt x="1638" y="920"/>
                                </a:lnTo>
                                <a:lnTo>
                                  <a:pt x="1637" y="916"/>
                                </a:lnTo>
                                <a:lnTo>
                                  <a:pt x="1652" y="916"/>
                                </a:lnTo>
                                <a:lnTo>
                                  <a:pt x="1652" y="918"/>
                                </a:lnTo>
                                <a:lnTo>
                                  <a:pt x="1652" y="1238"/>
                                </a:lnTo>
                                <a:lnTo>
                                  <a:pt x="1652" y="1240"/>
                                </a:lnTo>
                                <a:close/>
                                <a:moveTo>
                                  <a:pt x="604" y="1240"/>
                                </a:moveTo>
                                <a:lnTo>
                                  <a:pt x="603" y="1240"/>
                                </a:lnTo>
                                <a:lnTo>
                                  <a:pt x="603" y="1238"/>
                                </a:lnTo>
                                <a:lnTo>
                                  <a:pt x="604" y="1240"/>
                                </a:lnTo>
                                <a:close/>
                                <a:moveTo>
                                  <a:pt x="1650" y="1246"/>
                                </a:moveTo>
                                <a:lnTo>
                                  <a:pt x="1634" y="1246"/>
                                </a:lnTo>
                                <a:lnTo>
                                  <a:pt x="1636" y="1242"/>
                                </a:lnTo>
                                <a:lnTo>
                                  <a:pt x="1636" y="1242"/>
                                </a:lnTo>
                                <a:lnTo>
                                  <a:pt x="1637" y="1238"/>
                                </a:lnTo>
                                <a:lnTo>
                                  <a:pt x="1637" y="1240"/>
                                </a:lnTo>
                                <a:lnTo>
                                  <a:pt x="1652" y="1240"/>
                                </a:lnTo>
                                <a:lnTo>
                                  <a:pt x="1651" y="1242"/>
                                </a:lnTo>
                                <a:lnTo>
                                  <a:pt x="1650" y="1246"/>
                                </a:lnTo>
                                <a:close/>
                                <a:moveTo>
                                  <a:pt x="606" y="1246"/>
                                </a:moveTo>
                                <a:lnTo>
                                  <a:pt x="606" y="1246"/>
                                </a:lnTo>
                                <a:lnTo>
                                  <a:pt x="605" y="1244"/>
                                </a:lnTo>
                                <a:lnTo>
                                  <a:pt x="606" y="1246"/>
                                </a:lnTo>
                                <a:close/>
                                <a:moveTo>
                                  <a:pt x="1577" y="1302"/>
                                </a:moveTo>
                                <a:lnTo>
                                  <a:pt x="1504" y="1302"/>
                                </a:lnTo>
                                <a:lnTo>
                                  <a:pt x="1521" y="1300"/>
                                </a:lnTo>
                                <a:lnTo>
                                  <a:pt x="1521" y="1300"/>
                                </a:lnTo>
                                <a:lnTo>
                                  <a:pt x="1537" y="1296"/>
                                </a:lnTo>
                                <a:lnTo>
                                  <a:pt x="1537" y="1296"/>
                                </a:lnTo>
                                <a:lnTo>
                                  <a:pt x="1552" y="1294"/>
                                </a:lnTo>
                                <a:lnTo>
                                  <a:pt x="1551" y="1294"/>
                                </a:lnTo>
                                <a:lnTo>
                                  <a:pt x="1566" y="1290"/>
                                </a:lnTo>
                                <a:lnTo>
                                  <a:pt x="1565" y="1290"/>
                                </a:lnTo>
                                <a:lnTo>
                                  <a:pt x="1579" y="1286"/>
                                </a:lnTo>
                                <a:lnTo>
                                  <a:pt x="1579" y="1286"/>
                                </a:lnTo>
                                <a:lnTo>
                                  <a:pt x="1591" y="1280"/>
                                </a:lnTo>
                                <a:lnTo>
                                  <a:pt x="1590" y="1280"/>
                                </a:lnTo>
                                <a:lnTo>
                                  <a:pt x="1602" y="1276"/>
                                </a:lnTo>
                                <a:lnTo>
                                  <a:pt x="1601" y="1276"/>
                                </a:lnTo>
                                <a:lnTo>
                                  <a:pt x="1607" y="1272"/>
                                </a:lnTo>
                                <a:lnTo>
                                  <a:pt x="1606" y="1272"/>
                                </a:lnTo>
                                <a:lnTo>
                                  <a:pt x="1611" y="1270"/>
                                </a:lnTo>
                                <a:lnTo>
                                  <a:pt x="1611" y="1270"/>
                                </a:lnTo>
                                <a:lnTo>
                                  <a:pt x="1615" y="1266"/>
                                </a:lnTo>
                                <a:lnTo>
                                  <a:pt x="1615" y="1266"/>
                                </a:lnTo>
                                <a:lnTo>
                                  <a:pt x="1619" y="1264"/>
                                </a:lnTo>
                                <a:lnTo>
                                  <a:pt x="1619" y="1264"/>
                                </a:lnTo>
                                <a:lnTo>
                                  <a:pt x="1623" y="1260"/>
                                </a:lnTo>
                                <a:lnTo>
                                  <a:pt x="1622" y="1260"/>
                                </a:lnTo>
                                <a:lnTo>
                                  <a:pt x="1626" y="1258"/>
                                </a:lnTo>
                                <a:lnTo>
                                  <a:pt x="1626" y="1258"/>
                                </a:lnTo>
                                <a:lnTo>
                                  <a:pt x="1629" y="1254"/>
                                </a:lnTo>
                                <a:lnTo>
                                  <a:pt x="1628" y="1254"/>
                                </a:lnTo>
                                <a:lnTo>
                                  <a:pt x="1631" y="1252"/>
                                </a:lnTo>
                                <a:lnTo>
                                  <a:pt x="1631" y="1252"/>
                                </a:lnTo>
                                <a:lnTo>
                                  <a:pt x="1633" y="1248"/>
                                </a:lnTo>
                                <a:lnTo>
                                  <a:pt x="1633" y="1248"/>
                                </a:lnTo>
                                <a:lnTo>
                                  <a:pt x="1635" y="1244"/>
                                </a:lnTo>
                                <a:lnTo>
                                  <a:pt x="1634" y="1246"/>
                                </a:lnTo>
                                <a:lnTo>
                                  <a:pt x="1650" y="1246"/>
                                </a:lnTo>
                                <a:lnTo>
                                  <a:pt x="1648" y="1252"/>
                                </a:lnTo>
                                <a:lnTo>
                                  <a:pt x="1646" y="1256"/>
                                </a:lnTo>
                                <a:lnTo>
                                  <a:pt x="1643" y="1260"/>
                                </a:lnTo>
                                <a:lnTo>
                                  <a:pt x="1640" y="1264"/>
                                </a:lnTo>
                                <a:lnTo>
                                  <a:pt x="1637" y="1268"/>
                                </a:lnTo>
                                <a:lnTo>
                                  <a:pt x="1633" y="1272"/>
                                </a:lnTo>
                                <a:lnTo>
                                  <a:pt x="1629" y="1276"/>
                                </a:lnTo>
                                <a:lnTo>
                                  <a:pt x="1624" y="1278"/>
                                </a:lnTo>
                                <a:lnTo>
                                  <a:pt x="1619" y="1282"/>
                                </a:lnTo>
                                <a:lnTo>
                                  <a:pt x="1614" y="1286"/>
                                </a:lnTo>
                                <a:lnTo>
                                  <a:pt x="1609" y="1288"/>
                                </a:lnTo>
                                <a:lnTo>
                                  <a:pt x="1597" y="1294"/>
                                </a:lnTo>
                                <a:lnTo>
                                  <a:pt x="1584" y="1300"/>
                                </a:lnTo>
                                <a:lnTo>
                                  <a:pt x="1577" y="1302"/>
                                </a:lnTo>
                                <a:close/>
                              </a:path>
                            </a:pathLst>
                          </a:custGeom>
                          <a:solidFill>
                            <a:srgbClr val="000000"/>
                          </a:solidFill>
                          <a:ln>
                            <a:noFill/>
                          </a:ln>
                        </wps:spPr>
                        <wps:bodyPr upright="1"/>
                      </wps:wsp>
                      <wps:wsp>
                        <wps:cNvPr id="247" name="文本框 162"/>
                        <wps:cNvSpPr txBox="1"/>
                        <wps:spPr>
                          <a:xfrm>
                            <a:off x="6501" y="1558"/>
                            <a:ext cx="1652" cy="1318"/>
                          </a:xfrm>
                          <a:prstGeom prst="rect">
                            <a:avLst/>
                          </a:prstGeom>
                          <a:noFill/>
                          <a:ln>
                            <a:noFill/>
                          </a:ln>
                        </wps:spPr>
                        <wps:txbx>
                          <w:txbxContent>
                            <w:p w:rsidR="00DA45F9" w:rsidRDefault="00DA45F9">
                              <w:pPr>
                                <w:rPr>
                                  <w:sz w:val="20"/>
                                </w:rPr>
                              </w:pPr>
                            </w:p>
                            <w:p w:rsidR="00DA45F9" w:rsidRDefault="00DA45F9">
                              <w:pPr>
                                <w:rPr>
                                  <w:sz w:val="20"/>
                                </w:rPr>
                              </w:pPr>
                            </w:p>
                            <w:p w:rsidR="00DA45F9" w:rsidRDefault="00DA45F9">
                              <w:pPr>
                                <w:rPr>
                                  <w:sz w:val="20"/>
                                </w:rPr>
                              </w:pPr>
                            </w:p>
                            <w:p w:rsidR="00DA45F9" w:rsidRDefault="00DA45F9">
                              <w:pPr>
                                <w:spacing w:before="7"/>
                                <w:rPr>
                                  <w:sz w:val="14"/>
                                </w:rPr>
                              </w:pPr>
                            </w:p>
                            <w:p w:rsidR="00DA45F9" w:rsidRDefault="00234D56">
                              <w:pPr>
                                <w:spacing w:before="1"/>
                                <w:ind w:left="772"/>
                                <w:rPr>
                                  <w:sz w:val="21"/>
                                </w:rPr>
                              </w:pPr>
                              <w:r w:rsidRPr="00234D56">
                                <w:rPr>
                                  <w:sz w:val="21"/>
                                </w:rPr>
                                <w:t>Front view</w:t>
                              </w:r>
                            </w:p>
                          </w:txbxContent>
                        </wps:txbx>
                        <wps:bodyPr lIns="0" tIns="0" rIns="0" bIns="0" upright="1"/>
                      </wps:wsp>
                    </wpg:wgp>
                  </a:graphicData>
                </a:graphic>
              </wp:anchor>
            </w:drawing>
          </mc:Choice>
          <mc:Fallback>
            <w:pict>
              <v:group id="组合 160" o:spid="_x0000_s1183" style="position:absolute;left:0;text-align:left;margin-left:325.05pt;margin-top:77.9pt;width:82.6pt;height:65.9pt;z-index:251695104;mso-position-horizontal-relative:page;mso-position-vertical-relative:text" coordorigin="6501,1558" coordsize="1652,13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">
                <v:shape id="任意多边形 161" o:spid="_x0000_s1184" style="position:absolute;left:6501;top:1558;width:1652;height:1318;visibility:visible;mso-wrap-style:square;v-text-anchor:top" coordsize="1652,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" path="m753,836l,4,4,,52,38,41,48r73,59l772,834r-11,l753,836xm52,39r,-1l52,38r,1xm114,107l41,48,52,38r,1l114,107xm1611,884r-5,-4l1607,880r-6,-2l1602,878r-12,-6l1591,872r-12,-4l1579,868r-14,-6l1566,862r-15,-2l1552,860r-15,-4l1537,856r-16,-2l1521,854r-17,-2l1505,852r-18,-2l1030,850,114,107,52,39r983,795l1033,834r4,2l1506,836r17,2l1540,842r15,2l1570,848r14,6l1597,858r12,6l1614,868r5,2l1624,874r5,4l1633,882r-22,l1611,884xm764,848l753,836r8,-2l770,834r-6,14xm785,848r-21,l770,834r2,l785,848xm1037,836r-4,-2l1035,834r2,2xm1488,836r-451,l1035,834r444,l1488,836xm1488,1318r-736,l700,1312r-15,-4l670,1304r-14,-4l643,1294r-12,-6l626,1286r-5,-4l616,1278r-5,-2l607,1272r-4,-4l600,1264r-3,-4l594,1256r-2,-4l590,1246r-1,-4l588,1238r,-320l588,916r1,-6l590,906r2,-4l594,898r3,-6l600,888r3,-4l607,882r4,-4l616,874r5,-4l626,868r5,-4l643,858r13,-4l670,848r15,-4l700,842r17,-4l734,836r18,l753,836r11,12l785,848r2,2l753,850r-18,2l736,852r-17,2l719,854r-16,2l703,856r-15,4l689,860r-15,2l675,862r-14,6l662,868r-13,4l650,872r-12,6l639,878r-6,2l634,880r-3,2l629,882r-4,4l625,886r-2,2l621,888r-4,4l618,892r-2,2l614,894r-3,4l612,898r-3,4l609,902r-2,2l607,904r-2,4l606,908r-1,2l604,910r-1,4l603,914r,2l603,916r,4l602,1232r1,4l603,1240r1,l604,1242r,l606,1246r,l607,1248r,l609,1252r,l612,1254r-1,l614,1258r,l618,1260r-1,l621,1264r,l625,1266r,l629,1270r,l634,1272r-1,l639,1276r-1,l650,1280r-1,l662,1286r-1,l675,1290r-1,l689,1294r-1,l703,1296r,l719,1300r,l736,1302r841,l1570,1304r-15,4l1540,1312r-52,6xm629,884r,-2l631,882r-2,2xm1619,890r-4,-4l1615,886r-4,-4l1633,882r4,2l1640,888r-21,l1619,890xm621,890r,-2l623,888r-2,2xm1626,896r-4,-4l1623,892r-4,-4l1640,888r3,4l1644,894r-18,l1626,896xm614,896r,-2l616,894r-2,2xm1636,912r-2,-4l1635,908r-2,-4l1633,904r-2,-2l1631,902r-3,-4l1629,898r-3,-4l1644,894r2,4l1648,902r2,4l1651,910r-15,l1636,912xm604,912r,-2l605,910r-1,2xm1637,918r,-4l1637,914r-1,-4l1651,910r1,6l1637,916r,2xm603,918r,-2l603,916r,2xm1652,1240r-15,l1637,1236r,l1638,1232r,-312l1637,916r15,l1652,918r,320l1652,1240xm604,1240r-1,l603,1238r1,2xm1650,1246r-16,l1636,1242r,l1637,1238r,2l1652,1240r-1,2l1650,1246xm606,1246r,l605,1244r1,2xm1577,1302r-73,l1521,1300r,l1537,1296r,l1552,1294r-1,l1566,1290r-1,l1579,1286r,l1591,1280r-1,l1602,1276r-1,l1607,1272r-1,l1611,1270r,l1615,1266r,l1619,1264r,l1623,1260r-1,l1626,1258r,l1629,1254r-1,l1631,1252r,l1633,1248r,l1635,1244r-1,2l1650,1246r-2,6l1646,1256r-3,4l1640,1264r-3,4l1633,1272r-4,4l1624,1278r-5,4l1614,1286r-5,2l1597,1294r-13,6l1577,1302xe" fillcolor="black" stroked="f">
                  <v:path arrowok="t" textboxrect="0,0,1652,1318"/>
                </v:shape>
                <v:shape id="文本框 162" o:spid="_x0000_s1185" type="#_x0000_t202" style="position:absolute;left:6501;top:1558;width:1652;height:1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DA45F9" w:rsidRDefault="00DA45F9">
                        <w:pPr>
                          <w:rPr>
                            <w:sz w:val="20"/>
                          </w:rPr>
                        </w:pPr>
                      </w:p>
                      <w:p w:rsidR="00DA45F9" w:rsidRDefault="00DA45F9">
                        <w:pPr>
                          <w:rPr>
                            <w:sz w:val="20"/>
                          </w:rPr>
                        </w:pPr>
                      </w:p>
                      <w:p w:rsidR="00DA45F9" w:rsidRDefault="00DA45F9">
                        <w:pPr>
                          <w:rPr>
                            <w:sz w:val="20"/>
                          </w:rPr>
                        </w:pPr>
                      </w:p>
                      <w:p w:rsidR="00DA45F9" w:rsidRDefault="00DA45F9">
                        <w:pPr>
                          <w:spacing w:before="7"/>
                          <w:rPr>
                            <w:sz w:val="14"/>
                          </w:rPr>
                        </w:pPr>
                      </w:p>
                      <w:p w:rsidR="00DA45F9" w:rsidRDefault="00234D56">
                        <w:pPr>
                          <w:spacing w:before="1"/>
                          <w:ind w:left="772"/>
                          <w:rPr>
                            <w:sz w:val="21"/>
                          </w:rPr>
                        </w:pPr>
                        <w:r w:rsidRPr="00234D56">
                          <w:rPr>
                            <w:sz w:val="21"/>
                          </w:rPr>
                          <w:t>Front view</w:t>
                        </w:r>
                      </w:p>
                    </w:txbxContent>
                  </v:textbox>
                </v:shape>
                <w10:wrap anchorx="page"/>
              </v:group>
            </w:pict>
          </mc:Fallback>
        </mc:AlternateContent>
      </w:r>
      <w:r>
        <w:rPr>
          <w:noProof/>
          <w:lang w:val="en-US" w:bidi="ar-SA"/>
        </w:rPr>
        <mc:AlternateContent>
          <mc:Choice Requires="wpg">
            <w:drawing>
              <wp:anchor distT="0" distB="0" distL="114300" distR="114300" simplePos="0" relativeHeight="251697152" behindDoc="0" locked="0" layoutInCell="1" allowOverlap="1">
                <wp:simplePos x="0" y="0"/>
                <wp:positionH relativeFrom="page">
                  <wp:posOffset>5565140</wp:posOffset>
                </wp:positionH>
                <wp:positionV relativeFrom="paragraph">
                  <wp:posOffset>1051560</wp:posOffset>
                </wp:positionV>
                <wp:extent cx="676275" cy="773430"/>
                <wp:effectExtent l="635" t="0" r="8890" b="7620"/>
                <wp:wrapNone/>
                <wp:docPr id="251" name="组合 163"/>
                <wp:cNvGraphicFramePr/>
                <a:graphic xmlns:a="http://schemas.openxmlformats.org/drawingml/2006/main">
                  <a:graphicData uri="http://schemas.microsoft.com/office/word/2010/wordprocessingGroup">
                    <wpg:wgp>
                      <wpg:cNvGrpSpPr/>
                      <wpg:grpSpPr>
                        <a:xfrm>
                          <a:off x="0" y="0"/>
                          <a:ext cx="676275" cy="773430"/>
                          <a:chOff x="8765" y="1656"/>
                          <a:chExt cx="1065" cy="1218"/>
                        </a:xfrm>
                      </wpg:grpSpPr>
                      <wps:wsp>
                        <wps:cNvPr id="249" name="任意多边形 164"/>
                        <wps:cNvSpPr/>
                        <wps:spPr>
                          <a:xfrm>
                            <a:off x="8764" y="1656"/>
                            <a:ext cx="1065" cy="1218"/>
                          </a:xfrm>
                          <a:custGeom>
                            <a:avLst/>
                            <a:gdLst/>
                            <a:ahLst/>
                            <a:cxnLst/>
                            <a:rect l="0" t="0" r="0" b="0"/>
                            <a:pathLst>
                              <a:path w="1065" h="1218">
                                <a:moveTo>
                                  <a:pt x="190" y="742"/>
                                </a:moveTo>
                                <a:lnTo>
                                  <a:pt x="175" y="742"/>
                                </a:lnTo>
                                <a:lnTo>
                                  <a:pt x="182" y="734"/>
                                </a:lnTo>
                                <a:lnTo>
                                  <a:pt x="174" y="734"/>
                                </a:lnTo>
                                <a:lnTo>
                                  <a:pt x="173" y="0"/>
                                </a:lnTo>
                                <a:lnTo>
                                  <a:pt x="188" y="40"/>
                                </a:lnTo>
                                <a:lnTo>
                                  <a:pt x="174" y="44"/>
                                </a:lnTo>
                                <a:lnTo>
                                  <a:pt x="189" y="83"/>
                                </a:lnTo>
                                <a:lnTo>
                                  <a:pt x="189" y="734"/>
                                </a:lnTo>
                                <a:lnTo>
                                  <a:pt x="182" y="734"/>
                                </a:lnTo>
                                <a:lnTo>
                                  <a:pt x="174" y="736"/>
                                </a:lnTo>
                                <a:lnTo>
                                  <a:pt x="189" y="736"/>
                                </a:lnTo>
                                <a:lnTo>
                                  <a:pt x="190" y="742"/>
                                </a:lnTo>
                                <a:close/>
                                <a:moveTo>
                                  <a:pt x="189" y="83"/>
                                </a:moveTo>
                                <a:lnTo>
                                  <a:pt x="174" y="44"/>
                                </a:lnTo>
                                <a:lnTo>
                                  <a:pt x="188" y="40"/>
                                </a:lnTo>
                                <a:lnTo>
                                  <a:pt x="189" y="83"/>
                                </a:lnTo>
                                <a:close/>
                                <a:moveTo>
                                  <a:pt x="978" y="764"/>
                                </a:moveTo>
                                <a:lnTo>
                                  <a:pt x="963" y="760"/>
                                </a:lnTo>
                                <a:lnTo>
                                  <a:pt x="964" y="760"/>
                                </a:lnTo>
                                <a:lnTo>
                                  <a:pt x="949" y="756"/>
                                </a:lnTo>
                                <a:lnTo>
                                  <a:pt x="949" y="756"/>
                                </a:lnTo>
                                <a:lnTo>
                                  <a:pt x="933" y="754"/>
                                </a:lnTo>
                                <a:lnTo>
                                  <a:pt x="933" y="754"/>
                                </a:lnTo>
                                <a:lnTo>
                                  <a:pt x="916" y="752"/>
                                </a:lnTo>
                                <a:lnTo>
                                  <a:pt x="917" y="752"/>
                                </a:lnTo>
                                <a:lnTo>
                                  <a:pt x="899" y="750"/>
                                </a:lnTo>
                                <a:lnTo>
                                  <a:pt x="439" y="750"/>
                                </a:lnTo>
                                <a:lnTo>
                                  <a:pt x="189" y="83"/>
                                </a:lnTo>
                                <a:lnTo>
                                  <a:pt x="188" y="40"/>
                                </a:lnTo>
                                <a:lnTo>
                                  <a:pt x="449" y="734"/>
                                </a:lnTo>
                                <a:lnTo>
                                  <a:pt x="445" y="734"/>
                                </a:lnTo>
                                <a:lnTo>
                                  <a:pt x="452" y="740"/>
                                </a:lnTo>
                                <a:lnTo>
                                  <a:pt x="943" y="740"/>
                                </a:lnTo>
                                <a:lnTo>
                                  <a:pt x="952" y="742"/>
                                </a:lnTo>
                                <a:lnTo>
                                  <a:pt x="967" y="744"/>
                                </a:lnTo>
                                <a:lnTo>
                                  <a:pt x="982" y="748"/>
                                </a:lnTo>
                                <a:lnTo>
                                  <a:pt x="996" y="754"/>
                                </a:lnTo>
                                <a:lnTo>
                                  <a:pt x="1009" y="758"/>
                                </a:lnTo>
                                <a:lnTo>
                                  <a:pt x="1017" y="762"/>
                                </a:lnTo>
                                <a:lnTo>
                                  <a:pt x="977" y="762"/>
                                </a:lnTo>
                                <a:lnTo>
                                  <a:pt x="978" y="764"/>
                                </a:lnTo>
                                <a:close/>
                                <a:moveTo>
                                  <a:pt x="175" y="742"/>
                                </a:moveTo>
                                <a:lnTo>
                                  <a:pt x="174" y="736"/>
                                </a:lnTo>
                                <a:lnTo>
                                  <a:pt x="182" y="734"/>
                                </a:lnTo>
                                <a:lnTo>
                                  <a:pt x="175" y="742"/>
                                </a:lnTo>
                                <a:close/>
                                <a:moveTo>
                                  <a:pt x="452" y="740"/>
                                </a:moveTo>
                                <a:lnTo>
                                  <a:pt x="445" y="734"/>
                                </a:lnTo>
                                <a:lnTo>
                                  <a:pt x="449" y="734"/>
                                </a:lnTo>
                                <a:lnTo>
                                  <a:pt x="452" y="740"/>
                                </a:lnTo>
                                <a:close/>
                                <a:moveTo>
                                  <a:pt x="943" y="740"/>
                                </a:moveTo>
                                <a:lnTo>
                                  <a:pt x="452" y="740"/>
                                </a:lnTo>
                                <a:lnTo>
                                  <a:pt x="449" y="734"/>
                                </a:lnTo>
                                <a:lnTo>
                                  <a:pt x="882" y="734"/>
                                </a:lnTo>
                                <a:lnTo>
                                  <a:pt x="891" y="736"/>
                                </a:lnTo>
                                <a:lnTo>
                                  <a:pt x="918" y="736"/>
                                </a:lnTo>
                                <a:lnTo>
                                  <a:pt x="935" y="738"/>
                                </a:lnTo>
                                <a:lnTo>
                                  <a:pt x="943" y="740"/>
                                </a:lnTo>
                                <a:close/>
                                <a:moveTo>
                                  <a:pt x="900" y="1218"/>
                                </a:moveTo>
                                <a:lnTo>
                                  <a:pt x="164" y="1218"/>
                                </a:lnTo>
                                <a:lnTo>
                                  <a:pt x="112" y="1212"/>
                                </a:lnTo>
                                <a:lnTo>
                                  <a:pt x="97" y="1208"/>
                                </a:lnTo>
                                <a:lnTo>
                                  <a:pt x="82" y="1204"/>
                                </a:lnTo>
                                <a:lnTo>
                                  <a:pt x="68" y="1200"/>
                                </a:lnTo>
                                <a:lnTo>
                                  <a:pt x="55" y="1194"/>
                                </a:lnTo>
                                <a:lnTo>
                                  <a:pt x="43" y="1188"/>
                                </a:lnTo>
                                <a:lnTo>
                                  <a:pt x="38" y="1186"/>
                                </a:lnTo>
                                <a:lnTo>
                                  <a:pt x="33" y="1182"/>
                                </a:lnTo>
                                <a:lnTo>
                                  <a:pt x="28" y="1178"/>
                                </a:lnTo>
                                <a:lnTo>
                                  <a:pt x="23" y="1176"/>
                                </a:lnTo>
                                <a:lnTo>
                                  <a:pt x="19" y="1172"/>
                                </a:lnTo>
                                <a:lnTo>
                                  <a:pt x="15" y="1168"/>
                                </a:lnTo>
                                <a:lnTo>
                                  <a:pt x="12" y="1164"/>
                                </a:lnTo>
                                <a:lnTo>
                                  <a:pt x="9" y="1160"/>
                                </a:lnTo>
                                <a:lnTo>
                                  <a:pt x="6" y="1156"/>
                                </a:lnTo>
                                <a:lnTo>
                                  <a:pt x="4" y="1152"/>
                                </a:lnTo>
                                <a:lnTo>
                                  <a:pt x="2" y="1146"/>
                                </a:lnTo>
                                <a:lnTo>
                                  <a:pt x="1" y="1142"/>
                                </a:lnTo>
                                <a:lnTo>
                                  <a:pt x="0" y="1138"/>
                                </a:lnTo>
                                <a:lnTo>
                                  <a:pt x="0" y="818"/>
                                </a:lnTo>
                                <a:lnTo>
                                  <a:pt x="0" y="816"/>
                                </a:lnTo>
                                <a:lnTo>
                                  <a:pt x="1" y="810"/>
                                </a:lnTo>
                                <a:lnTo>
                                  <a:pt x="2" y="806"/>
                                </a:lnTo>
                                <a:lnTo>
                                  <a:pt x="4" y="802"/>
                                </a:lnTo>
                                <a:lnTo>
                                  <a:pt x="6" y="798"/>
                                </a:lnTo>
                                <a:lnTo>
                                  <a:pt x="9" y="792"/>
                                </a:lnTo>
                                <a:lnTo>
                                  <a:pt x="12" y="788"/>
                                </a:lnTo>
                                <a:lnTo>
                                  <a:pt x="15" y="784"/>
                                </a:lnTo>
                                <a:lnTo>
                                  <a:pt x="19" y="782"/>
                                </a:lnTo>
                                <a:lnTo>
                                  <a:pt x="23" y="778"/>
                                </a:lnTo>
                                <a:lnTo>
                                  <a:pt x="28" y="774"/>
                                </a:lnTo>
                                <a:lnTo>
                                  <a:pt x="33" y="770"/>
                                </a:lnTo>
                                <a:lnTo>
                                  <a:pt x="38" y="768"/>
                                </a:lnTo>
                                <a:lnTo>
                                  <a:pt x="43" y="764"/>
                                </a:lnTo>
                                <a:lnTo>
                                  <a:pt x="55" y="758"/>
                                </a:lnTo>
                                <a:lnTo>
                                  <a:pt x="68" y="754"/>
                                </a:lnTo>
                                <a:lnTo>
                                  <a:pt x="82" y="748"/>
                                </a:lnTo>
                                <a:lnTo>
                                  <a:pt x="97" y="744"/>
                                </a:lnTo>
                                <a:lnTo>
                                  <a:pt x="112" y="742"/>
                                </a:lnTo>
                                <a:lnTo>
                                  <a:pt x="129" y="738"/>
                                </a:lnTo>
                                <a:lnTo>
                                  <a:pt x="146" y="736"/>
                                </a:lnTo>
                                <a:lnTo>
                                  <a:pt x="173" y="736"/>
                                </a:lnTo>
                                <a:lnTo>
                                  <a:pt x="174" y="736"/>
                                </a:lnTo>
                                <a:lnTo>
                                  <a:pt x="175" y="742"/>
                                </a:lnTo>
                                <a:lnTo>
                                  <a:pt x="190" y="742"/>
                                </a:lnTo>
                                <a:lnTo>
                                  <a:pt x="190" y="750"/>
                                </a:lnTo>
                                <a:lnTo>
                                  <a:pt x="165" y="750"/>
                                </a:lnTo>
                                <a:lnTo>
                                  <a:pt x="147" y="752"/>
                                </a:lnTo>
                                <a:lnTo>
                                  <a:pt x="148" y="752"/>
                                </a:lnTo>
                                <a:lnTo>
                                  <a:pt x="131" y="754"/>
                                </a:lnTo>
                                <a:lnTo>
                                  <a:pt x="131" y="754"/>
                                </a:lnTo>
                                <a:lnTo>
                                  <a:pt x="115" y="756"/>
                                </a:lnTo>
                                <a:lnTo>
                                  <a:pt x="115" y="756"/>
                                </a:lnTo>
                                <a:lnTo>
                                  <a:pt x="100" y="760"/>
                                </a:lnTo>
                                <a:lnTo>
                                  <a:pt x="101" y="760"/>
                                </a:lnTo>
                                <a:lnTo>
                                  <a:pt x="93" y="762"/>
                                </a:lnTo>
                                <a:lnTo>
                                  <a:pt x="87" y="762"/>
                                </a:lnTo>
                                <a:lnTo>
                                  <a:pt x="73" y="768"/>
                                </a:lnTo>
                                <a:lnTo>
                                  <a:pt x="74" y="768"/>
                                </a:lnTo>
                                <a:lnTo>
                                  <a:pt x="61" y="772"/>
                                </a:lnTo>
                                <a:lnTo>
                                  <a:pt x="62" y="772"/>
                                </a:lnTo>
                                <a:lnTo>
                                  <a:pt x="50" y="778"/>
                                </a:lnTo>
                                <a:lnTo>
                                  <a:pt x="51" y="778"/>
                                </a:lnTo>
                                <a:lnTo>
                                  <a:pt x="45" y="780"/>
                                </a:lnTo>
                                <a:lnTo>
                                  <a:pt x="46" y="780"/>
                                </a:lnTo>
                                <a:lnTo>
                                  <a:pt x="43" y="782"/>
                                </a:lnTo>
                                <a:lnTo>
                                  <a:pt x="41" y="782"/>
                                </a:lnTo>
                                <a:lnTo>
                                  <a:pt x="37" y="786"/>
                                </a:lnTo>
                                <a:lnTo>
                                  <a:pt x="37" y="786"/>
                                </a:lnTo>
                                <a:lnTo>
                                  <a:pt x="35" y="788"/>
                                </a:lnTo>
                                <a:lnTo>
                                  <a:pt x="33" y="788"/>
                                </a:lnTo>
                                <a:lnTo>
                                  <a:pt x="29" y="792"/>
                                </a:lnTo>
                                <a:lnTo>
                                  <a:pt x="30" y="792"/>
                                </a:lnTo>
                                <a:lnTo>
                                  <a:pt x="26" y="796"/>
                                </a:lnTo>
                                <a:lnTo>
                                  <a:pt x="26" y="796"/>
                                </a:lnTo>
                                <a:lnTo>
                                  <a:pt x="23" y="798"/>
                                </a:lnTo>
                                <a:lnTo>
                                  <a:pt x="24" y="798"/>
                                </a:lnTo>
                                <a:lnTo>
                                  <a:pt x="21" y="802"/>
                                </a:lnTo>
                                <a:lnTo>
                                  <a:pt x="21" y="802"/>
                                </a:lnTo>
                                <a:lnTo>
                                  <a:pt x="19" y="804"/>
                                </a:lnTo>
                                <a:lnTo>
                                  <a:pt x="19" y="804"/>
                                </a:lnTo>
                                <a:lnTo>
                                  <a:pt x="17" y="808"/>
                                </a:lnTo>
                                <a:lnTo>
                                  <a:pt x="18" y="808"/>
                                </a:lnTo>
                                <a:lnTo>
                                  <a:pt x="17" y="810"/>
                                </a:lnTo>
                                <a:lnTo>
                                  <a:pt x="16" y="810"/>
                                </a:lnTo>
                                <a:lnTo>
                                  <a:pt x="15" y="814"/>
                                </a:lnTo>
                                <a:lnTo>
                                  <a:pt x="15" y="814"/>
                                </a:lnTo>
                                <a:lnTo>
                                  <a:pt x="15" y="816"/>
                                </a:lnTo>
                                <a:lnTo>
                                  <a:pt x="15" y="816"/>
                                </a:lnTo>
                                <a:lnTo>
                                  <a:pt x="15" y="820"/>
                                </a:lnTo>
                                <a:lnTo>
                                  <a:pt x="14" y="1132"/>
                                </a:lnTo>
                                <a:lnTo>
                                  <a:pt x="15" y="1136"/>
                                </a:lnTo>
                                <a:lnTo>
                                  <a:pt x="15" y="1140"/>
                                </a:lnTo>
                                <a:lnTo>
                                  <a:pt x="16" y="1140"/>
                                </a:lnTo>
                                <a:lnTo>
                                  <a:pt x="16" y="1142"/>
                                </a:lnTo>
                                <a:lnTo>
                                  <a:pt x="16" y="1142"/>
                                </a:lnTo>
                                <a:lnTo>
                                  <a:pt x="18" y="1146"/>
                                </a:lnTo>
                                <a:lnTo>
                                  <a:pt x="18" y="1146"/>
                                </a:lnTo>
                                <a:lnTo>
                                  <a:pt x="19" y="1148"/>
                                </a:lnTo>
                                <a:lnTo>
                                  <a:pt x="19" y="1148"/>
                                </a:lnTo>
                                <a:lnTo>
                                  <a:pt x="21" y="1152"/>
                                </a:lnTo>
                                <a:lnTo>
                                  <a:pt x="21" y="1152"/>
                                </a:lnTo>
                                <a:lnTo>
                                  <a:pt x="24" y="1154"/>
                                </a:lnTo>
                                <a:lnTo>
                                  <a:pt x="23" y="1154"/>
                                </a:lnTo>
                                <a:lnTo>
                                  <a:pt x="26" y="1158"/>
                                </a:lnTo>
                                <a:lnTo>
                                  <a:pt x="26" y="1158"/>
                                </a:lnTo>
                                <a:lnTo>
                                  <a:pt x="30" y="1160"/>
                                </a:lnTo>
                                <a:lnTo>
                                  <a:pt x="29" y="1160"/>
                                </a:lnTo>
                                <a:lnTo>
                                  <a:pt x="33" y="1164"/>
                                </a:lnTo>
                                <a:lnTo>
                                  <a:pt x="33" y="1164"/>
                                </a:lnTo>
                                <a:lnTo>
                                  <a:pt x="37" y="1166"/>
                                </a:lnTo>
                                <a:lnTo>
                                  <a:pt x="37" y="1166"/>
                                </a:lnTo>
                                <a:lnTo>
                                  <a:pt x="41" y="1170"/>
                                </a:lnTo>
                                <a:lnTo>
                                  <a:pt x="41" y="1170"/>
                                </a:lnTo>
                                <a:lnTo>
                                  <a:pt x="46" y="1172"/>
                                </a:lnTo>
                                <a:lnTo>
                                  <a:pt x="45" y="1172"/>
                                </a:lnTo>
                                <a:lnTo>
                                  <a:pt x="51" y="1176"/>
                                </a:lnTo>
                                <a:lnTo>
                                  <a:pt x="50" y="1176"/>
                                </a:lnTo>
                                <a:lnTo>
                                  <a:pt x="62" y="1180"/>
                                </a:lnTo>
                                <a:lnTo>
                                  <a:pt x="61" y="1180"/>
                                </a:lnTo>
                                <a:lnTo>
                                  <a:pt x="74" y="1186"/>
                                </a:lnTo>
                                <a:lnTo>
                                  <a:pt x="73" y="1186"/>
                                </a:lnTo>
                                <a:lnTo>
                                  <a:pt x="87" y="1190"/>
                                </a:lnTo>
                                <a:lnTo>
                                  <a:pt x="86" y="1190"/>
                                </a:lnTo>
                                <a:lnTo>
                                  <a:pt x="101" y="1194"/>
                                </a:lnTo>
                                <a:lnTo>
                                  <a:pt x="100" y="1194"/>
                                </a:lnTo>
                                <a:lnTo>
                                  <a:pt x="115" y="1198"/>
                                </a:lnTo>
                                <a:lnTo>
                                  <a:pt x="123" y="1198"/>
                                </a:lnTo>
                                <a:lnTo>
                                  <a:pt x="131" y="1200"/>
                                </a:lnTo>
                                <a:lnTo>
                                  <a:pt x="131" y="1200"/>
                                </a:lnTo>
                                <a:lnTo>
                                  <a:pt x="148" y="1202"/>
                                </a:lnTo>
                                <a:lnTo>
                                  <a:pt x="989" y="1202"/>
                                </a:lnTo>
                                <a:lnTo>
                                  <a:pt x="982" y="1204"/>
                                </a:lnTo>
                                <a:lnTo>
                                  <a:pt x="967" y="1208"/>
                                </a:lnTo>
                                <a:lnTo>
                                  <a:pt x="952" y="1212"/>
                                </a:lnTo>
                                <a:lnTo>
                                  <a:pt x="900" y="1218"/>
                                </a:lnTo>
                                <a:close/>
                                <a:moveTo>
                                  <a:pt x="86" y="764"/>
                                </a:moveTo>
                                <a:lnTo>
                                  <a:pt x="87" y="762"/>
                                </a:lnTo>
                                <a:lnTo>
                                  <a:pt x="93" y="762"/>
                                </a:lnTo>
                                <a:lnTo>
                                  <a:pt x="86" y="764"/>
                                </a:lnTo>
                                <a:close/>
                                <a:moveTo>
                                  <a:pt x="1023" y="784"/>
                                </a:moveTo>
                                <a:lnTo>
                                  <a:pt x="1018" y="780"/>
                                </a:lnTo>
                                <a:lnTo>
                                  <a:pt x="1019" y="780"/>
                                </a:lnTo>
                                <a:lnTo>
                                  <a:pt x="1013" y="778"/>
                                </a:lnTo>
                                <a:lnTo>
                                  <a:pt x="1014" y="778"/>
                                </a:lnTo>
                                <a:lnTo>
                                  <a:pt x="1002" y="772"/>
                                </a:lnTo>
                                <a:lnTo>
                                  <a:pt x="1003" y="772"/>
                                </a:lnTo>
                                <a:lnTo>
                                  <a:pt x="991" y="768"/>
                                </a:lnTo>
                                <a:lnTo>
                                  <a:pt x="991" y="768"/>
                                </a:lnTo>
                                <a:lnTo>
                                  <a:pt x="977" y="762"/>
                                </a:lnTo>
                                <a:lnTo>
                                  <a:pt x="1017" y="762"/>
                                </a:lnTo>
                                <a:lnTo>
                                  <a:pt x="1021" y="764"/>
                                </a:lnTo>
                                <a:lnTo>
                                  <a:pt x="1026" y="768"/>
                                </a:lnTo>
                                <a:lnTo>
                                  <a:pt x="1031" y="770"/>
                                </a:lnTo>
                                <a:lnTo>
                                  <a:pt x="1036" y="774"/>
                                </a:lnTo>
                                <a:lnTo>
                                  <a:pt x="1041" y="778"/>
                                </a:lnTo>
                                <a:lnTo>
                                  <a:pt x="1045" y="782"/>
                                </a:lnTo>
                                <a:lnTo>
                                  <a:pt x="1023" y="782"/>
                                </a:lnTo>
                                <a:lnTo>
                                  <a:pt x="1023" y="784"/>
                                </a:lnTo>
                                <a:close/>
                                <a:moveTo>
                                  <a:pt x="41" y="784"/>
                                </a:moveTo>
                                <a:lnTo>
                                  <a:pt x="41" y="782"/>
                                </a:lnTo>
                                <a:lnTo>
                                  <a:pt x="43" y="782"/>
                                </a:lnTo>
                                <a:lnTo>
                                  <a:pt x="41" y="784"/>
                                </a:lnTo>
                                <a:close/>
                                <a:moveTo>
                                  <a:pt x="1031" y="790"/>
                                </a:moveTo>
                                <a:lnTo>
                                  <a:pt x="1027" y="786"/>
                                </a:lnTo>
                                <a:lnTo>
                                  <a:pt x="1027" y="786"/>
                                </a:lnTo>
                                <a:lnTo>
                                  <a:pt x="1023" y="782"/>
                                </a:lnTo>
                                <a:lnTo>
                                  <a:pt x="1045" y="782"/>
                                </a:lnTo>
                                <a:lnTo>
                                  <a:pt x="1049" y="784"/>
                                </a:lnTo>
                                <a:lnTo>
                                  <a:pt x="1052" y="788"/>
                                </a:lnTo>
                                <a:lnTo>
                                  <a:pt x="1031" y="788"/>
                                </a:lnTo>
                                <a:lnTo>
                                  <a:pt x="1031" y="790"/>
                                </a:lnTo>
                                <a:close/>
                                <a:moveTo>
                                  <a:pt x="33" y="790"/>
                                </a:moveTo>
                                <a:lnTo>
                                  <a:pt x="33" y="788"/>
                                </a:lnTo>
                                <a:lnTo>
                                  <a:pt x="35" y="788"/>
                                </a:lnTo>
                                <a:lnTo>
                                  <a:pt x="33" y="790"/>
                                </a:lnTo>
                                <a:close/>
                                <a:moveTo>
                                  <a:pt x="1048" y="812"/>
                                </a:moveTo>
                                <a:lnTo>
                                  <a:pt x="1046" y="808"/>
                                </a:lnTo>
                                <a:lnTo>
                                  <a:pt x="1047" y="808"/>
                                </a:lnTo>
                                <a:lnTo>
                                  <a:pt x="1045" y="804"/>
                                </a:lnTo>
                                <a:lnTo>
                                  <a:pt x="1045" y="804"/>
                                </a:lnTo>
                                <a:lnTo>
                                  <a:pt x="1043" y="802"/>
                                </a:lnTo>
                                <a:lnTo>
                                  <a:pt x="1043" y="802"/>
                                </a:lnTo>
                                <a:lnTo>
                                  <a:pt x="1040" y="798"/>
                                </a:lnTo>
                                <a:lnTo>
                                  <a:pt x="1041" y="798"/>
                                </a:lnTo>
                                <a:lnTo>
                                  <a:pt x="1038" y="796"/>
                                </a:lnTo>
                                <a:lnTo>
                                  <a:pt x="1038" y="796"/>
                                </a:lnTo>
                                <a:lnTo>
                                  <a:pt x="1034" y="792"/>
                                </a:lnTo>
                                <a:lnTo>
                                  <a:pt x="1035" y="792"/>
                                </a:lnTo>
                                <a:lnTo>
                                  <a:pt x="1031" y="788"/>
                                </a:lnTo>
                                <a:lnTo>
                                  <a:pt x="1052" y="788"/>
                                </a:lnTo>
                                <a:lnTo>
                                  <a:pt x="1055" y="792"/>
                                </a:lnTo>
                                <a:lnTo>
                                  <a:pt x="1058" y="798"/>
                                </a:lnTo>
                                <a:lnTo>
                                  <a:pt x="1060" y="802"/>
                                </a:lnTo>
                                <a:lnTo>
                                  <a:pt x="1062" y="806"/>
                                </a:lnTo>
                                <a:lnTo>
                                  <a:pt x="1063" y="810"/>
                                </a:lnTo>
                                <a:lnTo>
                                  <a:pt x="1048" y="810"/>
                                </a:lnTo>
                                <a:lnTo>
                                  <a:pt x="1048" y="812"/>
                                </a:lnTo>
                                <a:close/>
                                <a:moveTo>
                                  <a:pt x="16" y="812"/>
                                </a:moveTo>
                                <a:lnTo>
                                  <a:pt x="16" y="810"/>
                                </a:lnTo>
                                <a:lnTo>
                                  <a:pt x="17" y="810"/>
                                </a:lnTo>
                                <a:lnTo>
                                  <a:pt x="16" y="812"/>
                                </a:lnTo>
                                <a:close/>
                                <a:moveTo>
                                  <a:pt x="1049" y="818"/>
                                </a:moveTo>
                                <a:lnTo>
                                  <a:pt x="1049" y="814"/>
                                </a:lnTo>
                                <a:lnTo>
                                  <a:pt x="1049" y="814"/>
                                </a:lnTo>
                                <a:lnTo>
                                  <a:pt x="1048" y="810"/>
                                </a:lnTo>
                                <a:lnTo>
                                  <a:pt x="1063" y="810"/>
                                </a:lnTo>
                                <a:lnTo>
                                  <a:pt x="1064" y="816"/>
                                </a:lnTo>
                                <a:lnTo>
                                  <a:pt x="1049" y="816"/>
                                </a:lnTo>
                                <a:lnTo>
                                  <a:pt x="1049" y="818"/>
                                </a:lnTo>
                                <a:close/>
                                <a:moveTo>
                                  <a:pt x="15" y="818"/>
                                </a:moveTo>
                                <a:lnTo>
                                  <a:pt x="15" y="816"/>
                                </a:lnTo>
                                <a:lnTo>
                                  <a:pt x="15" y="816"/>
                                </a:lnTo>
                                <a:lnTo>
                                  <a:pt x="15" y="818"/>
                                </a:lnTo>
                                <a:close/>
                                <a:moveTo>
                                  <a:pt x="1064" y="1140"/>
                                </a:moveTo>
                                <a:lnTo>
                                  <a:pt x="1049" y="1140"/>
                                </a:lnTo>
                                <a:lnTo>
                                  <a:pt x="1049" y="1136"/>
                                </a:lnTo>
                                <a:lnTo>
                                  <a:pt x="1049" y="1136"/>
                                </a:lnTo>
                                <a:lnTo>
                                  <a:pt x="1050" y="1132"/>
                                </a:lnTo>
                                <a:lnTo>
                                  <a:pt x="1050" y="820"/>
                                </a:lnTo>
                                <a:lnTo>
                                  <a:pt x="1049" y="816"/>
                                </a:lnTo>
                                <a:lnTo>
                                  <a:pt x="1064" y="816"/>
                                </a:lnTo>
                                <a:lnTo>
                                  <a:pt x="1064" y="818"/>
                                </a:lnTo>
                                <a:lnTo>
                                  <a:pt x="1064" y="1138"/>
                                </a:lnTo>
                                <a:lnTo>
                                  <a:pt x="1064" y="1140"/>
                                </a:lnTo>
                                <a:close/>
                                <a:moveTo>
                                  <a:pt x="16" y="1140"/>
                                </a:moveTo>
                                <a:lnTo>
                                  <a:pt x="15" y="1140"/>
                                </a:lnTo>
                                <a:lnTo>
                                  <a:pt x="15" y="1138"/>
                                </a:lnTo>
                                <a:lnTo>
                                  <a:pt x="16" y="1140"/>
                                </a:lnTo>
                                <a:close/>
                                <a:moveTo>
                                  <a:pt x="1062" y="1146"/>
                                </a:moveTo>
                                <a:lnTo>
                                  <a:pt x="1046" y="1146"/>
                                </a:lnTo>
                                <a:lnTo>
                                  <a:pt x="1048" y="1142"/>
                                </a:lnTo>
                                <a:lnTo>
                                  <a:pt x="1048" y="1142"/>
                                </a:lnTo>
                                <a:lnTo>
                                  <a:pt x="1049" y="1138"/>
                                </a:lnTo>
                                <a:lnTo>
                                  <a:pt x="1049" y="1140"/>
                                </a:lnTo>
                                <a:lnTo>
                                  <a:pt x="1064" y="1140"/>
                                </a:lnTo>
                                <a:lnTo>
                                  <a:pt x="1063" y="1142"/>
                                </a:lnTo>
                                <a:lnTo>
                                  <a:pt x="1062" y="1146"/>
                                </a:lnTo>
                                <a:close/>
                                <a:moveTo>
                                  <a:pt x="18" y="1146"/>
                                </a:moveTo>
                                <a:lnTo>
                                  <a:pt x="18" y="1146"/>
                                </a:lnTo>
                                <a:lnTo>
                                  <a:pt x="17" y="1144"/>
                                </a:lnTo>
                                <a:lnTo>
                                  <a:pt x="18" y="1146"/>
                                </a:lnTo>
                                <a:close/>
                                <a:moveTo>
                                  <a:pt x="1000" y="1198"/>
                                </a:moveTo>
                                <a:lnTo>
                                  <a:pt x="949" y="1198"/>
                                </a:lnTo>
                                <a:lnTo>
                                  <a:pt x="964" y="1194"/>
                                </a:lnTo>
                                <a:lnTo>
                                  <a:pt x="963" y="1194"/>
                                </a:lnTo>
                                <a:lnTo>
                                  <a:pt x="978" y="1190"/>
                                </a:lnTo>
                                <a:lnTo>
                                  <a:pt x="977" y="1190"/>
                                </a:lnTo>
                                <a:lnTo>
                                  <a:pt x="991" y="1186"/>
                                </a:lnTo>
                                <a:lnTo>
                                  <a:pt x="991" y="1186"/>
                                </a:lnTo>
                                <a:lnTo>
                                  <a:pt x="1003" y="1180"/>
                                </a:lnTo>
                                <a:lnTo>
                                  <a:pt x="1002" y="1180"/>
                                </a:lnTo>
                                <a:lnTo>
                                  <a:pt x="1014" y="1176"/>
                                </a:lnTo>
                                <a:lnTo>
                                  <a:pt x="1013" y="1176"/>
                                </a:lnTo>
                                <a:lnTo>
                                  <a:pt x="1019" y="1172"/>
                                </a:lnTo>
                                <a:lnTo>
                                  <a:pt x="1018" y="1172"/>
                                </a:lnTo>
                                <a:lnTo>
                                  <a:pt x="1023" y="1170"/>
                                </a:lnTo>
                                <a:lnTo>
                                  <a:pt x="1023" y="1170"/>
                                </a:lnTo>
                                <a:lnTo>
                                  <a:pt x="1027" y="1166"/>
                                </a:lnTo>
                                <a:lnTo>
                                  <a:pt x="1027" y="1166"/>
                                </a:lnTo>
                                <a:lnTo>
                                  <a:pt x="1031" y="1164"/>
                                </a:lnTo>
                                <a:lnTo>
                                  <a:pt x="1031" y="1164"/>
                                </a:lnTo>
                                <a:lnTo>
                                  <a:pt x="1035" y="1160"/>
                                </a:lnTo>
                                <a:lnTo>
                                  <a:pt x="1034" y="1160"/>
                                </a:lnTo>
                                <a:lnTo>
                                  <a:pt x="1038" y="1158"/>
                                </a:lnTo>
                                <a:lnTo>
                                  <a:pt x="1038" y="1158"/>
                                </a:lnTo>
                                <a:lnTo>
                                  <a:pt x="1041" y="1154"/>
                                </a:lnTo>
                                <a:lnTo>
                                  <a:pt x="1040" y="1154"/>
                                </a:lnTo>
                                <a:lnTo>
                                  <a:pt x="1043" y="1152"/>
                                </a:lnTo>
                                <a:lnTo>
                                  <a:pt x="1043" y="1152"/>
                                </a:lnTo>
                                <a:lnTo>
                                  <a:pt x="1045" y="1148"/>
                                </a:lnTo>
                                <a:lnTo>
                                  <a:pt x="1045" y="1148"/>
                                </a:lnTo>
                                <a:lnTo>
                                  <a:pt x="1047" y="1144"/>
                                </a:lnTo>
                                <a:lnTo>
                                  <a:pt x="1046" y="1146"/>
                                </a:lnTo>
                                <a:lnTo>
                                  <a:pt x="1062" y="1146"/>
                                </a:lnTo>
                                <a:lnTo>
                                  <a:pt x="1060" y="1152"/>
                                </a:lnTo>
                                <a:lnTo>
                                  <a:pt x="1058" y="1156"/>
                                </a:lnTo>
                                <a:lnTo>
                                  <a:pt x="1055" y="1160"/>
                                </a:lnTo>
                                <a:lnTo>
                                  <a:pt x="1052" y="1164"/>
                                </a:lnTo>
                                <a:lnTo>
                                  <a:pt x="1049" y="1168"/>
                                </a:lnTo>
                                <a:lnTo>
                                  <a:pt x="1045" y="1172"/>
                                </a:lnTo>
                                <a:lnTo>
                                  <a:pt x="1041" y="1176"/>
                                </a:lnTo>
                                <a:lnTo>
                                  <a:pt x="1036" y="1178"/>
                                </a:lnTo>
                                <a:lnTo>
                                  <a:pt x="1031" y="1182"/>
                                </a:lnTo>
                                <a:lnTo>
                                  <a:pt x="1026" y="1186"/>
                                </a:lnTo>
                                <a:lnTo>
                                  <a:pt x="1021" y="1188"/>
                                </a:lnTo>
                                <a:lnTo>
                                  <a:pt x="1009" y="1194"/>
                                </a:lnTo>
                                <a:lnTo>
                                  <a:pt x="1000" y="1198"/>
                                </a:lnTo>
                                <a:close/>
                                <a:moveTo>
                                  <a:pt x="123" y="1198"/>
                                </a:moveTo>
                                <a:lnTo>
                                  <a:pt x="115" y="1198"/>
                                </a:lnTo>
                                <a:lnTo>
                                  <a:pt x="115" y="1196"/>
                                </a:lnTo>
                                <a:lnTo>
                                  <a:pt x="123" y="1198"/>
                                </a:lnTo>
                                <a:close/>
                                <a:moveTo>
                                  <a:pt x="989" y="1202"/>
                                </a:moveTo>
                                <a:lnTo>
                                  <a:pt x="916" y="1202"/>
                                </a:lnTo>
                                <a:lnTo>
                                  <a:pt x="933" y="1200"/>
                                </a:lnTo>
                                <a:lnTo>
                                  <a:pt x="933" y="1200"/>
                                </a:lnTo>
                                <a:lnTo>
                                  <a:pt x="949" y="1196"/>
                                </a:lnTo>
                                <a:lnTo>
                                  <a:pt x="949" y="1198"/>
                                </a:lnTo>
                                <a:lnTo>
                                  <a:pt x="1000" y="1198"/>
                                </a:lnTo>
                                <a:lnTo>
                                  <a:pt x="996" y="1200"/>
                                </a:lnTo>
                                <a:lnTo>
                                  <a:pt x="989" y="1202"/>
                                </a:lnTo>
                                <a:close/>
                              </a:path>
                            </a:pathLst>
                          </a:custGeom>
                          <a:solidFill>
                            <a:srgbClr val="000000"/>
                          </a:solidFill>
                          <a:ln>
                            <a:noFill/>
                          </a:ln>
                        </wps:spPr>
                        <wps:bodyPr upright="1"/>
                      </wps:wsp>
                      <wps:wsp>
                        <wps:cNvPr id="250" name="文本框 165"/>
                        <wps:cNvSpPr txBox="1"/>
                        <wps:spPr>
                          <a:xfrm>
                            <a:off x="8764" y="1656"/>
                            <a:ext cx="1065" cy="1218"/>
                          </a:xfrm>
                          <a:prstGeom prst="rect">
                            <a:avLst/>
                          </a:prstGeom>
                          <a:noFill/>
                          <a:ln>
                            <a:noFill/>
                          </a:ln>
                        </wps:spPr>
                        <wps:txbx>
                          <w:txbxContent>
                            <w:p w:rsidR="00DA45F9" w:rsidRDefault="00DA45F9">
                              <w:pPr>
                                <w:rPr>
                                  <w:sz w:val="20"/>
                                </w:rPr>
                              </w:pPr>
                            </w:p>
                            <w:p w:rsidR="00DA45F9" w:rsidRDefault="00DA45F9">
                              <w:pPr>
                                <w:rPr>
                                  <w:sz w:val="20"/>
                                </w:rPr>
                              </w:pPr>
                            </w:p>
                            <w:p w:rsidR="00DA45F9" w:rsidRDefault="00DA45F9">
                              <w:pPr>
                                <w:spacing w:before="10"/>
                                <w:rPr>
                                  <w:sz w:val="26"/>
                                </w:rPr>
                              </w:pPr>
                            </w:p>
                            <w:p w:rsidR="00DA45F9" w:rsidRDefault="00234D56">
                              <w:pPr>
                                <w:ind w:left="187"/>
                                <w:rPr>
                                  <w:sz w:val="21"/>
                                </w:rPr>
                              </w:pPr>
                              <w:r w:rsidRPr="00234D56">
                                <w:rPr>
                                  <w:sz w:val="21"/>
                                </w:rPr>
                                <w:t>Side view</w:t>
                              </w:r>
                            </w:p>
                          </w:txbxContent>
                        </wps:txbx>
                        <wps:bodyPr lIns="0" tIns="0" rIns="0" bIns="0" upright="1"/>
                      </wps:wsp>
                    </wpg:wgp>
                  </a:graphicData>
                </a:graphic>
              </wp:anchor>
            </w:drawing>
          </mc:Choice>
          <mc:Fallback>
            <w:pict>
              <v:group id="组合 163" o:spid="_x0000_s1186" style="position:absolute;left:0;text-align:left;margin-left:438.2pt;margin-top:82.8pt;width:53.25pt;height:60.9pt;z-index:251697152;mso-position-horizontal-relative:page;mso-position-vertical-relative:text" coordorigin="8765,1656" coordsize="1065,1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">
                <v:shape id="任意多边形 164" o:spid="_x0000_s1187" style="position:absolute;left:8764;top:1656;width:1065;height:1218;visibility:visible;mso-wrap-style:square;v-text-anchor:top" coordsize="1065,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" path="m190,742r-15,l182,734r-8,l173,r15,40l174,44r15,39l189,734r-7,l174,736r15,l190,742xm189,83l174,44r14,-4l189,83xm978,764r-15,-4l964,760r-15,-4l949,756r-16,-2l933,754r-17,-2l917,752r-18,-2l439,750,189,83,188,40,449,734r-4,l452,740r491,l952,742r15,2l982,748r14,6l1009,758r8,4l977,762r1,2xm175,742r-1,-6l182,734r-7,8xm452,740r-7,-6l449,734r3,6xm943,740r-491,l449,734r433,l891,736r27,l935,738r8,2xm900,1218r-736,l112,1212r-15,-4l82,1204r-14,-4l55,1194r-12,-6l38,1186r-5,-4l28,1178r-5,-2l19,1172r-4,-4l12,1164r-3,-4l6,1156r-2,-4l2,1146r-1,-4l,1138,,818r,-2l1,810r1,-4l4,802r2,-4l9,792r3,-4l15,784r4,-2l23,778r5,-4l33,770r5,-2l43,764r12,-6l68,754r14,-6l97,744r15,-2l129,738r17,-2l173,736r1,l175,742r15,l190,750r-25,l147,752r1,l131,754r,l115,756r,l100,760r1,l93,762r-6,l73,768r1,l61,772r1,l50,778r1,l45,780r1,l43,782r-2,l37,786r,l35,788r-2,l29,792r1,l26,796r,l23,798r1,l21,802r,l19,804r,l17,808r1,l17,810r-1,l15,814r,l15,816r,l15,820r-1,312l15,1136r,4l16,1140r,2l16,1142r2,4l18,1146r1,2l19,1148r2,4l21,1152r3,2l23,1154r3,4l26,1158r4,2l29,1160r4,4l33,1164r4,2l37,1166r4,4l41,1170r5,2l45,1172r6,4l50,1176r12,4l61,1180r13,6l73,1186r14,4l86,1190r15,4l100,1194r15,4l123,1198r8,2l131,1200r17,2l989,1202r-7,2l967,1208r-15,4l900,1218xm86,764r1,-2l93,762r-7,2xm1023,784r-5,-4l1019,780r-6,-2l1014,778r-12,-6l1003,772r-12,-4l991,768r-14,-6l1017,762r4,2l1026,768r5,2l1036,774r5,4l1045,782r-22,l1023,784xm41,784r,-2l43,782r-2,2xm1031,790r-4,-4l1027,786r-4,-4l1045,782r4,2l1052,788r-21,l1031,790xm33,790r,-2l35,788r-2,2xm1048,812r-2,-4l1047,808r-2,-4l1045,804r-2,-2l1043,802r-3,-4l1041,798r-3,-2l1038,796r-4,-4l1035,792r-4,-4l1052,788r3,4l1058,798r2,4l1062,806r1,4l1048,810r,2xm16,812r,-2l17,810r-1,2xm1049,818r,-4l1049,814r-1,-4l1063,810r1,6l1049,816r,2xm15,818r,-2l15,816r,2xm1064,1140r-15,l1049,1136r,l1050,1132r,-312l1049,816r15,l1064,818r,320l1064,1140xm16,1140r-1,l15,1138r1,2xm1062,1146r-16,l1048,1142r,l1049,1138r,2l1064,1140r-1,2l1062,1146xm18,1146r,l17,1144r1,2xm1000,1198r-51,l964,1194r-1,l978,1190r-1,l991,1186r,l1003,1180r-1,l1014,1176r-1,l1019,1172r-1,l1023,1170r,l1027,1166r,l1031,1164r,l1035,1160r-1,l1038,1158r,l1041,1154r-1,l1043,1152r,l1045,1148r,l1047,1144r-1,2l1062,1146r-2,6l1058,1156r-3,4l1052,1164r-3,4l1045,1172r-4,4l1036,1178r-5,4l1026,1186r-5,2l1009,1194r-9,4xm123,1198r-8,l115,1196r8,2xm989,1202r-73,l933,1200r,l949,1196r,2l1000,1198r-4,2l989,1202xe" fillcolor="black" stroked="f">
                  <v:path arrowok="t" textboxrect="0,0,1065,1218"/>
                </v:shape>
                <v:shape id="文本框 165" o:spid="_x0000_s1188" type="#_x0000_t202" style="position:absolute;left:8764;top:1656;width:106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DA45F9" w:rsidRDefault="00DA45F9">
                        <w:pPr>
                          <w:rPr>
                            <w:sz w:val="20"/>
                          </w:rPr>
                        </w:pPr>
                      </w:p>
                      <w:p w:rsidR="00DA45F9" w:rsidRDefault="00DA45F9">
                        <w:pPr>
                          <w:rPr>
                            <w:sz w:val="20"/>
                          </w:rPr>
                        </w:pPr>
                      </w:p>
                      <w:p w:rsidR="00DA45F9" w:rsidRDefault="00DA45F9">
                        <w:pPr>
                          <w:spacing w:before="10"/>
                          <w:rPr>
                            <w:sz w:val="26"/>
                          </w:rPr>
                        </w:pPr>
                      </w:p>
                      <w:p w:rsidR="00DA45F9" w:rsidRDefault="00234D56">
                        <w:pPr>
                          <w:ind w:left="187"/>
                          <w:rPr>
                            <w:sz w:val="21"/>
                          </w:rPr>
                        </w:pPr>
                        <w:r w:rsidRPr="00234D56">
                          <w:rPr>
                            <w:sz w:val="21"/>
                          </w:rPr>
                          <w:t>Side view</w:t>
                        </w:r>
                      </w:p>
                    </w:txbxContent>
                  </v:textbox>
                </v:shape>
                <w10:wrap anchorx="page"/>
              </v:group>
            </w:pict>
          </mc:Fallback>
        </mc:AlternateContent>
      </w:r>
      <w:r w:rsidR="00234D56" w:rsidRPr="00234D56">
        <w:rPr>
          <w:b/>
          <w:sz w:val="24"/>
          <w:u w:val="single"/>
        </w:rPr>
        <w:t>Trapezoidal hillside</w:t>
      </w:r>
    </w:p>
    <w:p w:rsidR="00DA45F9" w:rsidRDefault="00DA45F9">
      <w:pPr>
        <w:pStyle w:val="a3"/>
        <w:rPr>
          <w:b/>
          <w:sz w:val="20"/>
        </w:rPr>
      </w:pPr>
    </w:p>
    <w:p w:rsidR="00DA45F9" w:rsidRDefault="00871653">
      <w:pPr>
        <w:pStyle w:val="a3"/>
        <w:spacing w:before="9"/>
        <w:rPr>
          <w:b/>
          <w:sz w:val="19"/>
        </w:rPr>
      </w:pPr>
      <w:r>
        <w:rPr>
          <w:noProof/>
          <w:lang w:val="en-US" w:bidi="ar-SA"/>
        </w:rPr>
        <mc:AlternateContent>
          <mc:Choice Requires="wpg">
            <w:drawing>
              <wp:anchor distT="0" distB="0" distL="0" distR="0" simplePos="0" relativeHeight="251688960" behindDoc="1" locked="0" layoutInCell="1" allowOverlap="1">
                <wp:simplePos x="0" y="0"/>
                <wp:positionH relativeFrom="page">
                  <wp:posOffset>1122680</wp:posOffset>
                </wp:positionH>
                <wp:positionV relativeFrom="paragraph">
                  <wp:posOffset>199390</wp:posOffset>
                </wp:positionV>
                <wp:extent cx="5500370" cy="3201670"/>
                <wp:effectExtent l="635" t="0" r="4445" b="17780"/>
                <wp:wrapTopAndBottom/>
                <wp:docPr id="239" name="组合 166"/>
                <wp:cNvGraphicFramePr/>
                <a:graphic xmlns:a="http://schemas.openxmlformats.org/drawingml/2006/main">
                  <a:graphicData uri="http://schemas.microsoft.com/office/word/2010/wordprocessingGroup">
                    <wpg:wgp>
                      <wpg:cNvGrpSpPr/>
                      <wpg:grpSpPr>
                        <a:xfrm>
                          <a:off x="0" y="0"/>
                          <a:ext cx="5500370" cy="3201670"/>
                          <a:chOff x="1769" y="315"/>
                          <a:chExt cx="8662" cy="5042"/>
                        </a:xfrm>
                      </wpg:grpSpPr>
                      <wps:wsp>
                        <wps:cNvPr id="156" name="矩形 167"/>
                        <wps:cNvSpPr/>
                        <wps:spPr>
                          <a:xfrm>
                            <a:off x="5830" y="618"/>
                            <a:ext cx="597" cy="75"/>
                          </a:xfrm>
                          <a:prstGeom prst="rect">
                            <a:avLst/>
                          </a:prstGeom>
                          <a:solidFill>
                            <a:srgbClr val="585858"/>
                          </a:solidFill>
                          <a:ln>
                            <a:noFill/>
                          </a:ln>
                        </wps:spPr>
                        <wps:bodyPr upright="1"/>
                      </wps:wsp>
                      <wps:wsp>
                        <wps:cNvPr id="157" name="矩形 168"/>
                        <wps:cNvSpPr/>
                        <wps:spPr>
                          <a:xfrm>
                            <a:off x="4563" y="618"/>
                            <a:ext cx="1223" cy="75"/>
                          </a:xfrm>
                          <a:prstGeom prst="rect">
                            <a:avLst/>
                          </a:prstGeom>
                          <a:solidFill>
                            <a:srgbClr val="585858"/>
                          </a:solidFill>
                          <a:ln>
                            <a:noFill/>
                          </a:ln>
                        </wps:spPr>
                        <wps:bodyPr upright="1"/>
                      </wps:wsp>
                      <wps:wsp>
                        <wps:cNvPr id="158" name="矩形 169"/>
                        <wps:cNvSpPr/>
                        <wps:spPr>
                          <a:xfrm>
                            <a:off x="3876" y="618"/>
                            <a:ext cx="643" cy="75"/>
                          </a:xfrm>
                          <a:prstGeom prst="rect">
                            <a:avLst/>
                          </a:prstGeom>
                          <a:solidFill>
                            <a:srgbClr val="585858"/>
                          </a:solidFill>
                          <a:ln>
                            <a:noFill/>
                          </a:ln>
                        </wps:spPr>
                        <wps:bodyPr upright="1"/>
                      </wps:wsp>
                      <wps:wsp>
                        <wps:cNvPr id="159" name="任意多边形 170"/>
                        <wps:cNvSpPr/>
                        <wps:spPr>
                          <a:xfrm>
                            <a:off x="3869" y="611"/>
                            <a:ext cx="2564" cy="89"/>
                          </a:xfrm>
                          <a:custGeom>
                            <a:avLst/>
                            <a:gdLst/>
                            <a:ahLst/>
                            <a:cxnLst/>
                            <a:rect l="0" t="0" r="0" b="0"/>
                            <a:pathLst>
                              <a:path w="2564" h="89">
                                <a:moveTo>
                                  <a:pt x="2564" y="89"/>
                                </a:moveTo>
                                <a:lnTo>
                                  <a:pt x="0" y="89"/>
                                </a:lnTo>
                                <a:lnTo>
                                  <a:pt x="0" y="0"/>
                                </a:lnTo>
                                <a:lnTo>
                                  <a:pt x="2564" y="0"/>
                                </a:lnTo>
                                <a:lnTo>
                                  <a:pt x="2564" y="7"/>
                                </a:lnTo>
                                <a:lnTo>
                                  <a:pt x="15" y="7"/>
                                </a:lnTo>
                                <a:lnTo>
                                  <a:pt x="7" y="15"/>
                                </a:lnTo>
                                <a:lnTo>
                                  <a:pt x="15" y="15"/>
                                </a:lnTo>
                                <a:lnTo>
                                  <a:pt x="15" y="74"/>
                                </a:lnTo>
                                <a:lnTo>
                                  <a:pt x="7" y="74"/>
                                </a:lnTo>
                                <a:lnTo>
                                  <a:pt x="15" y="81"/>
                                </a:lnTo>
                                <a:lnTo>
                                  <a:pt x="2564" y="81"/>
                                </a:lnTo>
                                <a:lnTo>
                                  <a:pt x="2564" y="89"/>
                                </a:lnTo>
                                <a:close/>
                                <a:moveTo>
                                  <a:pt x="15" y="15"/>
                                </a:moveTo>
                                <a:lnTo>
                                  <a:pt x="7" y="15"/>
                                </a:lnTo>
                                <a:lnTo>
                                  <a:pt x="15" y="7"/>
                                </a:lnTo>
                                <a:lnTo>
                                  <a:pt x="15" y="15"/>
                                </a:lnTo>
                                <a:close/>
                                <a:moveTo>
                                  <a:pt x="2549" y="15"/>
                                </a:moveTo>
                                <a:lnTo>
                                  <a:pt x="15" y="15"/>
                                </a:lnTo>
                                <a:lnTo>
                                  <a:pt x="15" y="7"/>
                                </a:lnTo>
                                <a:lnTo>
                                  <a:pt x="2549" y="7"/>
                                </a:lnTo>
                                <a:lnTo>
                                  <a:pt x="2549" y="15"/>
                                </a:lnTo>
                                <a:close/>
                                <a:moveTo>
                                  <a:pt x="2549" y="81"/>
                                </a:moveTo>
                                <a:lnTo>
                                  <a:pt x="2549" y="7"/>
                                </a:lnTo>
                                <a:lnTo>
                                  <a:pt x="2556" y="15"/>
                                </a:lnTo>
                                <a:lnTo>
                                  <a:pt x="2564" y="15"/>
                                </a:lnTo>
                                <a:lnTo>
                                  <a:pt x="2564" y="74"/>
                                </a:lnTo>
                                <a:lnTo>
                                  <a:pt x="2556" y="74"/>
                                </a:lnTo>
                                <a:lnTo>
                                  <a:pt x="2549" y="81"/>
                                </a:lnTo>
                                <a:close/>
                                <a:moveTo>
                                  <a:pt x="2564" y="15"/>
                                </a:moveTo>
                                <a:lnTo>
                                  <a:pt x="2556" y="15"/>
                                </a:lnTo>
                                <a:lnTo>
                                  <a:pt x="2549" y="7"/>
                                </a:lnTo>
                                <a:lnTo>
                                  <a:pt x="2564" y="7"/>
                                </a:lnTo>
                                <a:lnTo>
                                  <a:pt x="2564" y="15"/>
                                </a:lnTo>
                                <a:close/>
                                <a:moveTo>
                                  <a:pt x="15" y="81"/>
                                </a:moveTo>
                                <a:lnTo>
                                  <a:pt x="7" y="74"/>
                                </a:lnTo>
                                <a:lnTo>
                                  <a:pt x="15" y="74"/>
                                </a:lnTo>
                                <a:lnTo>
                                  <a:pt x="15" y="81"/>
                                </a:lnTo>
                                <a:close/>
                                <a:moveTo>
                                  <a:pt x="2549" y="81"/>
                                </a:moveTo>
                                <a:lnTo>
                                  <a:pt x="15" y="81"/>
                                </a:lnTo>
                                <a:lnTo>
                                  <a:pt x="15" y="74"/>
                                </a:lnTo>
                                <a:lnTo>
                                  <a:pt x="2549" y="74"/>
                                </a:lnTo>
                                <a:lnTo>
                                  <a:pt x="2549" y="81"/>
                                </a:lnTo>
                                <a:close/>
                                <a:moveTo>
                                  <a:pt x="2564" y="81"/>
                                </a:moveTo>
                                <a:lnTo>
                                  <a:pt x="2549" y="81"/>
                                </a:lnTo>
                                <a:lnTo>
                                  <a:pt x="2556" y="74"/>
                                </a:lnTo>
                                <a:lnTo>
                                  <a:pt x="2564" y="74"/>
                                </a:lnTo>
                                <a:lnTo>
                                  <a:pt x="2564" y="81"/>
                                </a:lnTo>
                                <a:close/>
                              </a:path>
                            </a:pathLst>
                          </a:custGeom>
                          <a:solidFill>
                            <a:srgbClr val="000000"/>
                          </a:solidFill>
                          <a:ln>
                            <a:noFill/>
                          </a:ln>
                        </wps:spPr>
                        <wps:bodyPr upright="1"/>
                      </wps:wsp>
                      <wps:wsp>
                        <wps:cNvPr id="160" name="矩形 171"/>
                        <wps:cNvSpPr/>
                        <wps:spPr>
                          <a:xfrm>
                            <a:off x="5830" y="544"/>
                            <a:ext cx="597" cy="72"/>
                          </a:xfrm>
                          <a:prstGeom prst="rect">
                            <a:avLst/>
                          </a:prstGeom>
                          <a:solidFill>
                            <a:srgbClr val="585858"/>
                          </a:solidFill>
                          <a:ln>
                            <a:noFill/>
                          </a:ln>
                        </wps:spPr>
                        <wps:bodyPr upright="1"/>
                      </wps:wsp>
                      <wps:wsp>
                        <wps:cNvPr id="161" name="矩形 172"/>
                        <wps:cNvSpPr/>
                        <wps:spPr>
                          <a:xfrm>
                            <a:off x="4563" y="544"/>
                            <a:ext cx="1223" cy="72"/>
                          </a:xfrm>
                          <a:prstGeom prst="rect">
                            <a:avLst/>
                          </a:prstGeom>
                          <a:solidFill>
                            <a:srgbClr val="585858"/>
                          </a:solidFill>
                          <a:ln>
                            <a:noFill/>
                          </a:ln>
                        </wps:spPr>
                        <wps:bodyPr upright="1"/>
                      </wps:wsp>
                      <wps:wsp>
                        <wps:cNvPr id="162" name="矩形 173"/>
                        <wps:cNvSpPr/>
                        <wps:spPr>
                          <a:xfrm>
                            <a:off x="3876" y="544"/>
                            <a:ext cx="643" cy="72"/>
                          </a:xfrm>
                          <a:prstGeom prst="rect">
                            <a:avLst/>
                          </a:prstGeom>
                          <a:solidFill>
                            <a:srgbClr val="585858"/>
                          </a:solidFill>
                          <a:ln>
                            <a:noFill/>
                          </a:ln>
                        </wps:spPr>
                        <wps:bodyPr upright="1"/>
                      </wps:wsp>
                      <wps:wsp>
                        <wps:cNvPr id="163" name="任意多边形 174"/>
                        <wps:cNvSpPr/>
                        <wps:spPr>
                          <a:xfrm>
                            <a:off x="3869" y="535"/>
                            <a:ext cx="2564" cy="89"/>
                          </a:xfrm>
                          <a:custGeom>
                            <a:avLst/>
                            <a:gdLst/>
                            <a:ahLst/>
                            <a:cxnLst/>
                            <a:rect l="0" t="0" r="0" b="0"/>
                            <a:pathLst>
                              <a:path w="2564" h="89">
                                <a:moveTo>
                                  <a:pt x="2564" y="89"/>
                                </a:moveTo>
                                <a:lnTo>
                                  <a:pt x="0" y="89"/>
                                </a:lnTo>
                                <a:lnTo>
                                  <a:pt x="0" y="0"/>
                                </a:lnTo>
                                <a:lnTo>
                                  <a:pt x="2564" y="0"/>
                                </a:lnTo>
                                <a:lnTo>
                                  <a:pt x="2564" y="7"/>
                                </a:lnTo>
                                <a:lnTo>
                                  <a:pt x="15" y="7"/>
                                </a:lnTo>
                                <a:lnTo>
                                  <a:pt x="7" y="15"/>
                                </a:lnTo>
                                <a:lnTo>
                                  <a:pt x="15" y="15"/>
                                </a:lnTo>
                                <a:lnTo>
                                  <a:pt x="15" y="74"/>
                                </a:lnTo>
                                <a:lnTo>
                                  <a:pt x="7" y="74"/>
                                </a:lnTo>
                                <a:lnTo>
                                  <a:pt x="15" y="81"/>
                                </a:lnTo>
                                <a:lnTo>
                                  <a:pt x="2564" y="81"/>
                                </a:lnTo>
                                <a:lnTo>
                                  <a:pt x="2564" y="89"/>
                                </a:lnTo>
                                <a:close/>
                                <a:moveTo>
                                  <a:pt x="15" y="15"/>
                                </a:moveTo>
                                <a:lnTo>
                                  <a:pt x="7" y="15"/>
                                </a:lnTo>
                                <a:lnTo>
                                  <a:pt x="15" y="7"/>
                                </a:lnTo>
                                <a:lnTo>
                                  <a:pt x="15" y="15"/>
                                </a:lnTo>
                                <a:close/>
                                <a:moveTo>
                                  <a:pt x="2549" y="15"/>
                                </a:moveTo>
                                <a:lnTo>
                                  <a:pt x="15" y="15"/>
                                </a:lnTo>
                                <a:lnTo>
                                  <a:pt x="15" y="7"/>
                                </a:lnTo>
                                <a:lnTo>
                                  <a:pt x="2549" y="7"/>
                                </a:lnTo>
                                <a:lnTo>
                                  <a:pt x="2549" y="15"/>
                                </a:lnTo>
                                <a:close/>
                                <a:moveTo>
                                  <a:pt x="2549" y="81"/>
                                </a:moveTo>
                                <a:lnTo>
                                  <a:pt x="2549" y="7"/>
                                </a:lnTo>
                                <a:lnTo>
                                  <a:pt x="2556" y="15"/>
                                </a:lnTo>
                                <a:lnTo>
                                  <a:pt x="2564" y="15"/>
                                </a:lnTo>
                                <a:lnTo>
                                  <a:pt x="2564" y="74"/>
                                </a:lnTo>
                                <a:lnTo>
                                  <a:pt x="2556" y="74"/>
                                </a:lnTo>
                                <a:lnTo>
                                  <a:pt x="2549" y="81"/>
                                </a:lnTo>
                                <a:close/>
                                <a:moveTo>
                                  <a:pt x="2564" y="15"/>
                                </a:moveTo>
                                <a:lnTo>
                                  <a:pt x="2556" y="15"/>
                                </a:lnTo>
                                <a:lnTo>
                                  <a:pt x="2549" y="7"/>
                                </a:lnTo>
                                <a:lnTo>
                                  <a:pt x="2564" y="7"/>
                                </a:lnTo>
                                <a:lnTo>
                                  <a:pt x="2564" y="15"/>
                                </a:lnTo>
                                <a:close/>
                                <a:moveTo>
                                  <a:pt x="15" y="81"/>
                                </a:moveTo>
                                <a:lnTo>
                                  <a:pt x="7" y="74"/>
                                </a:lnTo>
                                <a:lnTo>
                                  <a:pt x="15" y="74"/>
                                </a:lnTo>
                                <a:lnTo>
                                  <a:pt x="15" y="81"/>
                                </a:lnTo>
                                <a:close/>
                                <a:moveTo>
                                  <a:pt x="2549" y="81"/>
                                </a:moveTo>
                                <a:lnTo>
                                  <a:pt x="15" y="81"/>
                                </a:lnTo>
                                <a:lnTo>
                                  <a:pt x="15" y="74"/>
                                </a:lnTo>
                                <a:lnTo>
                                  <a:pt x="2549" y="74"/>
                                </a:lnTo>
                                <a:lnTo>
                                  <a:pt x="2549" y="81"/>
                                </a:lnTo>
                                <a:close/>
                                <a:moveTo>
                                  <a:pt x="2564" y="81"/>
                                </a:moveTo>
                                <a:lnTo>
                                  <a:pt x="2549" y="81"/>
                                </a:lnTo>
                                <a:lnTo>
                                  <a:pt x="2556" y="74"/>
                                </a:lnTo>
                                <a:lnTo>
                                  <a:pt x="2564" y="74"/>
                                </a:lnTo>
                                <a:lnTo>
                                  <a:pt x="2564" y="81"/>
                                </a:lnTo>
                                <a:close/>
                              </a:path>
                            </a:pathLst>
                          </a:custGeom>
                          <a:solidFill>
                            <a:srgbClr val="000000"/>
                          </a:solidFill>
                          <a:ln>
                            <a:noFill/>
                          </a:ln>
                        </wps:spPr>
                        <wps:bodyPr upright="1"/>
                      </wps:wsp>
                      <wps:wsp>
                        <wps:cNvPr id="164" name="矩形 175"/>
                        <wps:cNvSpPr/>
                        <wps:spPr>
                          <a:xfrm>
                            <a:off x="5830" y="400"/>
                            <a:ext cx="597" cy="72"/>
                          </a:xfrm>
                          <a:prstGeom prst="rect">
                            <a:avLst/>
                          </a:prstGeom>
                          <a:solidFill>
                            <a:srgbClr val="585858"/>
                          </a:solidFill>
                          <a:ln>
                            <a:noFill/>
                          </a:ln>
                        </wps:spPr>
                        <wps:bodyPr upright="1"/>
                      </wps:wsp>
                      <wps:wsp>
                        <wps:cNvPr id="165" name="矩形 176"/>
                        <wps:cNvSpPr/>
                        <wps:spPr>
                          <a:xfrm>
                            <a:off x="5152" y="400"/>
                            <a:ext cx="633" cy="72"/>
                          </a:xfrm>
                          <a:prstGeom prst="rect">
                            <a:avLst/>
                          </a:prstGeom>
                          <a:solidFill>
                            <a:srgbClr val="585858"/>
                          </a:solidFill>
                          <a:ln>
                            <a:noFill/>
                          </a:ln>
                        </wps:spPr>
                        <wps:bodyPr upright="1"/>
                      </wps:wsp>
                      <wps:wsp>
                        <wps:cNvPr id="166" name="任意多边形 177"/>
                        <wps:cNvSpPr/>
                        <wps:spPr>
                          <a:xfrm>
                            <a:off x="5144" y="391"/>
                            <a:ext cx="1289" cy="89"/>
                          </a:xfrm>
                          <a:custGeom>
                            <a:avLst/>
                            <a:gdLst/>
                            <a:ahLst/>
                            <a:cxnLst/>
                            <a:rect l="0" t="0" r="0" b="0"/>
                            <a:pathLst>
                              <a:path w="1289" h="89">
                                <a:moveTo>
                                  <a:pt x="1289" y="89"/>
                                </a:moveTo>
                                <a:lnTo>
                                  <a:pt x="0" y="89"/>
                                </a:lnTo>
                                <a:lnTo>
                                  <a:pt x="0" y="0"/>
                                </a:lnTo>
                                <a:lnTo>
                                  <a:pt x="1289" y="0"/>
                                </a:lnTo>
                                <a:lnTo>
                                  <a:pt x="1289" y="7"/>
                                </a:lnTo>
                                <a:lnTo>
                                  <a:pt x="15" y="7"/>
                                </a:lnTo>
                                <a:lnTo>
                                  <a:pt x="7" y="15"/>
                                </a:lnTo>
                                <a:lnTo>
                                  <a:pt x="15" y="15"/>
                                </a:lnTo>
                                <a:lnTo>
                                  <a:pt x="15" y="74"/>
                                </a:lnTo>
                                <a:lnTo>
                                  <a:pt x="7" y="74"/>
                                </a:lnTo>
                                <a:lnTo>
                                  <a:pt x="15" y="81"/>
                                </a:lnTo>
                                <a:lnTo>
                                  <a:pt x="1289" y="81"/>
                                </a:lnTo>
                                <a:lnTo>
                                  <a:pt x="1289" y="89"/>
                                </a:lnTo>
                                <a:close/>
                                <a:moveTo>
                                  <a:pt x="15" y="15"/>
                                </a:moveTo>
                                <a:lnTo>
                                  <a:pt x="7" y="15"/>
                                </a:lnTo>
                                <a:lnTo>
                                  <a:pt x="15" y="7"/>
                                </a:lnTo>
                                <a:lnTo>
                                  <a:pt x="15" y="15"/>
                                </a:lnTo>
                                <a:close/>
                                <a:moveTo>
                                  <a:pt x="1274" y="15"/>
                                </a:moveTo>
                                <a:lnTo>
                                  <a:pt x="15" y="15"/>
                                </a:lnTo>
                                <a:lnTo>
                                  <a:pt x="15" y="7"/>
                                </a:lnTo>
                                <a:lnTo>
                                  <a:pt x="1274" y="7"/>
                                </a:lnTo>
                                <a:lnTo>
                                  <a:pt x="1274" y="15"/>
                                </a:lnTo>
                                <a:close/>
                                <a:moveTo>
                                  <a:pt x="1274" y="81"/>
                                </a:moveTo>
                                <a:lnTo>
                                  <a:pt x="1274" y="7"/>
                                </a:lnTo>
                                <a:lnTo>
                                  <a:pt x="1281" y="15"/>
                                </a:lnTo>
                                <a:lnTo>
                                  <a:pt x="1289" y="15"/>
                                </a:lnTo>
                                <a:lnTo>
                                  <a:pt x="1289" y="74"/>
                                </a:lnTo>
                                <a:lnTo>
                                  <a:pt x="1281" y="74"/>
                                </a:lnTo>
                                <a:lnTo>
                                  <a:pt x="1274" y="81"/>
                                </a:lnTo>
                                <a:close/>
                                <a:moveTo>
                                  <a:pt x="1289" y="15"/>
                                </a:moveTo>
                                <a:lnTo>
                                  <a:pt x="1281" y="15"/>
                                </a:lnTo>
                                <a:lnTo>
                                  <a:pt x="1274" y="7"/>
                                </a:lnTo>
                                <a:lnTo>
                                  <a:pt x="1289" y="7"/>
                                </a:lnTo>
                                <a:lnTo>
                                  <a:pt x="1289" y="15"/>
                                </a:lnTo>
                                <a:close/>
                                <a:moveTo>
                                  <a:pt x="15" y="81"/>
                                </a:moveTo>
                                <a:lnTo>
                                  <a:pt x="7" y="74"/>
                                </a:lnTo>
                                <a:lnTo>
                                  <a:pt x="15" y="74"/>
                                </a:lnTo>
                                <a:lnTo>
                                  <a:pt x="15" y="81"/>
                                </a:lnTo>
                                <a:close/>
                                <a:moveTo>
                                  <a:pt x="1274" y="81"/>
                                </a:moveTo>
                                <a:lnTo>
                                  <a:pt x="15" y="81"/>
                                </a:lnTo>
                                <a:lnTo>
                                  <a:pt x="15" y="74"/>
                                </a:lnTo>
                                <a:lnTo>
                                  <a:pt x="1274" y="74"/>
                                </a:lnTo>
                                <a:lnTo>
                                  <a:pt x="1274" y="81"/>
                                </a:lnTo>
                                <a:close/>
                                <a:moveTo>
                                  <a:pt x="1289" y="81"/>
                                </a:moveTo>
                                <a:lnTo>
                                  <a:pt x="1274" y="81"/>
                                </a:lnTo>
                                <a:lnTo>
                                  <a:pt x="1281" y="74"/>
                                </a:lnTo>
                                <a:lnTo>
                                  <a:pt x="1289" y="74"/>
                                </a:lnTo>
                                <a:lnTo>
                                  <a:pt x="1289" y="81"/>
                                </a:lnTo>
                                <a:close/>
                              </a:path>
                            </a:pathLst>
                          </a:custGeom>
                          <a:solidFill>
                            <a:srgbClr val="000000"/>
                          </a:solidFill>
                          <a:ln>
                            <a:noFill/>
                          </a:ln>
                        </wps:spPr>
                        <wps:bodyPr upright="1"/>
                      </wps:wsp>
                      <wps:wsp>
                        <wps:cNvPr id="167" name="矩形 178"/>
                        <wps:cNvSpPr/>
                        <wps:spPr>
                          <a:xfrm>
                            <a:off x="5830" y="765"/>
                            <a:ext cx="595" cy="75"/>
                          </a:xfrm>
                          <a:prstGeom prst="rect">
                            <a:avLst/>
                          </a:prstGeom>
                          <a:solidFill>
                            <a:srgbClr val="585858"/>
                          </a:solidFill>
                          <a:ln>
                            <a:noFill/>
                          </a:ln>
                        </wps:spPr>
                        <wps:bodyPr upright="1"/>
                      </wps:wsp>
                      <wps:wsp>
                        <wps:cNvPr id="168" name="矩形 179"/>
                        <wps:cNvSpPr/>
                        <wps:spPr>
                          <a:xfrm>
                            <a:off x="4563" y="765"/>
                            <a:ext cx="1223" cy="75"/>
                          </a:xfrm>
                          <a:prstGeom prst="rect">
                            <a:avLst/>
                          </a:prstGeom>
                          <a:solidFill>
                            <a:srgbClr val="585858"/>
                          </a:solidFill>
                          <a:ln>
                            <a:noFill/>
                          </a:ln>
                        </wps:spPr>
                        <wps:bodyPr upright="1"/>
                      </wps:wsp>
                      <wps:wsp>
                        <wps:cNvPr id="169" name="矩形 180"/>
                        <wps:cNvSpPr/>
                        <wps:spPr>
                          <a:xfrm>
                            <a:off x="3286" y="765"/>
                            <a:ext cx="1232" cy="75"/>
                          </a:xfrm>
                          <a:prstGeom prst="rect">
                            <a:avLst/>
                          </a:prstGeom>
                          <a:solidFill>
                            <a:srgbClr val="585858"/>
                          </a:solidFill>
                          <a:ln>
                            <a:noFill/>
                          </a:ln>
                        </wps:spPr>
                        <wps:bodyPr upright="1"/>
                      </wps:wsp>
                      <wps:wsp>
                        <wps:cNvPr id="170" name="矩形 181"/>
                        <wps:cNvSpPr/>
                        <wps:spPr>
                          <a:xfrm>
                            <a:off x="2599" y="765"/>
                            <a:ext cx="643" cy="75"/>
                          </a:xfrm>
                          <a:prstGeom prst="rect">
                            <a:avLst/>
                          </a:prstGeom>
                          <a:solidFill>
                            <a:srgbClr val="585858"/>
                          </a:solidFill>
                          <a:ln>
                            <a:noFill/>
                          </a:ln>
                        </wps:spPr>
                        <wps:bodyPr upright="1"/>
                      </wps:wsp>
                      <wps:wsp>
                        <wps:cNvPr id="171" name="任意多边形 182"/>
                        <wps:cNvSpPr/>
                        <wps:spPr>
                          <a:xfrm>
                            <a:off x="2590" y="757"/>
                            <a:ext cx="3841" cy="89"/>
                          </a:xfrm>
                          <a:custGeom>
                            <a:avLst/>
                            <a:gdLst/>
                            <a:ahLst/>
                            <a:cxnLst/>
                            <a:rect l="0" t="0" r="0" b="0"/>
                            <a:pathLst>
                              <a:path w="3841" h="89">
                                <a:moveTo>
                                  <a:pt x="3841" y="89"/>
                                </a:moveTo>
                                <a:lnTo>
                                  <a:pt x="0" y="89"/>
                                </a:lnTo>
                                <a:lnTo>
                                  <a:pt x="0" y="0"/>
                                </a:lnTo>
                                <a:lnTo>
                                  <a:pt x="3841" y="0"/>
                                </a:lnTo>
                                <a:lnTo>
                                  <a:pt x="3841" y="8"/>
                                </a:lnTo>
                                <a:lnTo>
                                  <a:pt x="15" y="8"/>
                                </a:lnTo>
                                <a:lnTo>
                                  <a:pt x="7" y="15"/>
                                </a:lnTo>
                                <a:lnTo>
                                  <a:pt x="15" y="15"/>
                                </a:lnTo>
                                <a:lnTo>
                                  <a:pt x="15" y="74"/>
                                </a:lnTo>
                                <a:lnTo>
                                  <a:pt x="7" y="74"/>
                                </a:lnTo>
                                <a:lnTo>
                                  <a:pt x="15" y="82"/>
                                </a:lnTo>
                                <a:lnTo>
                                  <a:pt x="3841" y="82"/>
                                </a:lnTo>
                                <a:lnTo>
                                  <a:pt x="3841" y="89"/>
                                </a:lnTo>
                                <a:close/>
                                <a:moveTo>
                                  <a:pt x="15" y="15"/>
                                </a:moveTo>
                                <a:lnTo>
                                  <a:pt x="7" y="15"/>
                                </a:lnTo>
                                <a:lnTo>
                                  <a:pt x="15" y="8"/>
                                </a:lnTo>
                                <a:lnTo>
                                  <a:pt x="15" y="15"/>
                                </a:lnTo>
                                <a:close/>
                                <a:moveTo>
                                  <a:pt x="3826" y="15"/>
                                </a:moveTo>
                                <a:lnTo>
                                  <a:pt x="15" y="15"/>
                                </a:lnTo>
                                <a:lnTo>
                                  <a:pt x="15" y="8"/>
                                </a:lnTo>
                                <a:lnTo>
                                  <a:pt x="3826" y="8"/>
                                </a:lnTo>
                                <a:lnTo>
                                  <a:pt x="3826" y="15"/>
                                </a:lnTo>
                                <a:close/>
                                <a:moveTo>
                                  <a:pt x="3826" y="82"/>
                                </a:moveTo>
                                <a:lnTo>
                                  <a:pt x="3826" y="8"/>
                                </a:lnTo>
                                <a:lnTo>
                                  <a:pt x="3833" y="15"/>
                                </a:lnTo>
                                <a:lnTo>
                                  <a:pt x="3841" y="15"/>
                                </a:lnTo>
                                <a:lnTo>
                                  <a:pt x="3841" y="74"/>
                                </a:lnTo>
                                <a:lnTo>
                                  <a:pt x="3833" y="74"/>
                                </a:lnTo>
                                <a:lnTo>
                                  <a:pt x="3826" y="82"/>
                                </a:lnTo>
                                <a:close/>
                                <a:moveTo>
                                  <a:pt x="3841" y="15"/>
                                </a:moveTo>
                                <a:lnTo>
                                  <a:pt x="3833" y="15"/>
                                </a:lnTo>
                                <a:lnTo>
                                  <a:pt x="3826" y="8"/>
                                </a:lnTo>
                                <a:lnTo>
                                  <a:pt x="3841" y="8"/>
                                </a:lnTo>
                                <a:lnTo>
                                  <a:pt x="3841" y="15"/>
                                </a:lnTo>
                                <a:close/>
                                <a:moveTo>
                                  <a:pt x="15" y="82"/>
                                </a:moveTo>
                                <a:lnTo>
                                  <a:pt x="7" y="74"/>
                                </a:lnTo>
                                <a:lnTo>
                                  <a:pt x="15" y="74"/>
                                </a:lnTo>
                                <a:lnTo>
                                  <a:pt x="15" y="82"/>
                                </a:lnTo>
                                <a:close/>
                                <a:moveTo>
                                  <a:pt x="3826" y="82"/>
                                </a:moveTo>
                                <a:lnTo>
                                  <a:pt x="15" y="82"/>
                                </a:lnTo>
                                <a:lnTo>
                                  <a:pt x="15" y="74"/>
                                </a:lnTo>
                                <a:lnTo>
                                  <a:pt x="3826" y="74"/>
                                </a:lnTo>
                                <a:lnTo>
                                  <a:pt x="3826" y="82"/>
                                </a:lnTo>
                                <a:close/>
                                <a:moveTo>
                                  <a:pt x="3841" y="82"/>
                                </a:moveTo>
                                <a:lnTo>
                                  <a:pt x="3826" y="82"/>
                                </a:lnTo>
                                <a:lnTo>
                                  <a:pt x="3833" y="74"/>
                                </a:lnTo>
                                <a:lnTo>
                                  <a:pt x="3841" y="74"/>
                                </a:lnTo>
                                <a:lnTo>
                                  <a:pt x="3841" y="82"/>
                                </a:lnTo>
                                <a:close/>
                              </a:path>
                            </a:pathLst>
                          </a:custGeom>
                          <a:solidFill>
                            <a:srgbClr val="000000"/>
                          </a:solidFill>
                          <a:ln>
                            <a:noFill/>
                          </a:ln>
                        </wps:spPr>
                        <wps:bodyPr upright="1"/>
                      </wps:wsp>
                      <wps:wsp>
                        <wps:cNvPr id="172" name="矩形 183"/>
                        <wps:cNvSpPr/>
                        <wps:spPr>
                          <a:xfrm>
                            <a:off x="5830" y="472"/>
                            <a:ext cx="597" cy="72"/>
                          </a:xfrm>
                          <a:prstGeom prst="rect">
                            <a:avLst/>
                          </a:prstGeom>
                          <a:solidFill>
                            <a:srgbClr val="585858"/>
                          </a:solidFill>
                          <a:ln>
                            <a:noFill/>
                          </a:ln>
                        </wps:spPr>
                        <wps:bodyPr upright="1"/>
                      </wps:wsp>
                      <wps:wsp>
                        <wps:cNvPr id="173" name="矩形 184"/>
                        <wps:cNvSpPr/>
                        <wps:spPr>
                          <a:xfrm>
                            <a:off x="5152" y="472"/>
                            <a:ext cx="633" cy="72"/>
                          </a:xfrm>
                          <a:prstGeom prst="rect">
                            <a:avLst/>
                          </a:prstGeom>
                          <a:solidFill>
                            <a:srgbClr val="585858"/>
                          </a:solidFill>
                          <a:ln>
                            <a:noFill/>
                          </a:ln>
                        </wps:spPr>
                        <wps:bodyPr upright="1"/>
                      </wps:wsp>
                      <wps:wsp>
                        <wps:cNvPr id="174" name="任意多边形 185"/>
                        <wps:cNvSpPr/>
                        <wps:spPr>
                          <a:xfrm>
                            <a:off x="5144" y="463"/>
                            <a:ext cx="1289" cy="89"/>
                          </a:xfrm>
                          <a:custGeom>
                            <a:avLst/>
                            <a:gdLst/>
                            <a:ahLst/>
                            <a:cxnLst/>
                            <a:rect l="0" t="0" r="0" b="0"/>
                            <a:pathLst>
                              <a:path w="1289" h="89">
                                <a:moveTo>
                                  <a:pt x="1289" y="89"/>
                                </a:moveTo>
                                <a:lnTo>
                                  <a:pt x="0" y="89"/>
                                </a:lnTo>
                                <a:lnTo>
                                  <a:pt x="0" y="0"/>
                                </a:lnTo>
                                <a:lnTo>
                                  <a:pt x="1289" y="0"/>
                                </a:lnTo>
                                <a:lnTo>
                                  <a:pt x="1289" y="7"/>
                                </a:lnTo>
                                <a:lnTo>
                                  <a:pt x="15" y="7"/>
                                </a:lnTo>
                                <a:lnTo>
                                  <a:pt x="7" y="15"/>
                                </a:lnTo>
                                <a:lnTo>
                                  <a:pt x="15" y="15"/>
                                </a:lnTo>
                                <a:lnTo>
                                  <a:pt x="15" y="74"/>
                                </a:lnTo>
                                <a:lnTo>
                                  <a:pt x="7" y="74"/>
                                </a:lnTo>
                                <a:lnTo>
                                  <a:pt x="15" y="81"/>
                                </a:lnTo>
                                <a:lnTo>
                                  <a:pt x="1289" y="81"/>
                                </a:lnTo>
                                <a:lnTo>
                                  <a:pt x="1289" y="89"/>
                                </a:lnTo>
                                <a:close/>
                                <a:moveTo>
                                  <a:pt x="15" y="15"/>
                                </a:moveTo>
                                <a:lnTo>
                                  <a:pt x="7" y="15"/>
                                </a:lnTo>
                                <a:lnTo>
                                  <a:pt x="15" y="7"/>
                                </a:lnTo>
                                <a:lnTo>
                                  <a:pt x="15" y="15"/>
                                </a:lnTo>
                                <a:close/>
                                <a:moveTo>
                                  <a:pt x="1274" y="15"/>
                                </a:moveTo>
                                <a:lnTo>
                                  <a:pt x="15" y="15"/>
                                </a:lnTo>
                                <a:lnTo>
                                  <a:pt x="15" y="7"/>
                                </a:lnTo>
                                <a:lnTo>
                                  <a:pt x="1274" y="7"/>
                                </a:lnTo>
                                <a:lnTo>
                                  <a:pt x="1274" y="15"/>
                                </a:lnTo>
                                <a:close/>
                                <a:moveTo>
                                  <a:pt x="1274" y="81"/>
                                </a:moveTo>
                                <a:lnTo>
                                  <a:pt x="1274" y="7"/>
                                </a:lnTo>
                                <a:lnTo>
                                  <a:pt x="1281" y="15"/>
                                </a:lnTo>
                                <a:lnTo>
                                  <a:pt x="1289" y="15"/>
                                </a:lnTo>
                                <a:lnTo>
                                  <a:pt x="1289" y="74"/>
                                </a:lnTo>
                                <a:lnTo>
                                  <a:pt x="1281" y="74"/>
                                </a:lnTo>
                                <a:lnTo>
                                  <a:pt x="1274" y="81"/>
                                </a:lnTo>
                                <a:close/>
                                <a:moveTo>
                                  <a:pt x="1289" y="15"/>
                                </a:moveTo>
                                <a:lnTo>
                                  <a:pt x="1281" y="15"/>
                                </a:lnTo>
                                <a:lnTo>
                                  <a:pt x="1274" y="7"/>
                                </a:lnTo>
                                <a:lnTo>
                                  <a:pt x="1289" y="7"/>
                                </a:lnTo>
                                <a:lnTo>
                                  <a:pt x="1289" y="15"/>
                                </a:lnTo>
                                <a:close/>
                                <a:moveTo>
                                  <a:pt x="15" y="81"/>
                                </a:moveTo>
                                <a:lnTo>
                                  <a:pt x="7" y="74"/>
                                </a:lnTo>
                                <a:lnTo>
                                  <a:pt x="15" y="74"/>
                                </a:lnTo>
                                <a:lnTo>
                                  <a:pt x="15" y="81"/>
                                </a:lnTo>
                                <a:close/>
                                <a:moveTo>
                                  <a:pt x="1274" y="81"/>
                                </a:moveTo>
                                <a:lnTo>
                                  <a:pt x="15" y="81"/>
                                </a:lnTo>
                                <a:lnTo>
                                  <a:pt x="15" y="74"/>
                                </a:lnTo>
                                <a:lnTo>
                                  <a:pt x="1274" y="74"/>
                                </a:lnTo>
                                <a:lnTo>
                                  <a:pt x="1274" y="81"/>
                                </a:lnTo>
                                <a:close/>
                                <a:moveTo>
                                  <a:pt x="1289" y="81"/>
                                </a:moveTo>
                                <a:lnTo>
                                  <a:pt x="1274" y="81"/>
                                </a:lnTo>
                                <a:lnTo>
                                  <a:pt x="1281" y="74"/>
                                </a:lnTo>
                                <a:lnTo>
                                  <a:pt x="1289" y="74"/>
                                </a:lnTo>
                                <a:lnTo>
                                  <a:pt x="1289" y="81"/>
                                </a:lnTo>
                                <a:close/>
                              </a:path>
                            </a:pathLst>
                          </a:custGeom>
                          <a:solidFill>
                            <a:srgbClr val="000000"/>
                          </a:solidFill>
                          <a:ln>
                            <a:noFill/>
                          </a:ln>
                        </wps:spPr>
                        <wps:bodyPr upright="1"/>
                      </wps:wsp>
                      <wps:wsp>
                        <wps:cNvPr id="175" name="矩形 186"/>
                        <wps:cNvSpPr/>
                        <wps:spPr>
                          <a:xfrm>
                            <a:off x="5830" y="690"/>
                            <a:ext cx="595" cy="75"/>
                          </a:xfrm>
                          <a:prstGeom prst="rect">
                            <a:avLst/>
                          </a:prstGeom>
                          <a:solidFill>
                            <a:srgbClr val="585858"/>
                          </a:solidFill>
                          <a:ln>
                            <a:noFill/>
                          </a:ln>
                        </wps:spPr>
                        <wps:bodyPr upright="1"/>
                      </wps:wsp>
                      <wps:wsp>
                        <wps:cNvPr id="176" name="矩形 187"/>
                        <wps:cNvSpPr/>
                        <wps:spPr>
                          <a:xfrm>
                            <a:off x="4563" y="690"/>
                            <a:ext cx="1223" cy="75"/>
                          </a:xfrm>
                          <a:prstGeom prst="rect">
                            <a:avLst/>
                          </a:prstGeom>
                          <a:solidFill>
                            <a:srgbClr val="585858"/>
                          </a:solidFill>
                          <a:ln>
                            <a:noFill/>
                          </a:ln>
                        </wps:spPr>
                        <wps:bodyPr upright="1"/>
                      </wps:wsp>
                      <wps:wsp>
                        <wps:cNvPr id="177" name="矩形 188"/>
                        <wps:cNvSpPr/>
                        <wps:spPr>
                          <a:xfrm>
                            <a:off x="3286" y="690"/>
                            <a:ext cx="1232" cy="75"/>
                          </a:xfrm>
                          <a:prstGeom prst="rect">
                            <a:avLst/>
                          </a:prstGeom>
                          <a:solidFill>
                            <a:srgbClr val="585858"/>
                          </a:solidFill>
                          <a:ln>
                            <a:noFill/>
                          </a:ln>
                        </wps:spPr>
                        <wps:bodyPr upright="1"/>
                      </wps:wsp>
                      <wps:wsp>
                        <wps:cNvPr id="178" name="矩形 189"/>
                        <wps:cNvSpPr/>
                        <wps:spPr>
                          <a:xfrm>
                            <a:off x="2599" y="690"/>
                            <a:ext cx="643" cy="75"/>
                          </a:xfrm>
                          <a:prstGeom prst="rect">
                            <a:avLst/>
                          </a:prstGeom>
                          <a:solidFill>
                            <a:srgbClr val="585858"/>
                          </a:solidFill>
                          <a:ln>
                            <a:noFill/>
                          </a:ln>
                        </wps:spPr>
                        <wps:bodyPr upright="1"/>
                      </wps:wsp>
                      <wps:wsp>
                        <wps:cNvPr id="179" name="任意多边形 190"/>
                        <wps:cNvSpPr/>
                        <wps:spPr>
                          <a:xfrm>
                            <a:off x="2590" y="683"/>
                            <a:ext cx="3841" cy="89"/>
                          </a:xfrm>
                          <a:custGeom>
                            <a:avLst/>
                            <a:gdLst/>
                            <a:ahLst/>
                            <a:cxnLst/>
                            <a:rect l="0" t="0" r="0" b="0"/>
                            <a:pathLst>
                              <a:path w="3841" h="89">
                                <a:moveTo>
                                  <a:pt x="3841" y="89"/>
                                </a:moveTo>
                                <a:lnTo>
                                  <a:pt x="0" y="89"/>
                                </a:lnTo>
                                <a:lnTo>
                                  <a:pt x="0" y="0"/>
                                </a:lnTo>
                                <a:lnTo>
                                  <a:pt x="3841" y="0"/>
                                </a:lnTo>
                                <a:lnTo>
                                  <a:pt x="3841" y="8"/>
                                </a:lnTo>
                                <a:lnTo>
                                  <a:pt x="15" y="8"/>
                                </a:lnTo>
                                <a:lnTo>
                                  <a:pt x="7" y="15"/>
                                </a:lnTo>
                                <a:lnTo>
                                  <a:pt x="15" y="15"/>
                                </a:lnTo>
                                <a:lnTo>
                                  <a:pt x="15" y="74"/>
                                </a:lnTo>
                                <a:lnTo>
                                  <a:pt x="7" y="74"/>
                                </a:lnTo>
                                <a:lnTo>
                                  <a:pt x="15" y="82"/>
                                </a:lnTo>
                                <a:lnTo>
                                  <a:pt x="3841" y="82"/>
                                </a:lnTo>
                                <a:lnTo>
                                  <a:pt x="3841" y="89"/>
                                </a:lnTo>
                                <a:close/>
                                <a:moveTo>
                                  <a:pt x="15" y="15"/>
                                </a:moveTo>
                                <a:lnTo>
                                  <a:pt x="7" y="15"/>
                                </a:lnTo>
                                <a:lnTo>
                                  <a:pt x="15" y="8"/>
                                </a:lnTo>
                                <a:lnTo>
                                  <a:pt x="15" y="15"/>
                                </a:lnTo>
                                <a:close/>
                                <a:moveTo>
                                  <a:pt x="3826" y="15"/>
                                </a:moveTo>
                                <a:lnTo>
                                  <a:pt x="15" y="15"/>
                                </a:lnTo>
                                <a:lnTo>
                                  <a:pt x="15" y="8"/>
                                </a:lnTo>
                                <a:lnTo>
                                  <a:pt x="3826" y="8"/>
                                </a:lnTo>
                                <a:lnTo>
                                  <a:pt x="3826" y="15"/>
                                </a:lnTo>
                                <a:close/>
                                <a:moveTo>
                                  <a:pt x="3826" y="82"/>
                                </a:moveTo>
                                <a:lnTo>
                                  <a:pt x="3826" y="8"/>
                                </a:lnTo>
                                <a:lnTo>
                                  <a:pt x="3833" y="15"/>
                                </a:lnTo>
                                <a:lnTo>
                                  <a:pt x="3841" y="15"/>
                                </a:lnTo>
                                <a:lnTo>
                                  <a:pt x="3841" y="74"/>
                                </a:lnTo>
                                <a:lnTo>
                                  <a:pt x="3833" y="74"/>
                                </a:lnTo>
                                <a:lnTo>
                                  <a:pt x="3826" y="82"/>
                                </a:lnTo>
                                <a:close/>
                                <a:moveTo>
                                  <a:pt x="3841" y="15"/>
                                </a:moveTo>
                                <a:lnTo>
                                  <a:pt x="3833" y="15"/>
                                </a:lnTo>
                                <a:lnTo>
                                  <a:pt x="3826" y="8"/>
                                </a:lnTo>
                                <a:lnTo>
                                  <a:pt x="3841" y="8"/>
                                </a:lnTo>
                                <a:lnTo>
                                  <a:pt x="3841" y="15"/>
                                </a:lnTo>
                                <a:close/>
                                <a:moveTo>
                                  <a:pt x="15" y="82"/>
                                </a:moveTo>
                                <a:lnTo>
                                  <a:pt x="7" y="74"/>
                                </a:lnTo>
                                <a:lnTo>
                                  <a:pt x="15" y="74"/>
                                </a:lnTo>
                                <a:lnTo>
                                  <a:pt x="15" y="82"/>
                                </a:lnTo>
                                <a:close/>
                                <a:moveTo>
                                  <a:pt x="3826" y="82"/>
                                </a:moveTo>
                                <a:lnTo>
                                  <a:pt x="15" y="82"/>
                                </a:lnTo>
                                <a:lnTo>
                                  <a:pt x="15" y="74"/>
                                </a:lnTo>
                                <a:lnTo>
                                  <a:pt x="3826" y="74"/>
                                </a:lnTo>
                                <a:lnTo>
                                  <a:pt x="3826" y="82"/>
                                </a:lnTo>
                                <a:close/>
                                <a:moveTo>
                                  <a:pt x="3841" y="82"/>
                                </a:moveTo>
                                <a:lnTo>
                                  <a:pt x="3826" y="82"/>
                                </a:lnTo>
                                <a:lnTo>
                                  <a:pt x="3833" y="74"/>
                                </a:lnTo>
                                <a:lnTo>
                                  <a:pt x="3841" y="74"/>
                                </a:lnTo>
                                <a:lnTo>
                                  <a:pt x="3841" y="82"/>
                                </a:lnTo>
                                <a:close/>
                              </a:path>
                            </a:pathLst>
                          </a:custGeom>
                          <a:solidFill>
                            <a:srgbClr val="000000"/>
                          </a:solidFill>
                          <a:ln>
                            <a:noFill/>
                          </a:ln>
                        </wps:spPr>
                        <wps:bodyPr upright="1"/>
                      </wps:wsp>
                      <wps:wsp>
                        <wps:cNvPr id="180" name="矩形 191"/>
                        <wps:cNvSpPr/>
                        <wps:spPr>
                          <a:xfrm>
                            <a:off x="5830" y="1254"/>
                            <a:ext cx="575" cy="281"/>
                          </a:xfrm>
                          <a:prstGeom prst="rect">
                            <a:avLst/>
                          </a:prstGeom>
                          <a:solidFill>
                            <a:srgbClr val="252525"/>
                          </a:solidFill>
                          <a:ln>
                            <a:noFill/>
                          </a:ln>
                        </wps:spPr>
                        <wps:bodyPr upright="1"/>
                      </wps:wsp>
                      <wps:wsp>
                        <wps:cNvPr id="181" name="矩形 192"/>
                        <wps:cNvSpPr/>
                        <wps:spPr>
                          <a:xfrm>
                            <a:off x="4563" y="1254"/>
                            <a:ext cx="1223" cy="281"/>
                          </a:xfrm>
                          <a:prstGeom prst="rect">
                            <a:avLst/>
                          </a:prstGeom>
                          <a:solidFill>
                            <a:srgbClr val="252525"/>
                          </a:solidFill>
                          <a:ln>
                            <a:noFill/>
                          </a:ln>
                        </wps:spPr>
                        <wps:bodyPr upright="1"/>
                      </wps:wsp>
                      <wps:wsp>
                        <wps:cNvPr id="182" name="矩形 193"/>
                        <wps:cNvSpPr/>
                        <wps:spPr>
                          <a:xfrm>
                            <a:off x="3286" y="1254"/>
                            <a:ext cx="1232" cy="281"/>
                          </a:xfrm>
                          <a:prstGeom prst="rect">
                            <a:avLst/>
                          </a:prstGeom>
                          <a:solidFill>
                            <a:srgbClr val="252525"/>
                          </a:solidFill>
                          <a:ln>
                            <a:noFill/>
                          </a:ln>
                        </wps:spPr>
                        <wps:bodyPr upright="1"/>
                      </wps:wsp>
                      <wps:wsp>
                        <wps:cNvPr id="183" name="矩形 194"/>
                        <wps:cNvSpPr/>
                        <wps:spPr>
                          <a:xfrm>
                            <a:off x="2580" y="1254"/>
                            <a:ext cx="662" cy="281"/>
                          </a:xfrm>
                          <a:prstGeom prst="rect">
                            <a:avLst/>
                          </a:prstGeom>
                          <a:solidFill>
                            <a:srgbClr val="252525"/>
                          </a:solidFill>
                          <a:ln>
                            <a:noFill/>
                          </a:ln>
                        </wps:spPr>
                        <wps:bodyPr upright="1"/>
                      </wps:wsp>
                      <wps:wsp>
                        <wps:cNvPr id="184" name="矩形 195"/>
                        <wps:cNvSpPr/>
                        <wps:spPr>
                          <a:xfrm>
                            <a:off x="5830" y="4362"/>
                            <a:ext cx="575" cy="284"/>
                          </a:xfrm>
                          <a:prstGeom prst="rect">
                            <a:avLst/>
                          </a:prstGeom>
                          <a:solidFill>
                            <a:srgbClr val="252525"/>
                          </a:solidFill>
                          <a:ln>
                            <a:noFill/>
                          </a:ln>
                        </wps:spPr>
                        <wps:bodyPr upright="1"/>
                      </wps:wsp>
                      <wps:wsp>
                        <wps:cNvPr id="185" name="矩形 196"/>
                        <wps:cNvSpPr/>
                        <wps:spPr>
                          <a:xfrm>
                            <a:off x="4563" y="4362"/>
                            <a:ext cx="1223" cy="284"/>
                          </a:xfrm>
                          <a:prstGeom prst="rect">
                            <a:avLst/>
                          </a:prstGeom>
                          <a:solidFill>
                            <a:srgbClr val="252525"/>
                          </a:solidFill>
                          <a:ln>
                            <a:noFill/>
                          </a:ln>
                        </wps:spPr>
                        <wps:bodyPr upright="1"/>
                      </wps:wsp>
                      <wps:wsp>
                        <wps:cNvPr id="186" name="矩形 197"/>
                        <wps:cNvSpPr/>
                        <wps:spPr>
                          <a:xfrm>
                            <a:off x="3286" y="4362"/>
                            <a:ext cx="1232" cy="284"/>
                          </a:xfrm>
                          <a:prstGeom prst="rect">
                            <a:avLst/>
                          </a:prstGeom>
                          <a:solidFill>
                            <a:srgbClr val="252525"/>
                          </a:solidFill>
                          <a:ln>
                            <a:noFill/>
                          </a:ln>
                        </wps:spPr>
                        <wps:bodyPr upright="1"/>
                      </wps:wsp>
                      <wps:wsp>
                        <wps:cNvPr id="187" name="矩形 198"/>
                        <wps:cNvSpPr/>
                        <wps:spPr>
                          <a:xfrm>
                            <a:off x="2580" y="4362"/>
                            <a:ext cx="662" cy="284"/>
                          </a:xfrm>
                          <a:prstGeom prst="rect">
                            <a:avLst/>
                          </a:prstGeom>
                          <a:solidFill>
                            <a:srgbClr val="252525"/>
                          </a:solidFill>
                          <a:ln>
                            <a:noFill/>
                          </a:ln>
                        </wps:spPr>
                        <wps:bodyPr upright="1"/>
                      </wps:wsp>
                      <wps:wsp>
                        <wps:cNvPr id="188" name="任意多边形 199"/>
                        <wps:cNvSpPr/>
                        <wps:spPr>
                          <a:xfrm>
                            <a:off x="2570" y="1244"/>
                            <a:ext cx="3845" cy="3412"/>
                          </a:xfrm>
                          <a:custGeom>
                            <a:avLst/>
                            <a:gdLst/>
                            <a:ahLst/>
                            <a:cxnLst/>
                            <a:rect l="0" t="0" r="0" b="0"/>
                            <a:pathLst>
                              <a:path w="3845" h="3412">
                                <a:moveTo>
                                  <a:pt x="3845" y="3412"/>
                                </a:moveTo>
                                <a:lnTo>
                                  <a:pt x="0" y="3412"/>
                                </a:lnTo>
                                <a:lnTo>
                                  <a:pt x="0" y="0"/>
                                </a:lnTo>
                                <a:lnTo>
                                  <a:pt x="3845" y="0"/>
                                </a:lnTo>
                                <a:lnTo>
                                  <a:pt x="3845" y="10"/>
                                </a:lnTo>
                                <a:lnTo>
                                  <a:pt x="20" y="10"/>
                                </a:lnTo>
                                <a:lnTo>
                                  <a:pt x="10" y="20"/>
                                </a:lnTo>
                                <a:lnTo>
                                  <a:pt x="20" y="20"/>
                                </a:lnTo>
                                <a:lnTo>
                                  <a:pt x="20" y="3392"/>
                                </a:lnTo>
                                <a:lnTo>
                                  <a:pt x="10" y="3392"/>
                                </a:lnTo>
                                <a:lnTo>
                                  <a:pt x="20" y="3402"/>
                                </a:lnTo>
                                <a:lnTo>
                                  <a:pt x="3845" y="3402"/>
                                </a:lnTo>
                                <a:lnTo>
                                  <a:pt x="3845" y="3412"/>
                                </a:lnTo>
                                <a:close/>
                                <a:moveTo>
                                  <a:pt x="20" y="20"/>
                                </a:moveTo>
                                <a:lnTo>
                                  <a:pt x="10" y="20"/>
                                </a:lnTo>
                                <a:lnTo>
                                  <a:pt x="20" y="10"/>
                                </a:lnTo>
                                <a:lnTo>
                                  <a:pt x="20" y="20"/>
                                </a:lnTo>
                                <a:close/>
                                <a:moveTo>
                                  <a:pt x="3825" y="20"/>
                                </a:moveTo>
                                <a:lnTo>
                                  <a:pt x="20" y="20"/>
                                </a:lnTo>
                                <a:lnTo>
                                  <a:pt x="20" y="10"/>
                                </a:lnTo>
                                <a:lnTo>
                                  <a:pt x="3825" y="10"/>
                                </a:lnTo>
                                <a:lnTo>
                                  <a:pt x="3825" y="20"/>
                                </a:lnTo>
                                <a:close/>
                                <a:moveTo>
                                  <a:pt x="3825" y="3402"/>
                                </a:moveTo>
                                <a:lnTo>
                                  <a:pt x="3825" y="10"/>
                                </a:lnTo>
                                <a:lnTo>
                                  <a:pt x="3835" y="20"/>
                                </a:lnTo>
                                <a:lnTo>
                                  <a:pt x="3845" y="20"/>
                                </a:lnTo>
                                <a:lnTo>
                                  <a:pt x="3845" y="3392"/>
                                </a:lnTo>
                                <a:lnTo>
                                  <a:pt x="3835" y="3392"/>
                                </a:lnTo>
                                <a:lnTo>
                                  <a:pt x="3825" y="3402"/>
                                </a:lnTo>
                                <a:close/>
                                <a:moveTo>
                                  <a:pt x="3845" y="20"/>
                                </a:moveTo>
                                <a:lnTo>
                                  <a:pt x="3835" y="20"/>
                                </a:lnTo>
                                <a:lnTo>
                                  <a:pt x="3825" y="10"/>
                                </a:lnTo>
                                <a:lnTo>
                                  <a:pt x="3845" y="10"/>
                                </a:lnTo>
                                <a:lnTo>
                                  <a:pt x="3845" y="20"/>
                                </a:lnTo>
                                <a:close/>
                                <a:moveTo>
                                  <a:pt x="20" y="3402"/>
                                </a:moveTo>
                                <a:lnTo>
                                  <a:pt x="10" y="3392"/>
                                </a:lnTo>
                                <a:lnTo>
                                  <a:pt x="20" y="3392"/>
                                </a:lnTo>
                                <a:lnTo>
                                  <a:pt x="20" y="3402"/>
                                </a:lnTo>
                                <a:close/>
                                <a:moveTo>
                                  <a:pt x="3825" y="3402"/>
                                </a:moveTo>
                                <a:lnTo>
                                  <a:pt x="20" y="3402"/>
                                </a:lnTo>
                                <a:lnTo>
                                  <a:pt x="20" y="3392"/>
                                </a:lnTo>
                                <a:lnTo>
                                  <a:pt x="3825" y="3392"/>
                                </a:lnTo>
                                <a:lnTo>
                                  <a:pt x="3825" y="3402"/>
                                </a:lnTo>
                                <a:close/>
                                <a:moveTo>
                                  <a:pt x="3845" y="3402"/>
                                </a:moveTo>
                                <a:lnTo>
                                  <a:pt x="3825" y="3402"/>
                                </a:lnTo>
                                <a:lnTo>
                                  <a:pt x="3835" y="3392"/>
                                </a:lnTo>
                                <a:lnTo>
                                  <a:pt x="3845" y="3392"/>
                                </a:lnTo>
                                <a:lnTo>
                                  <a:pt x="3845" y="3402"/>
                                </a:lnTo>
                                <a:close/>
                              </a:path>
                            </a:pathLst>
                          </a:custGeom>
                          <a:solidFill>
                            <a:srgbClr val="585858"/>
                          </a:solidFill>
                          <a:ln>
                            <a:noFill/>
                          </a:ln>
                        </wps:spPr>
                        <wps:bodyPr upright="1"/>
                      </wps:wsp>
                      <wps:wsp>
                        <wps:cNvPr id="189" name="矩形 200"/>
                        <wps:cNvSpPr/>
                        <wps:spPr>
                          <a:xfrm>
                            <a:off x="5830" y="1535"/>
                            <a:ext cx="575" cy="2828"/>
                          </a:xfrm>
                          <a:prstGeom prst="rect">
                            <a:avLst/>
                          </a:prstGeom>
                          <a:solidFill>
                            <a:srgbClr val="252525"/>
                          </a:solidFill>
                          <a:ln>
                            <a:noFill/>
                          </a:ln>
                        </wps:spPr>
                        <wps:bodyPr upright="1"/>
                      </wps:wsp>
                      <wps:wsp>
                        <wps:cNvPr id="190" name="矩形 201"/>
                        <wps:cNvSpPr/>
                        <wps:spPr>
                          <a:xfrm>
                            <a:off x="4563" y="1535"/>
                            <a:ext cx="1223" cy="2828"/>
                          </a:xfrm>
                          <a:prstGeom prst="rect">
                            <a:avLst/>
                          </a:prstGeom>
                          <a:solidFill>
                            <a:srgbClr val="252525"/>
                          </a:solidFill>
                          <a:ln>
                            <a:noFill/>
                          </a:ln>
                        </wps:spPr>
                        <wps:bodyPr upright="1"/>
                      </wps:wsp>
                      <wps:wsp>
                        <wps:cNvPr id="191" name="矩形 202"/>
                        <wps:cNvSpPr/>
                        <wps:spPr>
                          <a:xfrm>
                            <a:off x="3286" y="1535"/>
                            <a:ext cx="1232" cy="2828"/>
                          </a:xfrm>
                          <a:prstGeom prst="rect">
                            <a:avLst/>
                          </a:prstGeom>
                          <a:solidFill>
                            <a:srgbClr val="252525"/>
                          </a:solidFill>
                          <a:ln>
                            <a:noFill/>
                          </a:ln>
                        </wps:spPr>
                        <wps:bodyPr upright="1"/>
                      </wps:wsp>
                      <wps:wsp>
                        <wps:cNvPr id="192" name="矩形 203"/>
                        <wps:cNvSpPr/>
                        <wps:spPr>
                          <a:xfrm>
                            <a:off x="2582" y="1535"/>
                            <a:ext cx="660" cy="2828"/>
                          </a:xfrm>
                          <a:prstGeom prst="rect">
                            <a:avLst/>
                          </a:prstGeom>
                          <a:solidFill>
                            <a:srgbClr val="252525"/>
                          </a:solidFill>
                          <a:ln>
                            <a:noFill/>
                          </a:ln>
                        </wps:spPr>
                        <wps:bodyPr upright="1"/>
                      </wps:wsp>
                      <wps:wsp>
                        <wps:cNvPr id="193" name="任意多边形 204"/>
                        <wps:cNvSpPr/>
                        <wps:spPr>
                          <a:xfrm>
                            <a:off x="2574" y="1528"/>
                            <a:ext cx="3840" cy="2843"/>
                          </a:xfrm>
                          <a:custGeom>
                            <a:avLst/>
                            <a:gdLst/>
                            <a:ahLst/>
                            <a:cxnLst/>
                            <a:rect l="0" t="0" r="0" b="0"/>
                            <a:pathLst>
                              <a:path w="3840" h="2843">
                                <a:moveTo>
                                  <a:pt x="3840" y="2843"/>
                                </a:moveTo>
                                <a:lnTo>
                                  <a:pt x="0" y="2843"/>
                                </a:lnTo>
                                <a:lnTo>
                                  <a:pt x="0" y="0"/>
                                </a:lnTo>
                                <a:lnTo>
                                  <a:pt x="3840" y="0"/>
                                </a:lnTo>
                                <a:lnTo>
                                  <a:pt x="3840" y="8"/>
                                </a:lnTo>
                                <a:lnTo>
                                  <a:pt x="15" y="8"/>
                                </a:lnTo>
                                <a:lnTo>
                                  <a:pt x="8" y="15"/>
                                </a:lnTo>
                                <a:lnTo>
                                  <a:pt x="15" y="15"/>
                                </a:lnTo>
                                <a:lnTo>
                                  <a:pt x="15" y="2828"/>
                                </a:lnTo>
                                <a:lnTo>
                                  <a:pt x="8" y="2828"/>
                                </a:lnTo>
                                <a:lnTo>
                                  <a:pt x="15" y="2836"/>
                                </a:lnTo>
                                <a:lnTo>
                                  <a:pt x="3840" y="2836"/>
                                </a:lnTo>
                                <a:lnTo>
                                  <a:pt x="3840" y="2843"/>
                                </a:lnTo>
                                <a:close/>
                                <a:moveTo>
                                  <a:pt x="15" y="15"/>
                                </a:moveTo>
                                <a:lnTo>
                                  <a:pt x="8" y="15"/>
                                </a:lnTo>
                                <a:lnTo>
                                  <a:pt x="15" y="8"/>
                                </a:lnTo>
                                <a:lnTo>
                                  <a:pt x="15" y="15"/>
                                </a:lnTo>
                                <a:close/>
                                <a:moveTo>
                                  <a:pt x="3825" y="15"/>
                                </a:moveTo>
                                <a:lnTo>
                                  <a:pt x="15" y="15"/>
                                </a:lnTo>
                                <a:lnTo>
                                  <a:pt x="15" y="8"/>
                                </a:lnTo>
                                <a:lnTo>
                                  <a:pt x="3825" y="8"/>
                                </a:lnTo>
                                <a:lnTo>
                                  <a:pt x="3825" y="15"/>
                                </a:lnTo>
                                <a:close/>
                                <a:moveTo>
                                  <a:pt x="3825" y="2836"/>
                                </a:moveTo>
                                <a:lnTo>
                                  <a:pt x="3825" y="8"/>
                                </a:lnTo>
                                <a:lnTo>
                                  <a:pt x="3833" y="15"/>
                                </a:lnTo>
                                <a:lnTo>
                                  <a:pt x="3840" y="15"/>
                                </a:lnTo>
                                <a:lnTo>
                                  <a:pt x="3840" y="2828"/>
                                </a:lnTo>
                                <a:lnTo>
                                  <a:pt x="3833" y="2828"/>
                                </a:lnTo>
                                <a:lnTo>
                                  <a:pt x="3825" y="2836"/>
                                </a:lnTo>
                                <a:close/>
                                <a:moveTo>
                                  <a:pt x="3840" y="15"/>
                                </a:moveTo>
                                <a:lnTo>
                                  <a:pt x="3833" y="15"/>
                                </a:lnTo>
                                <a:lnTo>
                                  <a:pt x="3825" y="8"/>
                                </a:lnTo>
                                <a:lnTo>
                                  <a:pt x="3840" y="8"/>
                                </a:lnTo>
                                <a:lnTo>
                                  <a:pt x="3840" y="15"/>
                                </a:lnTo>
                                <a:close/>
                                <a:moveTo>
                                  <a:pt x="15" y="2836"/>
                                </a:moveTo>
                                <a:lnTo>
                                  <a:pt x="8" y="2828"/>
                                </a:lnTo>
                                <a:lnTo>
                                  <a:pt x="15" y="2828"/>
                                </a:lnTo>
                                <a:lnTo>
                                  <a:pt x="15" y="2836"/>
                                </a:lnTo>
                                <a:close/>
                                <a:moveTo>
                                  <a:pt x="3825" y="2836"/>
                                </a:moveTo>
                                <a:lnTo>
                                  <a:pt x="15" y="2836"/>
                                </a:lnTo>
                                <a:lnTo>
                                  <a:pt x="15" y="2828"/>
                                </a:lnTo>
                                <a:lnTo>
                                  <a:pt x="3825" y="2828"/>
                                </a:lnTo>
                                <a:lnTo>
                                  <a:pt x="3825" y="2836"/>
                                </a:lnTo>
                                <a:close/>
                                <a:moveTo>
                                  <a:pt x="3840" y="2836"/>
                                </a:moveTo>
                                <a:lnTo>
                                  <a:pt x="3825" y="2836"/>
                                </a:lnTo>
                                <a:lnTo>
                                  <a:pt x="3833" y="2828"/>
                                </a:lnTo>
                                <a:lnTo>
                                  <a:pt x="3840" y="2828"/>
                                </a:lnTo>
                                <a:lnTo>
                                  <a:pt x="3840" y="2836"/>
                                </a:lnTo>
                                <a:close/>
                              </a:path>
                            </a:pathLst>
                          </a:custGeom>
                          <a:solidFill>
                            <a:srgbClr val="585858"/>
                          </a:solidFill>
                          <a:ln>
                            <a:noFill/>
                          </a:ln>
                        </wps:spPr>
                        <wps:bodyPr upright="1"/>
                      </wps:wsp>
                      <wps:wsp>
                        <wps:cNvPr id="194" name="矩形 205"/>
                        <wps:cNvSpPr/>
                        <wps:spPr>
                          <a:xfrm>
                            <a:off x="5830" y="1821"/>
                            <a:ext cx="575" cy="272"/>
                          </a:xfrm>
                          <a:prstGeom prst="rect">
                            <a:avLst/>
                          </a:prstGeom>
                          <a:solidFill>
                            <a:srgbClr val="252525"/>
                          </a:solidFill>
                          <a:ln>
                            <a:noFill/>
                          </a:ln>
                        </wps:spPr>
                        <wps:bodyPr upright="1"/>
                      </wps:wsp>
                      <wps:wsp>
                        <wps:cNvPr id="195" name="矩形 206"/>
                        <wps:cNvSpPr/>
                        <wps:spPr>
                          <a:xfrm>
                            <a:off x="4563" y="1821"/>
                            <a:ext cx="1223" cy="272"/>
                          </a:xfrm>
                          <a:prstGeom prst="rect">
                            <a:avLst/>
                          </a:prstGeom>
                          <a:solidFill>
                            <a:srgbClr val="252525"/>
                          </a:solidFill>
                          <a:ln>
                            <a:noFill/>
                          </a:ln>
                        </wps:spPr>
                        <wps:bodyPr upright="1"/>
                      </wps:wsp>
                      <wps:wsp>
                        <wps:cNvPr id="196" name="矩形 207"/>
                        <wps:cNvSpPr/>
                        <wps:spPr>
                          <a:xfrm>
                            <a:off x="3856" y="1821"/>
                            <a:ext cx="662" cy="272"/>
                          </a:xfrm>
                          <a:prstGeom prst="rect">
                            <a:avLst/>
                          </a:prstGeom>
                          <a:solidFill>
                            <a:srgbClr val="252525"/>
                          </a:solidFill>
                          <a:ln>
                            <a:noFill/>
                          </a:ln>
                        </wps:spPr>
                        <wps:bodyPr upright="1"/>
                      </wps:wsp>
                      <wps:wsp>
                        <wps:cNvPr id="197" name="矩形 208"/>
                        <wps:cNvSpPr/>
                        <wps:spPr>
                          <a:xfrm>
                            <a:off x="5830" y="3786"/>
                            <a:ext cx="575" cy="296"/>
                          </a:xfrm>
                          <a:prstGeom prst="rect">
                            <a:avLst/>
                          </a:prstGeom>
                          <a:solidFill>
                            <a:srgbClr val="252525"/>
                          </a:solidFill>
                          <a:ln>
                            <a:noFill/>
                          </a:ln>
                        </wps:spPr>
                        <wps:bodyPr upright="1"/>
                      </wps:wsp>
                      <wps:wsp>
                        <wps:cNvPr id="198" name="矩形 209"/>
                        <wps:cNvSpPr/>
                        <wps:spPr>
                          <a:xfrm>
                            <a:off x="4563" y="3786"/>
                            <a:ext cx="1223" cy="296"/>
                          </a:xfrm>
                          <a:prstGeom prst="rect">
                            <a:avLst/>
                          </a:prstGeom>
                          <a:solidFill>
                            <a:srgbClr val="252525"/>
                          </a:solidFill>
                          <a:ln>
                            <a:noFill/>
                          </a:ln>
                        </wps:spPr>
                        <wps:bodyPr upright="1"/>
                      </wps:wsp>
                      <wps:wsp>
                        <wps:cNvPr id="199" name="矩形 210"/>
                        <wps:cNvSpPr/>
                        <wps:spPr>
                          <a:xfrm>
                            <a:off x="3856" y="3786"/>
                            <a:ext cx="662" cy="296"/>
                          </a:xfrm>
                          <a:prstGeom prst="rect">
                            <a:avLst/>
                          </a:prstGeom>
                          <a:solidFill>
                            <a:srgbClr val="252525"/>
                          </a:solidFill>
                          <a:ln>
                            <a:noFill/>
                          </a:ln>
                        </wps:spPr>
                        <wps:bodyPr upright="1"/>
                      </wps:wsp>
                      <wps:wsp>
                        <wps:cNvPr id="200" name="任意多边形 211"/>
                        <wps:cNvSpPr/>
                        <wps:spPr>
                          <a:xfrm>
                            <a:off x="3849" y="1812"/>
                            <a:ext cx="2565" cy="2277"/>
                          </a:xfrm>
                          <a:custGeom>
                            <a:avLst/>
                            <a:gdLst/>
                            <a:ahLst/>
                            <a:cxnLst/>
                            <a:rect l="0" t="0" r="0" b="0"/>
                            <a:pathLst>
                              <a:path w="2565" h="2277">
                                <a:moveTo>
                                  <a:pt x="2565" y="2277"/>
                                </a:moveTo>
                                <a:lnTo>
                                  <a:pt x="0" y="2277"/>
                                </a:lnTo>
                                <a:lnTo>
                                  <a:pt x="0" y="0"/>
                                </a:lnTo>
                                <a:lnTo>
                                  <a:pt x="2565" y="0"/>
                                </a:lnTo>
                                <a:lnTo>
                                  <a:pt x="2565" y="7"/>
                                </a:lnTo>
                                <a:lnTo>
                                  <a:pt x="15" y="7"/>
                                </a:lnTo>
                                <a:lnTo>
                                  <a:pt x="8" y="15"/>
                                </a:lnTo>
                                <a:lnTo>
                                  <a:pt x="15" y="15"/>
                                </a:lnTo>
                                <a:lnTo>
                                  <a:pt x="15" y="2262"/>
                                </a:lnTo>
                                <a:lnTo>
                                  <a:pt x="8" y="2262"/>
                                </a:lnTo>
                                <a:lnTo>
                                  <a:pt x="15" y="2269"/>
                                </a:lnTo>
                                <a:lnTo>
                                  <a:pt x="2565" y="2269"/>
                                </a:lnTo>
                                <a:lnTo>
                                  <a:pt x="2565" y="2277"/>
                                </a:lnTo>
                                <a:close/>
                                <a:moveTo>
                                  <a:pt x="15" y="15"/>
                                </a:moveTo>
                                <a:lnTo>
                                  <a:pt x="8" y="15"/>
                                </a:lnTo>
                                <a:lnTo>
                                  <a:pt x="15" y="7"/>
                                </a:lnTo>
                                <a:lnTo>
                                  <a:pt x="15" y="15"/>
                                </a:lnTo>
                                <a:close/>
                                <a:moveTo>
                                  <a:pt x="2550" y="15"/>
                                </a:moveTo>
                                <a:lnTo>
                                  <a:pt x="15" y="15"/>
                                </a:lnTo>
                                <a:lnTo>
                                  <a:pt x="15" y="7"/>
                                </a:lnTo>
                                <a:lnTo>
                                  <a:pt x="2550" y="7"/>
                                </a:lnTo>
                                <a:lnTo>
                                  <a:pt x="2550" y="15"/>
                                </a:lnTo>
                                <a:close/>
                                <a:moveTo>
                                  <a:pt x="2550" y="2269"/>
                                </a:moveTo>
                                <a:lnTo>
                                  <a:pt x="2550" y="7"/>
                                </a:lnTo>
                                <a:lnTo>
                                  <a:pt x="2558" y="15"/>
                                </a:lnTo>
                                <a:lnTo>
                                  <a:pt x="2565" y="15"/>
                                </a:lnTo>
                                <a:lnTo>
                                  <a:pt x="2565" y="2262"/>
                                </a:lnTo>
                                <a:lnTo>
                                  <a:pt x="2558" y="2262"/>
                                </a:lnTo>
                                <a:lnTo>
                                  <a:pt x="2550" y="2269"/>
                                </a:lnTo>
                                <a:close/>
                                <a:moveTo>
                                  <a:pt x="2565" y="15"/>
                                </a:moveTo>
                                <a:lnTo>
                                  <a:pt x="2558" y="15"/>
                                </a:lnTo>
                                <a:lnTo>
                                  <a:pt x="2550" y="7"/>
                                </a:lnTo>
                                <a:lnTo>
                                  <a:pt x="2565" y="7"/>
                                </a:lnTo>
                                <a:lnTo>
                                  <a:pt x="2565" y="15"/>
                                </a:lnTo>
                                <a:close/>
                                <a:moveTo>
                                  <a:pt x="15" y="2269"/>
                                </a:moveTo>
                                <a:lnTo>
                                  <a:pt x="8" y="2262"/>
                                </a:lnTo>
                                <a:lnTo>
                                  <a:pt x="15" y="2262"/>
                                </a:lnTo>
                                <a:lnTo>
                                  <a:pt x="15" y="2269"/>
                                </a:lnTo>
                                <a:close/>
                                <a:moveTo>
                                  <a:pt x="2550" y="2269"/>
                                </a:moveTo>
                                <a:lnTo>
                                  <a:pt x="15" y="2269"/>
                                </a:lnTo>
                                <a:lnTo>
                                  <a:pt x="15" y="2262"/>
                                </a:lnTo>
                                <a:lnTo>
                                  <a:pt x="2550" y="2262"/>
                                </a:lnTo>
                                <a:lnTo>
                                  <a:pt x="2550" y="2269"/>
                                </a:lnTo>
                                <a:close/>
                                <a:moveTo>
                                  <a:pt x="2565" y="2269"/>
                                </a:moveTo>
                                <a:lnTo>
                                  <a:pt x="2550" y="2269"/>
                                </a:lnTo>
                                <a:lnTo>
                                  <a:pt x="2558" y="2262"/>
                                </a:lnTo>
                                <a:lnTo>
                                  <a:pt x="2565" y="2262"/>
                                </a:lnTo>
                                <a:lnTo>
                                  <a:pt x="2565" y="2269"/>
                                </a:lnTo>
                                <a:close/>
                              </a:path>
                            </a:pathLst>
                          </a:custGeom>
                          <a:solidFill>
                            <a:srgbClr val="585858"/>
                          </a:solidFill>
                          <a:ln>
                            <a:noFill/>
                          </a:ln>
                        </wps:spPr>
                        <wps:bodyPr upright="1"/>
                      </wps:wsp>
                      <wps:wsp>
                        <wps:cNvPr id="201" name="矩形 212"/>
                        <wps:cNvSpPr/>
                        <wps:spPr>
                          <a:xfrm>
                            <a:off x="5830" y="2092"/>
                            <a:ext cx="573" cy="1695"/>
                          </a:xfrm>
                          <a:prstGeom prst="rect">
                            <a:avLst/>
                          </a:prstGeom>
                          <a:solidFill>
                            <a:srgbClr val="252525"/>
                          </a:solidFill>
                          <a:ln>
                            <a:noFill/>
                          </a:ln>
                        </wps:spPr>
                        <wps:bodyPr upright="1"/>
                      </wps:wsp>
                      <wps:wsp>
                        <wps:cNvPr id="202" name="矩形 213"/>
                        <wps:cNvSpPr/>
                        <wps:spPr>
                          <a:xfrm>
                            <a:off x="4563" y="2092"/>
                            <a:ext cx="1223" cy="1695"/>
                          </a:xfrm>
                          <a:prstGeom prst="rect">
                            <a:avLst/>
                          </a:prstGeom>
                          <a:solidFill>
                            <a:srgbClr val="252525"/>
                          </a:solidFill>
                          <a:ln>
                            <a:noFill/>
                          </a:ln>
                        </wps:spPr>
                        <wps:bodyPr upright="1"/>
                      </wps:wsp>
                      <wps:wsp>
                        <wps:cNvPr id="203" name="矩形 214"/>
                        <wps:cNvSpPr/>
                        <wps:spPr>
                          <a:xfrm>
                            <a:off x="3852" y="2092"/>
                            <a:ext cx="667" cy="1695"/>
                          </a:xfrm>
                          <a:prstGeom prst="rect">
                            <a:avLst/>
                          </a:prstGeom>
                          <a:solidFill>
                            <a:srgbClr val="252525"/>
                          </a:solidFill>
                          <a:ln>
                            <a:noFill/>
                          </a:ln>
                        </wps:spPr>
                        <wps:bodyPr upright="1"/>
                      </wps:wsp>
                      <wps:wsp>
                        <wps:cNvPr id="204" name="任意多边形 215"/>
                        <wps:cNvSpPr/>
                        <wps:spPr>
                          <a:xfrm>
                            <a:off x="3844" y="2083"/>
                            <a:ext cx="2565" cy="1711"/>
                          </a:xfrm>
                          <a:custGeom>
                            <a:avLst/>
                            <a:gdLst/>
                            <a:ahLst/>
                            <a:cxnLst/>
                            <a:rect l="0" t="0" r="0" b="0"/>
                            <a:pathLst>
                              <a:path w="2565" h="1711">
                                <a:moveTo>
                                  <a:pt x="2565" y="1711"/>
                                </a:moveTo>
                                <a:lnTo>
                                  <a:pt x="0" y="1711"/>
                                </a:lnTo>
                                <a:lnTo>
                                  <a:pt x="0" y="0"/>
                                </a:lnTo>
                                <a:lnTo>
                                  <a:pt x="2565" y="0"/>
                                </a:lnTo>
                                <a:lnTo>
                                  <a:pt x="2565" y="7"/>
                                </a:lnTo>
                                <a:lnTo>
                                  <a:pt x="15" y="7"/>
                                </a:lnTo>
                                <a:lnTo>
                                  <a:pt x="7" y="15"/>
                                </a:lnTo>
                                <a:lnTo>
                                  <a:pt x="15" y="15"/>
                                </a:lnTo>
                                <a:lnTo>
                                  <a:pt x="15" y="1696"/>
                                </a:lnTo>
                                <a:lnTo>
                                  <a:pt x="7" y="1696"/>
                                </a:lnTo>
                                <a:lnTo>
                                  <a:pt x="15" y="1703"/>
                                </a:lnTo>
                                <a:lnTo>
                                  <a:pt x="2565" y="1703"/>
                                </a:lnTo>
                                <a:lnTo>
                                  <a:pt x="2565" y="1711"/>
                                </a:lnTo>
                                <a:close/>
                                <a:moveTo>
                                  <a:pt x="15" y="15"/>
                                </a:moveTo>
                                <a:lnTo>
                                  <a:pt x="7" y="15"/>
                                </a:lnTo>
                                <a:lnTo>
                                  <a:pt x="15" y="7"/>
                                </a:lnTo>
                                <a:lnTo>
                                  <a:pt x="15" y="15"/>
                                </a:lnTo>
                                <a:close/>
                                <a:moveTo>
                                  <a:pt x="2550" y="15"/>
                                </a:moveTo>
                                <a:lnTo>
                                  <a:pt x="15" y="15"/>
                                </a:lnTo>
                                <a:lnTo>
                                  <a:pt x="15" y="7"/>
                                </a:lnTo>
                                <a:lnTo>
                                  <a:pt x="2550" y="7"/>
                                </a:lnTo>
                                <a:lnTo>
                                  <a:pt x="2550" y="15"/>
                                </a:lnTo>
                                <a:close/>
                                <a:moveTo>
                                  <a:pt x="2550" y="1703"/>
                                </a:moveTo>
                                <a:lnTo>
                                  <a:pt x="2550" y="7"/>
                                </a:lnTo>
                                <a:lnTo>
                                  <a:pt x="2557" y="15"/>
                                </a:lnTo>
                                <a:lnTo>
                                  <a:pt x="2565" y="15"/>
                                </a:lnTo>
                                <a:lnTo>
                                  <a:pt x="2565" y="1696"/>
                                </a:lnTo>
                                <a:lnTo>
                                  <a:pt x="2557" y="1696"/>
                                </a:lnTo>
                                <a:lnTo>
                                  <a:pt x="2550" y="1703"/>
                                </a:lnTo>
                                <a:close/>
                                <a:moveTo>
                                  <a:pt x="2565" y="15"/>
                                </a:moveTo>
                                <a:lnTo>
                                  <a:pt x="2557" y="15"/>
                                </a:lnTo>
                                <a:lnTo>
                                  <a:pt x="2550" y="7"/>
                                </a:lnTo>
                                <a:lnTo>
                                  <a:pt x="2565" y="7"/>
                                </a:lnTo>
                                <a:lnTo>
                                  <a:pt x="2565" y="15"/>
                                </a:lnTo>
                                <a:close/>
                                <a:moveTo>
                                  <a:pt x="15" y="1703"/>
                                </a:moveTo>
                                <a:lnTo>
                                  <a:pt x="7" y="1696"/>
                                </a:lnTo>
                                <a:lnTo>
                                  <a:pt x="15" y="1696"/>
                                </a:lnTo>
                                <a:lnTo>
                                  <a:pt x="15" y="1703"/>
                                </a:lnTo>
                                <a:close/>
                                <a:moveTo>
                                  <a:pt x="2550" y="1703"/>
                                </a:moveTo>
                                <a:lnTo>
                                  <a:pt x="15" y="1703"/>
                                </a:lnTo>
                                <a:lnTo>
                                  <a:pt x="15" y="1696"/>
                                </a:lnTo>
                                <a:lnTo>
                                  <a:pt x="2550" y="1696"/>
                                </a:lnTo>
                                <a:lnTo>
                                  <a:pt x="2550" y="1703"/>
                                </a:lnTo>
                                <a:close/>
                                <a:moveTo>
                                  <a:pt x="2565" y="1703"/>
                                </a:moveTo>
                                <a:lnTo>
                                  <a:pt x="2550" y="1703"/>
                                </a:lnTo>
                                <a:lnTo>
                                  <a:pt x="2557" y="1696"/>
                                </a:lnTo>
                                <a:lnTo>
                                  <a:pt x="2565" y="1696"/>
                                </a:lnTo>
                                <a:lnTo>
                                  <a:pt x="2565" y="1703"/>
                                </a:lnTo>
                                <a:close/>
                              </a:path>
                            </a:pathLst>
                          </a:custGeom>
                          <a:solidFill>
                            <a:srgbClr val="585858"/>
                          </a:solidFill>
                          <a:ln>
                            <a:noFill/>
                          </a:ln>
                        </wps:spPr>
                        <wps:bodyPr upright="1"/>
                      </wps:wsp>
                      <wps:wsp>
                        <wps:cNvPr id="205" name="矩形 216"/>
                        <wps:cNvSpPr/>
                        <wps:spPr>
                          <a:xfrm>
                            <a:off x="5830" y="2382"/>
                            <a:ext cx="575" cy="1131"/>
                          </a:xfrm>
                          <a:prstGeom prst="rect">
                            <a:avLst/>
                          </a:prstGeom>
                          <a:solidFill>
                            <a:srgbClr val="252525"/>
                          </a:solidFill>
                          <a:ln>
                            <a:noFill/>
                          </a:ln>
                        </wps:spPr>
                        <wps:bodyPr upright="1"/>
                      </wps:wsp>
                      <wps:wsp>
                        <wps:cNvPr id="206" name="矩形 217"/>
                        <wps:cNvSpPr/>
                        <wps:spPr>
                          <a:xfrm>
                            <a:off x="5131" y="2382"/>
                            <a:ext cx="655" cy="1131"/>
                          </a:xfrm>
                          <a:prstGeom prst="rect">
                            <a:avLst/>
                          </a:prstGeom>
                          <a:solidFill>
                            <a:srgbClr val="252525"/>
                          </a:solidFill>
                          <a:ln>
                            <a:noFill/>
                          </a:ln>
                        </wps:spPr>
                        <wps:bodyPr upright="1"/>
                      </wps:wsp>
                      <wps:wsp>
                        <wps:cNvPr id="207" name="任意多边形 218"/>
                        <wps:cNvSpPr/>
                        <wps:spPr>
                          <a:xfrm>
                            <a:off x="5124" y="2375"/>
                            <a:ext cx="1290" cy="1146"/>
                          </a:xfrm>
                          <a:custGeom>
                            <a:avLst/>
                            <a:gdLst/>
                            <a:ahLst/>
                            <a:cxnLst/>
                            <a:rect l="0" t="0" r="0" b="0"/>
                            <a:pathLst>
                              <a:path w="1290" h="1146">
                                <a:moveTo>
                                  <a:pt x="1290" y="1146"/>
                                </a:moveTo>
                                <a:lnTo>
                                  <a:pt x="0" y="1146"/>
                                </a:lnTo>
                                <a:lnTo>
                                  <a:pt x="0" y="0"/>
                                </a:lnTo>
                                <a:lnTo>
                                  <a:pt x="1290" y="0"/>
                                </a:lnTo>
                                <a:lnTo>
                                  <a:pt x="1290" y="8"/>
                                </a:lnTo>
                                <a:lnTo>
                                  <a:pt x="15" y="8"/>
                                </a:lnTo>
                                <a:lnTo>
                                  <a:pt x="7" y="15"/>
                                </a:lnTo>
                                <a:lnTo>
                                  <a:pt x="15" y="15"/>
                                </a:lnTo>
                                <a:lnTo>
                                  <a:pt x="15" y="1131"/>
                                </a:lnTo>
                                <a:lnTo>
                                  <a:pt x="7" y="1131"/>
                                </a:lnTo>
                                <a:lnTo>
                                  <a:pt x="15" y="1139"/>
                                </a:lnTo>
                                <a:lnTo>
                                  <a:pt x="1290" y="1139"/>
                                </a:lnTo>
                                <a:lnTo>
                                  <a:pt x="1290" y="1146"/>
                                </a:lnTo>
                                <a:close/>
                                <a:moveTo>
                                  <a:pt x="15" y="15"/>
                                </a:moveTo>
                                <a:lnTo>
                                  <a:pt x="7" y="15"/>
                                </a:lnTo>
                                <a:lnTo>
                                  <a:pt x="15" y="8"/>
                                </a:lnTo>
                                <a:lnTo>
                                  <a:pt x="15" y="15"/>
                                </a:lnTo>
                                <a:close/>
                                <a:moveTo>
                                  <a:pt x="1275" y="15"/>
                                </a:moveTo>
                                <a:lnTo>
                                  <a:pt x="15" y="15"/>
                                </a:lnTo>
                                <a:lnTo>
                                  <a:pt x="15" y="8"/>
                                </a:lnTo>
                                <a:lnTo>
                                  <a:pt x="1275" y="8"/>
                                </a:lnTo>
                                <a:lnTo>
                                  <a:pt x="1275" y="15"/>
                                </a:lnTo>
                                <a:close/>
                                <a:moveTo>
                                  <a:pt x="1275" y="1139"/>
                                </a:moveTo>
                                <a:lnTo>
                                  <a:pt x="1275" y="8"/>
                                </a:lnTo>
                                <a:lnTo>
                                  <a:pt x="1282" y="15"/>
                                </a:lnTo>
                                <a:lnTo>
                                  <a:pt x="1290" y="15"/>
                                </a:lnTo>
                                <a:lnTo>
                                  <a:pt x="1290" y="1131"/>
                                </a:lnTo>
                                <a:lnTo>
                                  <a:pt x="1282" y="1131"/>
                                </a:lnTo>
                                <a:lnTo>
                                  <a:pt x="1275" y="1139"/>
                                </a:lnTo>
                                <a:close/>
                                <a:moveTo>
                                  <a:pt x="1290" y="15"/>
                                </a:moveTo>
                                <a:lnTo>
                                  <a:pt x="1282" y="15"/>
                                </a:lnTo>
                                <a:lnTo>
                                  <a:pt x="1275" y="8"/>
                                </a:lnTo>
                                <a:lnTo>
                                  <a:pt x="1290" y="8"/>
                                </a:lnTo>
                                <a:lnTo>
                                  <a:pt x="1290" y="15"/>
                                </a:lnTo>
                                <a:close/>
                                <a:moveTo>
                                  <a:pt x="15" y="1139"/>
                                </a:moveTo>
                                <a:lnTo>
                                  <a:pt x="7" y="1131"/>
                                </a:lnTo>
                                <a:lnTo>
                                  <a:pt x="15" y="1131"/>
                                </a:lnTo>
                                <a:lnTo>
                                  <a:pt x="15" y="1139"/>
                                </a:lnTo>
                                <a:close/>
                                <a:moveTo>
                                  <a:pt x="1275" y="1139"/>
                                </a:moveTo>
                                <a:lnTo>
                                  <a:pt x="15" y="1139"/>
                                </a:lnTo>
                                <a:lnTo>
                                  <a:pt x="15" y="1131"/>
                                </a:lnTo>
                                <a:lnTo>
                                  <a:pt x="1275" y="1131"/>
                                </a:lnTo>
                                <a:lnTo>
                                  <a:pt x="1275" y="1139"/>
                                </a:lnTo>
                                <a:close/>
                                <a:moveTo>
                                  <a:pt x="1290" y="1139"/>
                                </a:moveTo>
                                <a:lnTo>
                                  <a:pt x="1275" y="1139"/>
                                </a:lnTo>
                                <a:lnTo>
                                  <a:pt x="1282" y="1131"/>
                                </a:lnTo>
                                <a:lnTo>
                                  <a:pt x="1290" y="1131"/>
                                </a:lnTo>
                                <a:lnTo>
                                  <a:pt x="1290" y="1139"/>
                                </a:lnTo>
                                <a:close/>
                              </a:path>
                            </a:pathLst>
                          </a:custGeom>
                          <a:solidFill>
                            <a:srgbClr val="585858"/>
                          </a:solidFill>
                          <a:ln>
                            <a:noFill/>
                          </a:ln>
                        </wps:spPr>
                        <wps:bodyPr upright="1"/>
                      </wps:wsp>
                      <wps:wsp>
                        <wps:cNvPr id="208" name="矩形 219"/>
                        <wps:cNvSpPr/>
                        <wps:spPr>
                          <a:xfrm>
                            <a:off x="5830" y="2678"/>
                            <a:ext cx="575" cy="564"/>
                          </a:xfrm>
                          <a:prstGeom prst="rect">
                            <a:avLst/>
                          </a:prstGeom>
                          <a:solidFill>
                            <a:srgbClr val="252525"/>
                          </a:solidFill>
                          <a:ln>
                            <a:noFill/>
                          </a:ln>
                        </wps:spPr>
                        <wps:bodyPr upright="1"/>
                      </wps:wsp>
                      <wps:wsp>
                        <wps:cNvPr id="209" name="矩形 220"/>
                        <wps:cNvSpPr/>
                        <wps:spPr>
                          <a:xfrm>
                            <a:off x="5160" y="2678"/>
                            <a:ext cx="626" cy="564"/>
                          </a:xfrm>
                          <a:prstGeom prst="rect">
                            <a:avLst/>
                          </a:prstGeom>
                          <a:solidFill>
                            <a:srgbClr val="252525"/>
                          </a:solidFill>
                          <a:ln>
                            <a:noFill/>
                          </a:ln>
                        </wps:spPr>
                        <wps:bodyPr upright="1"/>
                      </wps:wsp>
                      <wps:wsp>
                        <wps:cNvPr id="210" name="任意多边形 221"/>
                        <wps:cNvSpPr/>
                        <wps:spPr>
                          <a:xfrm>
                            <a:off x="5152" y="2670"/>
                            <a:ext cx="1262" cy="580"/>
                          </a:xfrm>
                          <a:custGeom>
                            <a:avLst/>
                            <a:gdLst/>
                            <a:ahLst/>
                            <a:cxnLst/>
                            <a:rect l="0" t="0" r="0" b="0"/>
                            <a:pathLst>
                              <a:path w="1262" h="580">
                                <a:moveTo>
                                  <a:pt x="1262" y="580"/>
                                </a:moveTo>
                                <a:lnTo>
                                  <a:pt x="0" y="580"/>
                                </a:lnTo>
                                <a:lnTo>
                                  <a:pt x="0" y="0"/>
                                </a:lnTo>
                                <a:lnTo>
                                  <a:pt x="1262" y="0"/>
                                </a:lnTo>
                                <a:lnTo>
                                  <a:pt x="1262" y="7"/>
                                </a:lnTo>
                                <a:lnTo>
                                  <a:pt x="15" y="7"/>
                                </a:lnTo>
                                <a:lnTo>
                                  <a:pt x="8" y="15"/>
                                </a:lnTo>
                                <a:lnTo>
                                  <a:pt x="15" y="15"/>
                                </a:lnTo>
                                <a:lnTo>
                                  <a:pt x="15" y="565"/>
                                </a:lnTo>
                                <a:lnTo>
                                  <a:pt x="8" y="565"/>
                                </a:lnTo>
                                <a:lnTo>
                                  <a:pt x="15" y="572"/>
                                </a:lnTo>
                                <a:lnTo>
                                  <a:pt x="1262" y="572"/>
                                </a:lnTo>
                                <a:lnTo>
                                  <a:pt x="1262" y="580"/>
                                </a:lnTo>
                                <a:close/>
                                <a:moveTo>
                                  <a:pt x="15" y="15"/>
                                </a:moveTo>
                                <a:lnTo>
                                  <a:pt x="8" y="15"/>
                                </a:lnTo>
                                <a:lnTo>
                                  <a:pt x="15" y="7"/>
                                </a:lnTo>
                                <a:lnTo>
                                  <a:pt x="15" y="15"/>
                                </a:lnTo>
                                <a:close/>
                                <a:moveTo>
                                  <a:pt x="1247" y="15"/>
                                </a:moveTo>
                                <a:lnTo>
                                  <a:pt x="15" y="15"/>
                                </a:lnTo>
                                <a:lnTo>
                                  <a:pt x="15" y="7"/>
                                </a:lnTo>
                                <a:lnTo>
                                  <a:pt x="1247" y="7"/>
                                </a:lnTo>
                                <a:lnTo>
                                  <a:pt x="1247" y="15"/>
                                </a:lnTo>
                                <a:close/>
                                <a:moveTo>
                                  <a:pt x="1247" y="572"/>
                                </a:moveTo>
                                <a:lnTo>
                                  <a:pt x="1247" y="7"/>
                                </a:lnTo>
                                <a:lnTo>
                                  <a:pt x="1255" y="15"/>
                                </a:lnTo>
                                <a:lnTo>
                                  <a:pt x="1262" y="15"/>
                                </a:lnTo>
                                <a:lnTo>
                                  <a:pt x="1262" y="565"/>
                                </a:lnTo>
                                <a:lnTo>
                                  <a:pt x="1255" y="565"/>
                                </a:lnTo>
                                <a:lnTo>
                                  <a:pt x="1247" y="572"/>
                                </a:lnTo>
                                <a:close/>
                                <a:moveTo>
                                  <a:pt x="1262" y="15"/>
                                </a:moveTo>
                                <a:lnTo>
                                  <a:pt x="1255" y="15"/>
                                </a:lnTo>
                                <a:lnTo>
                                  <a:pt x="1247" y="7"/>
                                </a:lnTo>
                                <a:lnTo>
                                  <a:pt x="1262" y="7"/>
                                </a:lnTo>
                                <a:lnTo>
                                  <a:pt x="1262" y="15"/>
                                </a:lnTo>
                                <a:close/>
                                <a:moveTo>
                                  <a:pt x="15" y="572"/>
                                </a:moveTo>
                                <a:lnTo>
                                  <a:pt x="8" y="565"/>
                                </a:lnTo>
                                <a:lnTo>
                                  <a:pt x="15" y="565"/>
                                </a:lnTo>
                                <a:lnTo>
                                  <a:pt x="15" y="572"/>
                                </a:lnTo>
                                <a:close/>
                                <a:moveTo>
                                  <a:pt x="1247" y="572"/>
                                </a:moveTo>
                                <a:lnTo>
                                  <a:pt x="15" y="572"/>
                                </a:lnTo>
                                <a:lnTo>
                                  <a:pt x="15" y="565"/>
                                </a:lnTo>
                                <a:lnTo>
                                  <a:pt x="1247" y="565"/>
                                </a:lnTo>
                                <a:lnTo>
                                  <a:pt x="1247" y="572"/>
                                </a:lnTo>
                                <a:close/>
                                <a:moveTo>
                                  <a:pt x="1262" y="572"/>
                                </a:moveTo>
                                <a:lnTo>
                                  <a:pt x="1247" y="572"/>
                                </a:lnTo>
                                <a:lnTo>
                                  <a:pt x="1255" y="565"/>
                                </a:lnTo>
                                <a:lnTo>
                                  <a:pt x="1262" y="565"/>
                                </a:lnTo>
                                <a:lnTo>
                                  <a:pt x="1262" y="572"/>
                                </a:lnTo>
                                <a:close/>
                              </a:path>
                            </a:pathLst>
                          </a:custGeom>
                          <a:solidFill>
                            <a:srgbClr val="585858"/>
                          </a:solidFill>
                          <a:ln>
                            <a:noFill/>
                          </a:ln>
                        </wps:spPr>
                        <wps:bodyPr upright="1"/>
                      </wps:wsp>
                      <wps:wsp>
                        <wps:cNvPr id="211" name="直线 222"/>
                        <wps:cNvCnPr/>
                        <wps:spPr>
                          <a:xfrm>
                            <a:off x="5808" y="315"/>
                            <a:ext cx="0" cy="4535"/>
                          </a:xfrm>
                          <a:prstGeom prst="line">
                            <a:avLst/>
                          </a:prstGeom>
                          <a:ln w="28575" cap="flat" cmpd="sng">
                            <a:solidFill>
                              <a:srgbClr val="FFFFFF"/>
                            </a:solidFill>
                            <a:prstDash val="solid"/>
                            <a:headEnd type="none" w="med" len="med"/>
                            <a:tailEnd type="none" w="med" len="med"/>
                          </a:ln>
                        </wps:spPr>
                        <wps:bodyPr/>
                      </wps:wsp>
                      <wps:wsp>
                        <wps:cNvPr id="212" name="直线 223"/>
                        <wps:cNvCnPr/>
                        <wps:spPr>
                          <a:xfrm>
                            <a:off x="4541" y="407"/>
                            <a:ext cx="0" cy="4365"/>
                          </a:xfrm>
                          <a:prstGeom prst="line">
                            <a:avLst/>
                          </a:prstGeom>
                          <a:ln w="28575" cap="flat" cmpd="sng">
                            <a:solidFill>
                              <a:srgbClr val="FFFFFF"/>
                            </a:solidFill>
                            <a:prstDash val="solid"/>
                            <a:headEnd type="none" w="med" len="med"/>
                            <a:tailEnd type="none" w="med" len="med"/>
                          </a:ln>
                        </wps:spPr>
                        <wps:bodyPr/>
                      </wps:wsp>
                      <wps:wsp>
                        <wps:cNvPr id="213" name="直线 224"/>
                        <wps:cNvCnPr/>
                        <wps:spPr>
                          <a:xfrm>
                            <a:off x="3264" y="577"/>
                            <a:ext cx="0" cy="4308"/>
                          </a:xfrm>
                          <a:prstGeom prst="line">
                            <a:avLst/>
                          </a:prstGeom>
                          <a:ln w="28575" cap="flat" cmpd="sng">
                            <a:solidFill>
                              <a:srgbClr val="FFFFFF"/>
                            </a:solidFill>
                            <a:prstDash val="solid"/>
                            <a:headEnd type="none" w="med" len="med"/>
                            <a:tailEnd type="none" w="med" len="med"/>
                          </a:ln>
                        </wps:spPr>
                        <wps:bodyPr/>
                      </wps:wsp>
                      <wps:wsp>
                        <wps:cNvPr id="214" name="直线 225"/>
                        <wps:cNvCnPr/>
                        <wps:spPr>
                          <a:xfrm>
                            <a:off x="1809" y="1252"/>
                            <a:ext cx="680" cy="0"/>
                          </a:xfrm>
                          <a:prstGeom prst="line">
                            <a:avLst/>
                          </a:prstGeom>
                          <a:ln w="10160" cap="flat" cmpd="sng">
                            <a:solidFill>
                              <a:srgbClr val="FF0000"/>
                            </a:solidFill>
                            <a:prstDash val="solid"/>
                            <a:headEnd type="none" w="med" len="med"/>
                            <a:tailEnd type="none" w="med" len="med"/>
                          </a:ln>
                        </wps:spPr>
                        <wps:bodyPr/>
                      </wps:wsp>
                      <wps:wsp>
                        <wps:cNvPr id="215" name="直线 226"/>
                        <wps:cNvCnPr/>
                        <wps:spPr>
                          <a:xfrm>
                            <a:off x="1793" y="4662"/>
                            <a:ext cx="680" cy="0"/>
                          </a:xfrm>
                          <a:prstGeom prst="line">
                            <a:avLst/>
                          </a:prstGeom>
                          <a:ln w="10160" cap="flat" cmpd="sng">
                            <a:solidFill>
                              <a:srgbClr val="FF0000"/>
                            </a:solidFill>
                            <a:prstDash val="solid"/>
                            <a:headEnd type="none" w="med" len="med"/>
                            <a:tailEnd type="none" w="med" len="med"/>
                          </a:ln>
                        </wps:spPr>
                        <wps:bodyPr/>
                      </wps:wsp>
                      <wps:wsp>
                        <wps:cNvPr id="216" name="任意多边形 227"/>
                        <wps:cNvSpPr/>
                        <wps:spPr>
                          <a:xfrm>
                            <a:off x="2075" y="1231"/>
                            <a:ext cx="69" cy="3420"/>
                          </a:xfrm>
                          <a:custGeom>
                            <a:avLst/>
                            <a:gdLst/>
                            <a:ahLst/>
                            <a:cxnLst/>
                            <a:rect l="0" t="0" r="0" b="0"/>
                            <a:pathLst>
                              <a:path w="69" h="3420">
                                <a:moveTo>
                                  <a:pt x="8" y="68"/>
                                </a:moveTo>
                                <a:lnTo>
                                  <a:pt x="5" y="67"/>
                                </a:lnTo>
                                <a:lnTo>
                                  <a:pt x="3" y="66"/>
                                </a:lnTo>
                                <a:lnTo>
                                  <a:pt x="1" y="64"/>
                                </a:lnTo>
                                <a:lnTo>
                                  <a:pt x="0" y="61"/>
                                </a:lnTo>
                                <a:lnTo>
                                  <a:pt x="0" y="59"/>
                                </a:lnTo>
                                <a:lnTo>
                                  <a:pt x="1" y="56"/>
                                </a:lnTo>
                                <a:lnTo>
                                  <a:pt x="34" y="0"/>
                                </a:lnTo>
                                <a:lnTo>
                                  <a:pt x="43" y="15"/>
                                </a:lnTo>
                                <a:lnTo>
                                  <a:pt x="27" y="15"/>
                                </a:lnTo>
                                <a:lnTo>
                                  <a:pt x="27" y="43"/>
                                </a:lnTo>
                                <a:lnTo>
                                  <a:pt x="14" y="64"/>
                                </a:lnTo>
                                <a:lnTo>
                                  <a:pt x="13" y="66"/>
                                </a:lnTo>
                                <a:lnTo>
                                  <a:pt x="10" y="67"/>
                                </a:lnTo>
                                <a:lnTo>
                                  <a:pt x="8" y="68"/>
                                </a:lnTo>
                                <a:close/>
                                <a:moveTo>
                                  <a:pt x="27" y="43"/>
                                </a:moveTo>
                                <a:lnTo>
                                  <a:pt x="27" y="15"/>
                                </a:lnTo>
                                <a:lnTo>
                                  <a:pt x="42" y="15"/>
                                </a:lnTo>
                                <a:lnTo>
                                  <a:pt x="42" y="19"/>
                                </a:lnTo>
                                <a:lnTo>
                                  <a:pt x="28" y="19"/>
                                </a:lnTo>
                                <a:lnTo>
                                  <a:pt x="34" y="30"/>
                                </a:lnTo>
                                <a:lnTo>
                                  <a:pt x="27" y="43"/>
                                </a:lnTo>
                                <a:close/>
                                <a:moveTo>
                                  <a:pt x="60" y="68"/>
                                </a:moveTo>
                                <a:lnTo>
                                  <a:pt x="58" y="67"/>
                                </a:lnTo>
                                <a:lnTo>
                                  <a:pt x="55" y="66"/>
                                </a:lnTo>
                                <a:lnTo>
                                  <a:pt x="54" y="64"/>
                                </a:lnTo>
                                <a:lnTo>
                                  <a:pt x="42" y="43"/>
                                </a:lnTo>
                                <a:lnTo>
                                  <a:pt x="42" y="15"/>
                                </a:lnTo>
                                <a:lnTo>
                                  <a:pt x="43" y="15"/>
                                </a:lnTo>
                                <a:lnTo>
                                  <a:pt x="67" y="56"/>
                                </a:lnTo>
                                <a:lnTo>
                                  <a:pt x="68" y="59"/>
                                </a:lnTo>
                                <a:lnTo>
                                  <a:pt x="68" y="61"/>
                                </a:lnTo>
                                <a:lnTo>
                                  <a:pt x="67" y="64"/>
                                </a:lnTo>
                                <a:lnTo>
                                  <a:pt x="65" y="66"/>
                                </a:lnTo>
                                <a:lnTo>
                                  <a:pt x="63" y="67"/>
                                </a:lnTo>
                                <a:lnTo>
                                  <a:pt x="60" y="68"/>
                                </a:lnTo>
                                <a:close/>
                                <a:moveTo>
                                  <a:pt x="34" y="30"/>
                                </a:moveTo>
                                <a:lnTo>
                                  <a:pt x="28" y="19"/>
                                </a:lnTo>
                                <a:lnTo>
                                  <a:pt x="40" y="19"/>
                                </a:lnTo>
                                <a:lnTo>
                                  <a:pt x="34" y="30"/>
                                </a:lnTo>
                                <a:close/>
                                <a:moveTo>
                                  <a:pt x="42" y="43"/>
                                </a:moveTo>
                                <a:lnTo>
                                  <a:pt x="34" y="30"/>
                                </a:lnTo>
                                <a:lnTo>
                                  <a:pt x="40" y="19"/>
                                </a:lnTo>
                                <a:lnTo>
                                  <a:pt x="42" y="19"/>
                                </a:lnTo>
                                <a:lnTo>
                                  <a:pt x="42" y="43"/>
                                </a:lnTo>
                                <a:close/>
                                <a:moveTo>
                                  <a:pt x="35" y="3390"/>
                                </a:moveTo>
                                <a:lnTo>
                                  <a:pt x="27" y="3378"/>
                                </a:lnTo>
                                <a:lnTo>
                                  <a:pt x="27" y="43"/>
                                </a:lnTo>
                                <a:lnTo>
                                  <a:pt x="34" y="30"/>
                                </a:lnTo>
                                <a:lnTo>
                                  <a:pt x="42" y="43"/>
                                </a:lnTo>
                                <a:lnTo>
                                  <a:pt x="42" y="3378"/>
                                </a:lnTo>
                                <a:lnTo>
                                  <a:pt x="35" y="3390"/>
                                </a:lnTo>
                                <a:close/>
                                <a:moveTo>
                                  <a:pt x="44" y="3405"/>
                                </a:moveTo>
                                <a:lnTo>
                                  <a:pt x="43" y="3405"/>
                                </a:lnTo>
                                <a:lnTo>
                                  <a:pt x="42" y="3378"/>
                                </a:lnTo>
                                <a:lnTo>
                                  <a:pt x="55" y="3357"/>
                                </a:lnTo>
                                <a:lnTo>
                                  <a:pt x="56" y="3355"/>
                                </a:lnTo>
                                <a:lnTo>
                                  <a:pt x="59" y="3353"/>
                                </a:lnTo>
                                <a:lnTo>
                                  <a:pt x="61" y="3353"/>
                                </a:lnTo>
                                <a:lnTo>
                                  <a:pt x="64" y="3353"/>
                                </a:lnTo>
                                <a:lnTo>
                                  <a:pt x="66" y="3355"/>
                                </a:lnTo>
                                <a:lnTo>
                                  <a:pt x="68" y="3357"/>
                                </a:lnTo>
                                <a:lnTo>
                                  <a:pt x="69" y="3359"/>
                                </a:lnTo>
                                <a:lnTo>
                                  <a:pt x="69" y="3362"/>
                                </a:lnTo>
                                <a:lnTo>
                                  <a:pt x="68" y="3364"/>
                                </a:lnTo>
                                <a:lnTo>
                                  <a:pt x="44" y="3405"/>
                                </a:lnTo>
                                <a:close/>
                                <a:moveTo>
                                  <a:pt x="35" y="3420"/>
                                </a:moveTo>
                                <a:lnTo>
                                  <a:pt x="2" y="3364"/>
                                </a:lnTo>
                                <a:lnTo>
                                  <a:pt x="1" y="3362"/>
                                </a:lnTo>
                                <a:lnTo>
                                  <a:pt x="1" y="3359"/>
                                </a:lnTo>
                                <a:lnTo>
                                  <a:pt x="2" y="3357"/>
                                </a:lnTo>
                                <a:lnTo>
                                  <a:pt x="4" y="3355"/>
                                </a:lnTo>
                                <a:lnTo>
                                  <a:pt x="6" y="3353"/>
                                </a:lnTo>
                                <a:lnTo>
                                  <a:pt x="9" y="3353"/>
                                </a:lnTo>
                                <a:lnTo>
                                  <a:pt x="11" y="3353"/>
                                </a:lnTo>
                                <a:lnTo>
                                  <a:pt x="14" y="3355"/>
                                </a:lnTo>
                                <a:lnTo>
                                  <a:pt x="15" y="3357"/>
                                </a:lnTo>
                                <a:lnTo>
                                  <a:pt x="27" y="3378"/>
                                </a:lnTo>
                                <a:lnTo>
                                  <a:pt x="28" y="3405"/>
                                </a:lnTo>
                                <a:lnTo>
                                  <a:pt x="44" y="3405"/>
                                </a:lnTo>
                                <a:lnTo>
                                  <a:pt x="35" y="3420"/>
                                </a:lnTo>
                                <a:close/>
                                <a:moveTo>
                                  <a:pt x="42" y="3402"/>
                                </a:moveTo>
                                <a:lnTo>
                                  <a:pt x="41" y="3402"/>
                                </a:lnTo>
                                <a:lnTo>
                                  <a:pt x="35" y="3390"/>
                                </a:lnTo>
                                <a:lnTo>
                                  <a:pt x="42" y="3378"/>
                                </a:lnTo>
                                <a:lnTo>
                                  <a:pt x="42" y="3402"/>
                                </a:lnTo>
                                <a:close/>
                                <a:moveTo>
                                  <a:pt x="43" y="3405"/>
                                </a:moveTo>
                                <a:lnTo>
                                  <a:pt x="28" y="3405"/>
                                </a:lnTo>
                                <a:lnTo>
                                  <a:pt x="27" y="3378"/>
                                </a:lnTo>
                                <a:lnTo>
                                  <a:pt x="35" y="3390"/>
                                </a:lnTo>
                                <a:lnTo>
                                  <a:pt x="29" y="3402"/>
                                </a:lnTo>
                                <a:lnTo>
                                  <a:pt x="42" y="3402"/>
                                </a:lnTo>
                                <a:lnTo>
                                  <a:pt x="43" y="3405"/>
                                </a:lnTo>
                                <a:close/>
                                <a:moveTo>
                                  <a:pt x="41" y="3402"/>
                                </a:moveTo>
                                <a:lnTo>
                                  <a:pt x="29" y="3402"/>
                                </a:lnTo>
                                <a:lnTo>
                                  <a:pt x="35" y="3390"/>
                                </a:lnTo>
                                <a:lnTo>
                                  <a:pt x="41" y="3402"/>
                                </a:lnTo>
                                <a:close/>
                              </a:path>
                            </a:pathLst>
                          </a:custGeom>
                          <a:solidFill>
                            <a:srgbClr val="FF0000"/>
                          </a:solidFill>
                          <a:ln>
                            <a:noFill/>
                          </a:ln>
                        </wps:spPr>
                        <wps:bodyPr upright="1"/>
                      </wps:wsp>
                      <pic:pic xmlns:pic="http://schemas.openxmlformats.org/drawingml/2006/picture">
                        <pic:nvPicPr>
                          <pic:cNvPr id="217" name="图片 228"/>
                          <pic:cNvPicPr>
                            <a:picLocks noChangeAspect="1"/>
                          </pic:cNvPicPr>
                        </pic:nvPicPr>
                        <pic:blipFill>
                          <a:blip r:embed="rId15"/>
                          <a:stretch>
                            <a:fillRect/>
                          </a:stretch>
                        </pic:blipFill>
                        <pic:spPr>
                          <a:xfrm>
                            <a:off x="1768" y="2620"/>
                            <a:ext cx="737" cy="452"/>
                          </a:xfrm>
                          <a:prstGeom prst="rect">
                            <a:avLst/>
                          </a:prstGeom>
                          <a:noFill/>
                          <a:ln>
                            <a:noFill/>
                          </a:ln>
                        </pic:spPr>
                      </pic:pic>
                      <wps:wsp>
                        <wps:cNvPr id="218" name="直线 229"/>
                        <wps:cNvCnPr/>
                        <wps:spPr>
                          <a:xfrm>
                            <a:off x="6411" y="4789"/>
                            <a:ext cx="0" cy="567"/>
                          </a:xfrm>
                          <a:prstGeom prst="line">
                            <a:avLst/>
                          </a:prstGeom>
                          <a:ln w="10160" cap="flat" cmpd="sng">
                            <a:solidFill>
                              <a:srgbClr val="FF0000"/>
                            </a:solidFill>
                            <a:prstDash val="solid"/>
                            <a:headEnd type="none" w="med" len="med"/>
                            <a:tailEnd type="none" w="med" len="med"/>
                          </a:ln>
                        </wps:spPr>
                        <wps:bodyPr/>
                      </wps:wsp>
                      <wps:wsp>
                        <wps:cNvPr id="219" name="直线 230"/>
                        <wps:cNvCnPr/>
                        <wps:spPr>
                          <a:xfrm>
                            <a:off x="2581" y="4786"/>
                            <a:ext cx="0" cy="567"/>
                          </a:xfrm>
                          <a:prstGeom prst="line">
                            <a:avLst/>
                          </a:prstGeom>
                          <a:ln w="10160" cap="flat" cmpd="sng">
                            <a:solidFill>
                              <a:srgbClr val="FF0000"/>
                            </a:solidFill>
                            <a:prstDash val="solid"/>
                            <a:headEnd type="none" w="med" len="med"/>
                            <a:tailEnd type="none" w="med" len="med"/>
                          </a:ln>
                        </wps:spPr>
                        <wps:bodyPr/>
                      </wps:wsp>
                      <wps:wsp>
                        <wps:cNvPr id="220" name="任意多边形 231"/>
                        <wps:cNvSpPr/>
                        <wps:spPr>
                          <a:xfrm>
                            <a:off x="2593" y="5091"/>
                            <a:ext cx="3827" cy="69"/>
                          </a:xfrm>
                          <a:custGeom>
                            <a:avLst/>
                            <a:gdLst/>
                            <a:ahLst/>
                            <a:cxnLst/>
                            <a:rect l="0" t="0" r="0" b="0"/>
                            <a:pathLst>
                              <a:path w="3827" h="69">
                                <a:moveTo>
                                  <a:pt x="3766" y="67"/>
                                </a:moveTo>
                                <a:lnTo>
                                  <a:pt x="3763" y="66"/>
                                </a:lnTo>
                                <a:lnTo>
                                  <a:pt x="3761" y="64"/>
                                </a:lnTo>
                                <a:lnTo>
                                  <a:pt x="3760" y="62"/>
                                </a:lnTo>
                                <a:lnTo>
                                  <a:pt x="3760" y="60"/>
                                </a:lnTo>
                                <a:lnTo>
                                  <a:pt x="3760" y="57"/>
                                </a:lnTo>
                                <a:lnTo>
                                  <a:pt x="3761" y="55"/>
                                </a:lnTo>
                                <a:lnTo>
                                  <a:pt x="3763" y="53"/>
                                </a:lnTo>
                                <a:lnTo>
                                  <a:pt x="3784" y="41"/>
                                </a:lnTo>
                                <a:lnTo>
                                  <a:pt x="3812" y="41"/>
                                </a:lnTo>
                                <a:lnTo>
                                  <a:pt x="3812" y="26"/>
                                </a:lnTo>
                                <a:lnTo>
                                  <a:pt x="3784" y="26"/>
                                </a:lnTo>
                                <a:lnTo>
                                  <a:pt x="3763" y="13"/>
                                </a:lnTo>
                                <a:lnTo>
                                  <a:pt x="3761" y="12"/>
                                </a:lnTo>
                                <a:lnTo>
                                  <a:pt x="3760" y="10"/>
                                </a:lnTo>
                                <a:lnTo>
                                  <a:pt x="3760" y="7"/>
                                </a:lnTo>
                                <a:lnTo>
                                  <a:pt x="3760" y="4"/>
                                </a:lnTo>
                                <a:lnTo>
                                  <a:pt x="3761" y="2"/>
                                </a:lnTo>
                                <a:lnTo>
                                  <a:pt x="3763" y="1"/>
                                </a:lnTo>
                                <a:lnTo>
                                  <a:pt x="3766" y="0"/>
                                </a:lnTo>
                                <a:lnTo>
                                  <a:pt x="3768" y="0"/>
                                </a:lnTo>
                                <a:lnTo>
                                  <a:pt x="3771" y="1"/>
                                </a:lnTo>
                                <a:lnTo>
                                  <a:pt x="3814" y="26"/>
                                </a:lnTo>
                                <a:lnTo>
                                  <a:pt x="3812" y="26"/>
                                </a:lnTo>
                                <a:lnTo>
                                  <a:pt x="3814" y="26"/>
                                </a:lnTo>
                                <a:lnTo>
                                  <a:pt x="3827" y="33"/>
                                </a:lnTo>
                                <a:lnTo>
                                  <a:pt x="3771" y="66"/>
                                </a:lnTo>
                                <a:lnTo>
                                  <a:pt x="3768" y="67"/>
                                </a:lnTo>
                                <a:lnTo>
                                  <a:pt x="3766" y="67"/>
                                </a:lnTo>
                                <a:close/>
                                <a:moveTo>
                                  <a:pt x="61" y="68"/>
                                </a:moveTo>
                                <a:lnTo>
                                  <a:pt x="59" y="68"/>
                                </a:lnTo>
                                <a:lnTo>
                                  <a:pt x="56" y="67"/>
                                </a:lnTo>
                                <a:lnTo>
                                  <a:pt x="0" y="34"/>
                                </a:lnTo>
                                <a:lnTo>
                                  <a:pt x="56" y="2"/>
                                </a:lnTo>
                                <a:lnTo>
                                  <a:pt x="59" y="1"/>
                                </a:lnTo>
                                <a:lnTo>
                                  <a:pt x="61" y="1"/>
                                </a:lnTo>
                                <a:lnTo>
                                  <a:pt x="64" y="1"/>
                                </a:lnTo>
                                <a:lnTo>
                                  <a:pt x="66" y="3"/>
                                </a:lnTo>
                                <a:lnTo>
                                  <a:pt x="67" y="5"/>
                                </a:lnTo>
                                <a:lnTo>
                                  <a:pt x="67" y="8"/>
                                </a:lnTo>
                                <a:lnTo>
                                  <a:pt x="67" y="11"/>
                                </a:lnTo>
                                <a:lnTo>
                                  <a:pt x="66" y="13"/>
                                </a:lnTo>
                                <a:lnTo>
                                  <a:pt x="64" y="14"/>
                                </a:lnTo>
                                <a:lnTo>
                                  <a:pt x="43" y="27"/>
                                </a:lnTo>
                                <a:lnTo>
                                  <a:pt x="15" y="27"/>
                                </a:lnTo>
                                <a:lnTo>
                                  <a:pt x="15" y="42"/>
                                </a:lnTo>
                                <a:lnTo>
                                  <a:pt x="43" y="42"/>
                                </a:lnTo>
                                <a:lnTo>
                                  <a:pt x="64" y="54"/>
                                </a:lnTo>
                                <a:lnTo>
                                  <a:pt x="66" y="56"/>
                                </a:lnTo>
                                <a:lnTo>
                                  <a:pt x="67" y="58"/>
                                </a:lnTo>
                                <a:lnTo>
                                  <a:pt x="67" y="61"/>
                                </a:lnTo>
                                <a:lnTo>
                                  <a:pt x="67" y="63"/>
                                </a:lnTo>
                                <a:lnTo>
                                  <a:pt x="66" y="65"/>
                                </a:lnTo>
                                <a:lnTo>
                                  <a:pt x="64" y="67"/>
                                </a:lnTo>
                                <a:lnTo>
                                  <a:pt x="61" y="68"/>
                                </a:lnTo>
                                <a:close/>
                                <a:moveTo>
                                  <a:pt x="3797" y="33"/>
                                </a:moveTo>
                                <a:lnTo>
                                  <a:pt x="3784" y="26"/>
                                </a:lnTo>
                                <a:lnTo>
                                  <a:pt x="3812" y="26"/>
                                </a:lnTo>
                                <a:lnTo>
                                  <a:pt x="3812" y="27"/>
                                </a:lnTo>
                                <a:lnTo>
                                  <a:pt x="3808" y="27"/>
                                </a:lnTo>
                                <a:lnTo>
                                  <a:pt x="3797" y="33"/>
                                </a:lnTo>
                                <a:close/>
                                <a:moveTo>
                                  <a:pt x="43" y="42"/>
                                </a:moveTo>
                                <a:lnTo>
                                  <a:pt x="30" y="34"/>
                                </a:lnTo>
                                <a:lnTo>
                                  <a:pt x="43" y="27"/>
                                </a:lnTo>
                                <a:lnTo>
                                  <a:pt x="3784" y="26"/>
                                </a:lnTo>
                                <a:lnTo>
                                  <a:pt x="3797" y="33"/>
                                </a:lnTo>
                                <a:lnTo>
                                  <a:pt x="3784" y="41"/>
                                </a:lnTo>
                                <a:lnTo>
                                  <a:pt x="43" y="42"/>
                                </a:lnTo>
                                <a:close/>
                                <a:moveTo>
                                  <a:pt x="15" y="42"/>
                                </a:moveTo>
                                <a:lnTo>
                                  <a:pt x="15" y="27"/>
                                </a:lnTo>
                                <a:lnTo>
                                  <a:pt x="43" y="27"/>
                                </a:lnTo>
                                <a:lnTo>
                                  <a:pt x="41" y="28"/>
                                </a:lnTo>
                                <a:lnTo>
                                  <a:pt x="19" y="28"/>
                                </a:lnTo>
                                <a:lnTo>
                                  <a:pt x="19" y="41"/>
                                </a:lnTo>
                                <a:lnTo>
                                  <a:pt x="41" y="41"/>
                                </a:lnTo>
                                <a:lnTo>
                                  <a:pt x="43" y="42"/>
                                </a:lnTo>
                                <a:lnTo>
                                  <a:pt x="15" y="42"/>
                                </a:lnTo>
                                <a:close/>
                                <a:moveTo>
                                  <a:pt x="3808" y="40"/>
                                </a:moveTo>
                                <a:lnTo>
                                  <a:pt x="3797" y="33"/>
                                </a:lnTo>
                                <a:lnTo>
                                  <a:pt x="3808" y="27"/>
                                </a:lnTo>
                                <a:lnTo>
                                  <a:pt x="3808" y="40"/>
                                </a:lnTo>
                                <a:close/>
                                <a:moveTo>
                                  <a:pt x="3812" y="40"/>
                                </a:moveTo>
                                <a:lnTo>
                                  <a:pt x="3808" y="40"/>
                                </a:lnTo>
                                <a:lnTo>
                                  <a:pt x="3808" y="27"/>
                                </a:lnTo>
                                <a:lnTo>
                                  <a:pt x="3812" y="27"/>
                                </a:lnTo>
                                <a:lnTo>
                                  <a:pt x="3812" y="40"/>
                                </a:lnTo>
                                <a:close/>
                                <a:moveTo>
                                  <a:pt x="19" y="41"/>
                                </a:moveTo>
                                <a:lnTo>
                                  <a:pt x="19" y="28"/>
                                </a:lnTo>
                                <a:lnTo>
                                  <a:pt x="30" y="34"/>
                                </a:lnTo>
                                <a:lnTo>
                                  <a:pt x="19" y="41"/>
                                </a:lnTo>
                                <a:close/>
                                <a:moveTo>
                                  <a:pt x="30" y="34"/>
                                </a:moveTo>
                                <a:lnTo>
                                  <a:pt x="19" y="28"/>
                                </a:lnTo>
                                <a:lnTo>
                                  <a:pt x="41" y="28"/>
                                </a:lnTo>
                                <a:lnTo>
                                  <a:pt x="30" y="34"/>
                                </a:lnTo>
                                <a:close/>
                                <a:moveTo>
                                  <a:pt x="3784" y="41"/>
                                </a:moveTo>
                                <a:lnTo>
                                  <a:pt x="3797" y="33"/>
                                </a:lnTo>
                                <a:lnTo>
                                  <a:pt x="3808" y="40"/>
                                </a:lnTo>
                                <a:lnTo>
                                  <a:pt x="3812" y="40"/>
                                </a:lnTo>
                                <a:lnTo>
                                  <a:pt x="3812" y="41"/>
                                </a:lnTo>
                                <a:lnTo>
                                  <a:pt x="3784" y="41"/>
                                </a:lnTo>
                                <a:close/>
                                <a:moveTo>
                                  <a:pt x="41" y="41"/>
                                </a:moveTo>
                                <a:lnTo>
                                  <a:pt x="19" y="41"/>
                                </a:lnTo>
                                <a:lnTo>
                                  <a:pt x="30" y="34"/>
                                </a:lnTo>
                                <a:lnTo>
                                  <a:pt x="41" y="41"/>
                                </a:lnTo>
                                <a:close/>
                              </a:path>
                            </a:pathLst>
                          </a:custGeom>
                          <a:solidFill>
                            <a:srgbClr val="FF0000"/>
                          </a:solidFill>
                          <a:ln>
                            <a:noFill/>
                          </a:ln>
                        </wps:spPr>
                        <wps:bodyPr upright="1"/>
                      </wps:wsp>
                      <pic:pic xmlns:pic="http://schemas.openxmlformats.org/drawingml/2006/picture">
                        <pic:nvPicPr>
                          <pic:cNvPr id="221" name="图片 232"/>
                          <pic:cNvPicPr>
                            <a:picLocks noChangeAspect="1"/>
                          </pic:cNvPicPr>
                        </pic:nvPicPr>
                        <pic:blipFill>
                          <a:blip r:embed="rId16"/>
                          <a:stretch>
                            <a:fillRect/>
                          </a:stretch>
                        </pic:blipFill>
                        <pic:spPr>
                          <a:xfrm>
                            <a:off x="4279" y="4984"/>
                            <a:ext cx="567" cy="284"/>
                          </a:xfrm>
                          <a:prstGeom prst="rect">
                            <a:avLst/>
                          </a:prstGeom>
                          <a:noFill/>
                          <a:ln>
                            <a:noFill/>
                          </a:ln>
                        </pic:spPr>
                      </pic:pic>
                      <wps:wsp>
                        <wps:cNvPr id="222" name="任意多边形 233"/>
                        <wps:cNvSpPr/>
                        <wps:spPr>
                          <a:xfrm>
                            <a:off x="7012" y="770"/>
                            <a:ext cx="3418" cy="89"/>
                          </a:xfrm>
                          <a:custGeom>
                            <a:avLst/>
                            <a:gdLst/>
                            <a:ahLst/>
                            <a:cxnLst/>
                            <a:rect l="0" t="0" r="0" b="0"/>
                            <a:pathLst>
                              <a:path w="3418" h="89">
                                <a:moveTo>
                                  <a:pt x="3418" y="89"/>
                                </a:moveTo>
                                <a:lnTo>
                                  <a:pt x="0" y="89"/>
                                </a:lnTo>
                                <a:lnTo>
                                  <a:pt x="0" y="0"/>
                                </a:lnTo>
                                <a:lnTo>
                                  <a:pt x="3418" y="0"/>
                                </a:lnTo>
                                <a:lnTo>
                                  <a:pt x="3418" y="7"/>
                                </a:lnTo>
                                <a:lnTo>
                                  <a:pt x="15" y="7"/>
                                </a:lnTo>
                                <a:lnTo>
                                  <a:pt x="7" y="15"/>
                                </a:lnTo>
                                <a:lnTo>
                                  <a:pt x="15" y="15"/>
                                </a:lnTo>
                                <a:lnTo>
                                  <a:pt x="15" y="74"/>
                                </a:lnTo>
                                <a:lnTo>
                                  <a:pt x="7" y="74"/>
                                </a:lnTo>
                                <a:lnTo>
                                  <a:pt x="15" y="81"/>
                                </a:lnTo>
                                <a:lnTo>
                                  <a:pt x="3418" y="81"/>
                                </a:lnTo>
                                <a:lnTo>
                                  <a:pt x="3418" y="89"/>
                                </a:lnTo>
                                <a:close/>
                                <a:moveTo>
                                  <a:pt x="15" y="15"/>
                                </a:moveTo>
                                <a:lnTo>
                                  <a:pt x="7" y="15"/>
                                </a:lnTo>
                                <a:lnTo>
                                  <a:pt x="15" y="7"/>
                                </a:lnTo>
                                <a:lnTo>
                                  <a:pt x="15" y="15"/>
                                </a:lnTo>
                                <a:close/>
                                <a:moveTo>
                                  <a:pt x="3403" y="15"/>
                                </a:moveTo>
                                <a:lnTo>
                                  <a:pt x="15" y="15"/>
                                </a:lnTo>
                                <a:lnTo>
                                  <a:pt x="15" y="7"/>
                                </a:lnTo>
                                <a:lnTo>
                                  <a:pt x="3403" y="7"/>
                                </a:lnTo>
                                <a:lnTo>
                                  <a:pt x="3403" y="15"/>
                                </a:lnTo>
                                <a:close/>
                                <a:moveTo>
                                  <a:pt x="3403" y="81"/>
                                </a:moveTo>
                                <a:lnTo>
                                  <a:pt x="3403" y="7"/>
                                </a:lnTo>
                                <a:lnTo>
                                  <a:pt x="3410" y="15"/>
                                </a:lnTo>
                                <a:lnTo>
                                  <a:pt x="3418" y="15"/>
                                </a:lnTo>
                                <a:lnTo>
                                  <a:pt x="3418" y="74"/>
                                </a:lnTo>
                                <a:lnTo>
                                  <a:pt x="3410" y="74"/>
                                </a:lnTo>
                                <a:lnTo>
                                  <a:pt x="3403" y="81"/>
                                </a:lnTo>
                                <a:close/>
                                <a:moveTo>
                                  <a:pt x="3418" y="15"/>
                                </a:moveTo>
                                <a:lnTo>
                                  <a:pt x="3410" y="15"/>
                                </a:lnTo>
                                <a:lnTo>
                                  <a:pt x="3403" y="7"/>
                                </a:lnTo>
                                <a:lnTo>
                                  <a:pt x="3418" y="7"/>
                                </a:lnTo>
                                <a:lnTo>
                                  <a:pt x="3418" y="15"/>
                                </a:lnTo>
                                <a:close/>
                                <a:moveTo>
                                  <a:pt x="15" y="81"/>
                                </a:moveTo>
                                <a:lnTo>
                                  <a:pt x="7" y="74"/>
                                </a:lnTo>
                                <a:lnTo>
                                  <a:pt x="15" y="74"/>
                                </a:lnTo>
                                <a:lnTo>
                                  <a:pt x="15" y="81"/>
                                </a:lnTo>
                                <a:close/>
                                <a:moveTo>
                                  <a:pt x="3403" y="81"/>
                                </a:moveTo>
                                <a:lnTo>
                                  <a:pt x="15" y="81"/>
                                </a:lnTo>
                                <a:lnTo>
                                  <a:pt x="15" y="74"/>
                                </a:lnTo>
                                <a:lnTo>
                                  <a:pt x="3403" y="74"/>
                                </a:lnTo>
                                <a:lnTo>
                                  <a:pt x="3403" y="81"/>
                                </a:lnTo>
                                <a:close/>
                                <a:moveTo>
                                  <a:pt x="3418" y="81"/>
                                </a:moveTo>
                                <a:lnTo>
                                  <a:pt x="3403" y="81"/>
                                </a:lnTo>
                                <a:lnTo>
                                  <a:pt x="3410" y="74"/>
                                </a:lnTo>
                                <a:lnTo>
                                  <a:pt x="3418" y="74"/>
                                </a:lnTo>
                                <a:lnTo>
                                  <a:pt x="3418" y="81"/>
                                </a:lnTo>
                                <a:close/>
                              </a:path>
                            </a:pathLst>
                          </a:custGeom>
                          <a:solidFill>
                            <a:srgbClr val="000000"/>
                          </a:solidFill>
                          <a:ln>
                            <a:noFill/>
                          </a:ln>
                        </wps:spPr>
                        <wps:bodyPr upright="1"/>
                      </wps:wsp>
                      <wps:wsp>
                        <wps:cNvPr id="223" name="任意多边形 234"/>
                        <wps:cNvSpPr/>
                        <wps:spPr>
                          <a:xfrm>
                            <a:off x="7879" y="547"/>
                            <a:ext cx="1716" cy="89"/>
                          </a:xfrm>
                          <a:custGeom>
                            <a:avLst/>
                            <a:gdLst/>
                            <a:ahLst/>
                            <a:cxnLst/>
                            <a:rect l="0" t="0" r="0" b="0"/>
                            <a:pathLst>
                              <a:path w="1716" h="89">
                                <a:moveTo>
                                  <a:pt x="1716" y="89"/>
                                </a:moveTo>
                                <a:lnTo>
                                  <a:pt x="0" y="89"/>
                                </a:lnTo>
                                <a:lnTo>
                                  <a:pt x="0" y="0"/>
                                </a:lnTo>
                                <a:lnTo>
                                  <a:pt x="1716" y="0"/>
                                </a:lnTo>
                                <a:lnTo>
                                  <a:pt x="1716" y="7"/>
                                </a:lnTo>
                                <a:lnTo>
                                  <a:pt x="15" y="7"/>
                                </a:lnTo>
                                <a:lnTo>
                                  <a:pt x="7" y="15"/>
                                </a:lnTo>
                                <a:lnTo>
                                  <a:pt x="15" y="15"/>
                                </a:lnTo>
                                <a:lnTo>
                                  <a:pt x="15" y="74"/>
                                </a:lnTo>
                                <a:lnTo>
                                  <a:pt x="7" y="74"/>
                                </a:lnTo>
                                <a:lnTo>
                                  <a:pt x="15" y="81"/>
                                </a:lnTo>
                                <a:lnTo>
                                  <a:pt x="1716" y="81"/>
                                </a:lnTo>
                                <a:lnTo>
                                  <a:pt x="1716" y="89"/>
                                </a:lnTo>
                                <a:close/>
                                <a:moveTo>
                                  <a:pt x="15" y="15"/>
                                </a:moveTo>
                                <a:lnTo>
                                  <a:pt x="7" y="15"/>
                                </a:lnTo>
                                <a:lnTo>
                                  <a:pt x="15" y="7"/>
                                </a:lnTo>
                                <a:lnTo>
                                  <a:pt x="15" y="15"/>
                                </a:lnTo>
                                <a:close/>
                                <a:moveTo>
                                  <a:pt x="1701" y="15"/>
                                </a:moveTo>
                                <a:lnTo>
                                  <a:pt x="15" y="15"/>
                                </a:lnTo>
                                <a:lnTo>
                                  <a:pt x="15" y="7"/>
                                </a:lnTo>
                                <a:lnTo>
                                  <a:pt x="1701" y="7"/>
                                </a:lnTo>
                                <a:lnTo>
                                  <a:pt x="1701" y="15"/>
                                </a:lnTo>
                                <a:close/>
                                <a:moveTo>
                                  <a:pt x="1701" y="81"/>
                                </a:moveTo>
                                <a:lnTo>
                                  <a:pt x="1701" y="7"/>
                                </a:lnTo>
                                <a:lnTo>
                                  <a:pt x="1708" y="15"/>
                                </a:lnTo>
                                <a:lnTo>
                                  <a:pt x="1716" y="15"/>
                                </a:lnTo>
                                <a:lnTo>
                                  <a:pt x="1716" y="74"/>
                                </a:lnTo>
                                <a:lnTo>
                                  <a:pt x="1708" y="74"/>
                                </a:lnTo>
                                <a:lnTo>
                                  <a:pt x="1701" y="81"/>
                                </a:lnTo>
                                <a:close/>
                                <a:moveTo>
                                  <a:pt x="1716" y="15"/>
                                </a:moveTo>
                                <a:lnTo>
                                  <a:pt x="1708" y="15"/>
                                </a:lnTo>
                                <a:lnTo>
                                  <a:pt x="1701" y="7"/>
                                </a:lnTo>
                                <a:lnTo>
                                  <a:pt x="1716" y="7"/>
                                </a:lnTo>
                                <a:lnTo>
                                  <a:pt x="1716" y="15"/>
                                </a:lnTo>
                                <a:close/>
                                <a:moveTo>
                                  <a:pt x="15" y="81"/>
                                </a:moveTo>
                                <a:lnTo>
                                  <a:pt x="7" y="74"/>
                                </a:lnTo>
                                <a:lnTo>
                                  <a:pt x="15" y="74"/>
                                </a:lnTo>
                                <a:lnTo>
                                  <a:pt x="15" y="81"/>
                                </a:lnTo>
                                <a:close/>
                                <a:moveTo>
                                  <a:pt x="1701" y="81"/>
                                </a:moveTo>
                                <a:lnTo>
                                  <a:pt x="15" y="81"/>
                                </a:lnTo>
                                <a:lnTo>
                                  <a:pt x="15" y="74"/>
                                </a:lnTo>
                                <a:lnTo>
                                  <a:pt x="1701" y="74"/>
                                </a:lnTo>
                                <a:lnTo>
                                  <a:pt x="1701" y="81"/>
                                </a:lnTo>
                                <a:close/>
                                <a:moveTo>
                                  <a:pt x="1716" y="81"/>
                                </a:moveTo>
                                <a:lnTo>
                                  <a:pt x="1701" y="81"/>
                                </a:lnTo>
                                <a:lnTo>
                                  <a:pt x="1708" y="74"/>
                                </a:lnTo>
                                <a:lnTo>
                                  <a:pt x="1716" y="74"/>
                                </a:lnTo>
                                <a:lnTo>
                                  <a:pt x="1716" y="81"/>
                                </a:lnTo>
                                <a:close/>
                              </a:path>
                            </a:pathLst>
                          </a:custGeom>
                          <a:solidFill>
                            <a:srgbClr val="000000"/>
                          </a:solidFill>
                          <a:ln>
                            <a:noFill/>
                          </a:ln>
                        </wps:spPr>
                        <wps:bodyPr upright="1"/>
                      </wps:wsp>
                      <wps:wsp>
                        <wps:cNvPr id="224" name="直线 235"/>
                        <wps:cNvCnPr/>
                        <wps:spPr>
                          <a:xfrm>
                            <a:off x="7577" y="668"/>
                            <a:ext cx="2268" cy="0"/>
                          </a:xfrm>
                          <a:prstGeom prst="line">
                            <a:avLst/>
                          </a:prstGeom>
                          <a:ln w="47244" cap="flat" cmpd="sng">
                            <a:solidFill>
                              <a:srgbClr val="FFFFFF"/>
                            </a:solidFill>
                            <a:prstDash val="solid"/>
                            <a:headEnd type="none" w="med" len="med"/>
                            <a:tailEnd type="none" w="med" len="med"/>
                          </a:ln>
                        </wps:spPr>
                        <wps:bodyPr/>
                      </wps:wsp>
                      <wps:wsp>
                        <wps:cNvPr id="225" name="任意多边形 236"/>
                        <wps:cNvSpPr/>
                        <wps:spPr>
                          <a:xfrm>
                            <a:off x="7568" y="622"/>
                            <a:ext cx="2283" cy="89"/>
                          </a:xfrm>
                          <a:custGeom>
                            <a:avLst/>
                            <a:gdLst/>
                            <a:ahLst/>
                            <a:cxnLst/>
                            <a:rect l="0" t="0" r="0" b="0"/>
                            <a:pathLst>
                              <a:path w="2283" h="89">
                                <a:moveTo>
                                  <a:pt x="2283" y="89"/>
                                </a:moveTo>
                                <a:lnTo>
                                  <a:pt x="0" y="89"/>
                                </a:lnTo>
                                <a:lnTo>
                                  <a:pt x="0" y="0"/>
                                </a:lnTo>
                                <a:lnTo>
                                  <a:pt x="2283" y="0"/>
                                </a:lnTo>
                                <a:lnTo>
                                  <a:pt x="2283" y="7"/>
                                </a:lnTo>
                                <a:lnTo>
                                  <a:pt x="15" y="7"/>
                                </a:lnTo>
                                <a:lnTo>
                                  <a:pt x="8" y="15"/>
                                </a:lnTo>
                                <a:lnTo>
                                  <a:pt x="15" y="15"/>
                                </a:lnTo>
                                <a:lnTo>
                                  <a:pt x="15" y="74"/>
                                </a:lnTo>
                                <a:lnTo>
                                  <a:pt x="8" y="74"/>
                                </a:lnTo>
                                <a:lnTo>
                                  <a:pt x="15" y="81"/>
                                </a:lnTo>
                                <a:lnTo>
                                  <a:pt x="2283" y="81"/>
                                </a:lnTo>
                                <a:lnTo>
                                  <a:pt x="2283" y="89"/>
                                </a:lnTo>
                                <a:close/>
                                <a:moveTo>
                                  <a:pt x="15" y="15"/>
                                </a:moveTo>
                                <a:lnTo>
                                  <a:pt x="8" y="15"/>
                                </a:lnTo>
                                <a:lnTo>
                                  <a:pt x="15" y="7"/>
                                </a:lnTo>
                                <a:lnTo>
                                  <a:pt x="15" y="15"/>
                                </a:lnTo>
                                <a:close/>
                                <a:moveTo>
                                  <a:pt x="2268" y="15"/>
                                </a:moveTo>
                                <a:lnTo>
                                  <a:pt x="15" y="15"/>
                                </a:lnTo>
                                <a:lnTo>
                                  <a:pt x="15" y="7"/>
                                </a:lnTo>
                                <a:lnTo>
                                  <a:pt x="2268" y="7"/>
                                </a:lnTo>
                                <a:lnTo>
                                  <a:pt x="2268" y="15"/>
                                </a:lnTo>
                                <a:close/>
                                <a:moveTo>
                                  <a:pt x="2268" y="81"/>
                                </a:moveTo>
                                <a:lnTo>
                                  <a:pt x="2268" y="7"/>
                                </a:lnTo>
                                <a:lnTo>
                                  <a:pt x="2276" y="15"/>
                                </a:lnTo>
                                <a:lnTo>
                                  <a:pt x="2283" y="15"/>
                                </a:lnTo>
                                <a:lnTo>
                                  <a:pt x="2283" y="74"/>
                                </a:lnTo>
                                <a:lnTo>
                                  <a:pt x="2276" y="74"/>
                                </a:lnTo>
                                <a:lnTo>
                                  <a:pt x="2268" y="81"/>
                                </a:lnTo>
                                <a:close/>
                                <a:moveTo>
                                  <a:pt x="2283" y="15"/>
                                </a:moveTo>
                                <a:lnTo>
                                  <a:pt x="2276" y="15"/>
                                </a:lnTo>
                                <a:lnTo>
                                  <a:pt x="2268" y="7"/>
                                </a:lnTo>
                                <a:lnTo>
                                  <a:pt x="2283" y="7"/>
                                </a:lnTo>
                                <a:lnTo>
                                  <a:pt x="2283" y="15"/>
                                </a:lnTo>
                                <a:close/>
                                <a:moveTo>
                                  <a:pt x="15" y="81"/>
                                </a:moveTo>
                                <a:lnTo>
                                  <a:pt x="8" y="74"/>
                                </a:lnTo>
                                <a:lnTo>
                                  <a:pt x="15" y="74"/>
                                </a:lnTo>
                                <a:lnTo>
                                  <a:pt x="15" y="81"/>
                                </a:lnTo>
                                <a:close/>
                                <a:moveTo>
                                  <a:pt x="2268" y="81"/>
                                </a:moveTo>
                                <a:lnTo>
                                  <a:pt x="15" y="81"/>
                                </a:lnTo>
                                <a:lnTo>
                                  <a:pt x="15" y="74"/>
                                </a:lnTo>
                                <a:lnTo>
                                  <a:pt x="2268" y="74"/>
                                </a:lnTo>
                                <a:lnTo>
                                  <a:pt x="2268" y="81"/>
                                </a:lnTo>
                                <a:close/>
                                <a:moveTo>
                                  <a:pt x="2283" y="81"/>
                                </a:moveTo>
                                <a:lnTo>
                                  <a:pt x="2268" y="81"/>
                                </a:lnTo>
                                <a:lnTo>
                                  <a:pt x="2276" y="74"/>
                                </a:lnTo>
                                <a:lnTo>
                                  <a:pt x="2283" y="74"/>
                                </a:lnTo>
                                <a:lnTo>
                                  <a:pt x="2283" y="81"/>
                                </a:lnTo>
                                <a:close/>
                              </a:path>
                            </a:pathLst>
                          </a:custGeom>
                          <a:solidFill>
                            <a:srgbClr val="000000"/>
                          </a:solidFill>
                          <a:ln>
                            <a:noFill/>
                          </a:ln>
                        </wps:spPr>
                        <wps:bodyPr upright="1"/>
                      </wps:wsp>
                      <wps:wsp>
                        <wps:cNvPr id="226" name="直线 237"/>
                        <wps:cNvCnPr/>
                        <wps:spPr>
                          <a:xfrm>
                            <a:off x="8158" y="519"/>
                            <a:ext cx="1135" cy="0"/>
                          </a:xfrm>
                          <a:prstGeom prst="line">
                            <a:avLst/>
                          </a:prstGeom>
                          <a:ln w="47244" cap="flat" cmpd="sng">
                            <a:solidFill>
                              <a:srgbClr val="FFFFFF"/>
                            </a:solidFill>
                            <a:prstDash val="solid"/>
                            <a:headEnd type="none" w="med" len="med"/>
                            <a:tailEnd type="none" w="med" len="med"/>
                          </a:ln>
                        </wps:spPr>
                        <wps:bodyPr/>
                      </wps:wsp>
                      <wps:wsp>
                        <wps:cNvPr id="227" name="任意多边形 238"/>
                        <wps:cNvSpPr/>
                        <wps:spPr>
                          <a:xfrm>
                            <a:off x="8150" y="473"/>
                            <a:ext cx="1149" cy="89"/>
                          </a:xfrm>
                          <a:custGeom>
                            <a:avLst/>
                            <a:gdLst/>
                            <a:ahLst/>
                            <a:cxnLst/>
                            <a:rect l="0" t="0" r="0" b="0"/>
                            <a:pathLst>
                              <a:path w="1149" h="89">
                                <a:moveTo>
                                  <a:pt x="1149" y="89"/>
                                </a:moveTo>
                                <a:lnTo>
                                  <a:pt x="0" y="89"/>
                                </a:lnTo>
                                <a:lnTo>
                                  <a:pt x="0" y="0"/>
                                </a:lnTo>
                                <a:lnTo>
                                  <a:pt x="1149" y="0"/>
                                </a:lnTo>
                                <a:lnTo>
                                  <a:pt x="1149" y="7"/>
                                </a:lnTo>
                                <a:lnTo>
                                  <a:pt x="15" y="7"/>
                                </a:lnTo>
                                <a:lnTo>
                                  <a:pt x="8" y="15"/>
                                </a:lnTo>
                                <a:lnTo>
                                  <a:pt x="15" y="15"/>
                                </a:lnTo>
                                <a:lnTo>
                                  <a:pt x="15" y="74"/>
                                </a:lnTo>
                                <a:lnTo>
                                  <a:pt x="8" y="74"/>
                                </a:lnTo>
                                <a:lnTo>
                                  <a:pt x="15" y="81"/>
                                </a:lnTo>
                                <a:lnTo>
                                  <a:pt x="1149" y="81"/>
                                </a:lnTo>
                                <a:lnTo>
                                  <a:pt x="1149" y="89"/>
                                </a:lnTo>
                                <a:close/>
                                <a:moveTo>
                                  <a:pt x="15" y="15"/>
                                </a:moveTo>
                                <a:lnTo>
                                  <a:pt x="8" y="15"/>
                                </a:lnTo>
                                <a:lnTo>
                                  <a:pt x="15" y="7"/>
                                </a:lnTo>
                                <a:lnTo>
                                  <a:pt x="15" y="15"/>
                                </a:lnTo>
                                <a:close/>
                                <a:moveTo>
                                  <a:pt x="1134" y="15"/>
                                </a:moveTo>
                                <a:lnTo>
                                  <a:pt x="15" y="15"/>
                                </a:lnTo>
                                <a:lnTo>
                                  <a:pt x="15" y="7"/>
                                </a:lnTo>
                                <a:lnTo>
                                  <a:pt x="1134" y="7"/>
                                </a:lnTo>
                                <a:lnTo>
                                  <a:pt x="1134" y="15"/>
                                </a:lnTo>
                                <a:close/>
                                <a:moveTo>
                                  <a:pt x="1134" y="81"/>
                                </a:moveTo>
                                <a:lnTo>
                                  <a:pt x="1134" y="7"/>
                                </a:lnTo>
                                <a:lnTo>
                                  <a:pt x="1142" y="15"/>
                                </a:lnTo>
                                <a:lnTo>
                                  <a:pt x="1149" y="15"/>
                                </a:lnTo>
                                <a:lnTo>
                                  <a:pt x="1149" y="74"/>
                                </a:lnTo>
                                <a:lnTo>
                                  <a:pt x="1142" y="74"/>
                                </a:lnTo>
                                <a:lnTo>
                                  <a:pt x="1134" y="81"/>
                                </a:lnTo>
                                <a:close/>
                                <a:moveTo>
                                  <a:pt x="1149" y="15"/>
                                </a:moveTo>
                                <a:lnTo>
                                  <a:pt x="1142" y="15"/>
                                </a:lnTo>
                                <a:lnTo>
                                  <a:pt x="1134" y="7"/>
                                </a:lnTo>
                                <a:lnTo>
                                  <a:pt x="1149" y="7"/>
                                </a:lnTo>
                                <a:lnTo>
                                  <a:pt x="1149" y="15"/>
                                </a:lnTo>
                                <a:close/>
                                <a:moveTo>
                                  <a:pt x="15" y="81"/>
                                </a:moveTo>
                                <a:lnTo>
                                  <a:pt x="8" y="74"/>
                                </a:lnTo>
                                <a:lnTo>
                                  <a:pt x="15" y="74"/>
                                </a:lnTo>
                                <a:lnTo>
                                  <a:pt x="15" y="81"/>
                                </a:lnTo>
                                <a:close/>
                                <a:moveTo>
                                  <a:pt x="1134" y="81"/>
                                </a:moveTo>
                                <a:lnTo>
                                  <a:pt x="15" y="81"/>
                                </a:lnTo>
                                <a:lnTo>
                                  <a:pt x="15" y="74"/>
                                </a:lnTo>
                                <a:lnTo>
                                  <a:pt x="1134" y="74"/>
                                </a:lnTo>
                                <a:lnTo>
                                  <a:pt x="1134" y="81"/>
                                </a:lnTo>
                                <a:close/>
                                <a:moveTo>
                                  <a:pt x="1149" y="81"/>
                                </a:moveTo>
                                <a:lnTo>
                                  <a:pt x="1134" y="81"/>
                                </a:lnTo>
                                <a:lnTo>
                                  <a:pt x="1142" y="74"/>
                                </a:lnTo>
                                <a:lnTo>
                                  <a:pt x="1149" y="74"/>
                                </a:lnTo>
                                <a:lnTo>
                                  <a:pt x="1149" y="81"/>
                                </a:lnTo>
                                <a:close/>
                              </a:path>
                            </a:pathLst>
                          </a:custGeom>
                          <a:solidFill>
                            <a:srgbClr val="000000"/>
                          </a:solidFill>
                          <a:ln>
                            <a:noFill/>
                          </a:ln>
                        </wps:spPr>
                        <wps:bodyPr upright="1"/>
                      </wps:wsp>
                      <wps:wsp>
                        <wps:cNvPr id="228" name="直线 239"/>
                        <wps:cNvCnPr/>
                        <wps:spPr>
                          <a:xfrm>
                            <a:off x="8438" y="447"/>
                            <a:ext cx="567" cy="0"/>
                          </a:xfrm>
                          <a:prstGeom prst="line">
                            <a:avLst/>
                          </a:prstGeom>
                          <a:ln w="47244" cap="flat" cmpd="sng">
                            <a:solidFill>
                              <a:srgbClr val="FFFFFF"/>
                            </a:solidFill>
                            <a:prstDash val="solid"/>
                            <a:headEnd type="none" w="med" len="med"/>
                            <a:tailEnd type="none" w="med" len="med"/>
                          </a:ln>
                        </wps:spPr>
                        <wps:bodyPr/>
                      </wps:wsp>
                      <wps:wsp>
                        <wps:cNvPr id="229" name="任意多边形 240"/>
                        <wps:cNvSpPr/>
                        <wps:spPr>
                          <a:xfrm>
                            <a:off x="8430" y="401"/>
                            <a:ext cx="582" cy="89"/>
                          </a:xfrm>
                          <a:custGeom>
                            <a:avLst/>
                            <a:gdLst/>
                            <a:ahLst/>
                            <a:cxnLst/>
                            <a:rect l="0" t="0" r="0" b="0"/>
                            <a:pathLst>
                              <a:path w="582" h="89">
                                <a:moveTo>
                                  <a:pt x="582" y="89"/>
                                </a:moveTo>
                                <a:lnTo>
                                  <a:pt x="0" y="89"/>
                                </a:lnTo>
                                <a:lnTo>
                                  <a:pt x="0" y="0"/>
                                </a:lnTo>
                                <a:lnTo>
                                  <a:pt x="582" y="0"/>
                                </a:lnTo>
                                <a:lnTo>
                                  <a:pt x="582" y="7"/>
                                </a:lnTo>
                                <a:lnTo>
                                  <a:pt x="15" y="7"/>
                                </a:lnTo>
                                <a:lnTo>
                                  <a:pt x="8" y="15"/>
                                </a:lnTo>
                                <a:lnTo>
                                  <a:pt x="15" y="15"/>
                                </a:lnTo>
                                <a:lnTo>
                                  <a:pt x="15" y="74"/>
                                </a:lnTo>
                                <a:lnTo>
                                  <a:pt x="8" y="74"/>
                                </a:lnTo>
                                <a:lnTo>
                                  <a:pt x="15" y="81"/>
                                </a:lnTo>
                                <a:lnTo>
                                  <a:pt x="582" y="81"/>
                                </a:lnTo>
                                <a:lnTo>
                                  <a:pt x="582" y="89"/>
                                </a:lnTo>
                                <a:close/>
                                <a:moveTo>
                                  <a:pt x="15" y="15"/>
                                </a:moveTo>
                                <a:lnTo>
                                  <a:pt x="8" y="15"/>
                                </a:lnTo>
                                <a:lnTo>
                                  <a:pt x="15" y="7"/>
                                </a:lnTo>
                                <a:lnTo>
                                  <a:pt x="15" y="15"/>
                                </a:lnTo>
                                <a:close/>
                                <a:moveTo>
                                  <a:pt x="567" y="15"/>
                                </a:moveTo>
                                <a:lnTo>
                                  <a:pt x="15" y="15"/>
                                </a:lnTo>
                                <a:lnTo>
                                  <a:pt x="15" y="7"/>
                                </a:lnTo>
                                <a:lnTo>
                                  <a:pt x="567" y="7"/>
                                </a:lnTo>
                                <a:lnTo>
                                  <a:pt x="567" y="15"/>
                                </a:lnTo>
                                <a:close/>
                                <a:moveTo>
                                  <a:pt x="567" y="81"/>
                                </a:moveTo>
                                <a:lnTo>
                                  <a:pt x="567" y="7"/>
                                </a:lnTo>
                                <a:lnTo>
                                  <a:pt x="575" y="15"/>
                                </a:lnTo>
                                <a:lnTo>
                                  <a:pt x="582" y="15"/>
                                </a:lnTo>
                                <a:lnTo>
                                  <a:pt x="582" y="74"/>
                                </a:lnTo>
                                <a:lnTo>
                                  <a:pt x="575" y="74"/>
                                </a:lnTo>
                                <a:lnTo>
                                  <a:pt x="567" y="81"/>
                                </a:lnTo>
                                <a:close/>
                                <a:moveTo>
                                  <a:pt x="582" y="15"/>
                                </a:moveTo>
                                <a:lnTo>
                                  <a:pt x="575" y="15"/>
                                </a:lnTo>
                                <a:lnTo>
                                  <a:pt x="567" y="7"/>
                                </a:lnTo>
                                <a:lnTo>
                                  <a:pt x="582" y="7"/>
                                </a:lnTo>
                                <a:lnTo>
                                  <a:pt x="582" y="15"/>
                                </a:lnTo>
                                <a:close/>
                                <a:moveTo>
                                  <a:pt x="15" y="81"/>
                                </a:moveTo>
                                <a:lnTo>
                                  <a:pt x="8" y="74"/>
                                </a:lnTo>
                                <a:lnTo>
                                  <a:pt x="15" y="74"/>
                                </a:lnTo>
                                <a:lnTo>
                                  <a:pt x="15" y="81"/>
                                </a:lnTo>
                                <a:close/>
                                <a:moveTo>
                                  <a:pt x="567" y="81"/>
                                </a:moveTo>
                                <a:lnTo>
                                  <a:pt x="15" y="81"/>
                                </a:lnTo>
                                <a:lnTo>
                                  <a:pt x="15" y="74"/>
                                </a:lnTo>
                                <a:lnTo>
                                  <a:pt x="567" y="74"/>
                                </a:lnTo>
                                <a:lnTo>
                                  <a:pt x="567" y="81"/>
                                </a:lnTo>
                                <a:close/>
                                <a:moveTo>
                                  <a:pt x="582" y="81"/>
                                </a:moveTo>
                                <a:lnTo>
                                  <a:pt x="567" y="81"/>
                                </a:lnTo>
                                <a:lnTo>
                                  <a:pt x="575" y="74"/>
                                </a:lnTo>
                                <a:lnTo>
                                  <a:pt x="582" y="74"/>
                                </a:lnTo>
                                <a:lnTo>
                                  <a:pt x="582" y="81"/>
                                </a:lnTo>
                                <a:close/>
                              </a:path>
                            </a:pathLst>
                          </a:custGeom>
                          <a:solidFill>
                            <a:srgbClr val="000000"/>
                          </a:solidFill>
                          <a:ln>
                            <a:noFill/>
                          </a:ln>
                        </wps:spPr>
                        <wps:bodyPr upright="1"/>
                      </wps:wsp>
                      <wps:wsp>
                        <wps:cNvPr id="230" name="直线 241"/>
                        <wps:cNvCnPr/>
                        <wps:spPr>
                          <a:xfrm>
                            <a:off x="7306" y="741"/>
                            <a:ext cx="2834" cy="0"/>
                          </a:xfrm>
                          <a:prstGeom prst="line">
                            <a:avLst/>
                          </a:prstGeom>
                          <a:ln w="45720" cap="flat" cmpd="sng">
                            <a:solidFill>
                              <a:srgbClr val="FFFFFF"/>
                            </a:solidFill>
                            <a:prstDash val="solid"/>
                            <a:headEnd type="none" w="med" len="med"/>
                            <a:tailEnd type="none" w="med" len="med"/>
                          </a:ln>
                        </wps:spPr>
                        <wps:bodyPr/>
                      </wps:wsp>
                      <wps:wsp>
                        <wps:cNvPr id="231" name="任意多边形 242"/>
                        <wps:cNvSpPr/>
                        <wps:spPr>
                          <a:xfrm>
                            <a:off x="7297" y="696"/>
                            <a:ext cx="2850" cy="89"/>
                          </a:xfrm>
                          <a:custGeom>
                            <a:avLst/>
                            <a:gdLst/>
                            <a:ahLst/>
                            <a:cxnLst/>
                            <a:rect l="0" t="0" r="0" b="0"/>
                            <a:pathLst>
                              <a:path w="2850" h="89">
                                <a:moveTo>
                                  <a:pt x="2850" y="89"/>
                                </a:moveTo>
                                <a:lnTo>
                                  <a:pt x="0" y="89"/>
                                </a:lnTo>
                                <a:lnTo>
                                  <a:pt x="0" y="0"/>
                                </a:lnTo>
                                <a:lnTo>
                                  <a:pt x="2850" y="0"/>
                                </a:lnTo>
                                <a:lnTo>
                                  <a:pt x="2850" y="7"/>
                                </a:lnTo>
                                <a:lnTo>
                                  <a:pt x="15" y="7"/>
                                </a:lnTo>
                                <a:lnTo>
                                  <a:pt x="7" y="15"/>
                                </a:lnTo>
                                <a:lnTo>
                                  <a:pt x="15" y="15"/>
                                </a:lnTo>
                                <a:lnTo>
                                  <a:pt x="15" y="74"/>
                                </a:lnTo>
                                <a:lnTo>
                                  <a:pt x="7" y="74"/>
                                </a:lnTo>
                                <a:lnTo>
                                  <a:pt x="15" y="81"/>
                                </a:lnTo>
                                <a:lnTo>
                                  <a:pt x="2850" y="81"/>
                                </a:lnTo>
                                <a:lnTo>
                                  <a:pt x="2850" y="89"/>
                                </a:lnTo>
                                <a:close/>
                                <a:moveTo>
                                  <a:pt x="15" y="15"/>
                                </a:moveTo>
                                <a:lnTo>
                                  <a:pt x="7" y="15"/>
                                </a:lnTo>
                                <a:lnTo>
                                  <a:pt x="15" y="7"/>
                                </a:lnTo>
                                <a:lnTo>
                                  <a:pt x="15" y="15"/>
                                </a:lnTo>
                                <a:close/>
                                <a:moveTo>
                                  <a:pt x="2835" y="15"/>
                                </a:moveTo>
                                <a:lnTo>
                                  <a:pt x="15" y="15"/>
                                </a:lnTo>
                                <a:lnTo>
                                  <a:pt x="15" y="7"/>
                                </a:lnTo>
                                <a:lnTo>
                                  <a:pt x="2835" y="7"/>
                                </a:lnTo>
                                <a:lnTo>
                                  <a:pt x="2835" y="15"/>
                                </a:lnTo>
                                <a:close/>
                                <a:moveTo>
                                  <a:pt x="2835" y="81"/>
                                </a:moveTo>
                                <a:lnTo>
                                  <a:pt x="2835" y="7"/>
                                </a:lnTo>
                                <a:lnTo>
                                  <a:pt x="2842" y="15"/>
                                </a:lnTo>
                                <a:lnTo>
                                  <a:pt x="2850" y="15"/>
                                </a:lnTo>
                                <a:lnTo>
                                  <a:pt x="2850" y="74"/>
                                </a:lnTo>
                                <a:lnTo>
                                  <a:pt x="2842" y="74"/>
                                </a:lnTo>
                                <a:lnTo>
                                  <a:pt x="2835" y="81"/>
                                </a:lnTo>
                                <a:close/>
                                <a:moveTo>
                                  <a:pt x="2850" y="15"/>
                                </a:moveTo>
                                <a:lnTo>
                                  <a:pt x="2842" y="15"/>
                                </a:lnTo>
                                <a:lnTo>
                                  <a:pt x="2835" y="7"/>
                                </a:lnTo>
                                <a:lnTo>
                                  <a:pt x="2850" y="7"/>
                                </a:lnTo>
                                <a:lnTo>
                                  <a:pt x="2850" y="15"/>
                                </a:lnTo>
                                <a:close/>
                                <a:moveTo>
                                  <a:pt x="15" y="81"/>
                                </a:moveTo>
                                <a:lnTo>
                                  <a:pt x="7" y="74"/>
                                </a:lnTo>
                                <a:lnTo>
                                  <a:pt x="15" y="74"/>
                                </a:lnTo>
                                <a:lnTo>
                                  <a:pt x="15" y="81"/>
                                </a:lnTo>
                                <a:close/>
                                <a:moveTo>
                                  <a:pt x="2835" y="81"/>
                                </a:moveTo>
                                <a:lnTo>
                                  <a:pt x="15" y="81"/>
                                </a:lnTo>
                                <a:lnTo>
                                  <a:pt x="15" y="74"/>
                                </a:lnTo>
                                <a:lnTo>
                                  <a:pt x="2835" y="74"/>
                                </a:lnTo>
                                <a:lnTo>
                                  <a:pt x="2835" y="81"/>
                                </a:lnTo>
                                <a:close/>
                                <a:moveTo>
                                  <a:pt x="2850" y="81"/>
                                </a:moveTo>
                                <a:lnTo>
                                  <a:pt x="2835" y="81"/>
                                </a:lnTo>
                                <a:lnTo>
                                  <a:pt x="2842" y="74"/>
                                </a:lnTo>
                                <a:lnTo>
                                  <a:pt x="2850" y="74"/>
                                </a:lnTo>
                                <a:lnTo>
                                  <a:pt x="2850" y="81"/>
                                </a:lnTo>
                                <a:close/>
                              </a:path>
                            </a:pathLst>
                          </a:custGeom>
                          <a:solidFill>
                            <a:srgbClr val="000000"/>
                          </a:solidFill>
                          <a:ln>
                            <a:noFill/>
                          </a:ln>
                        </wps:spPr>
                        <wps:bodyPr upright="1"/>
                      </wps:wsp>
                      <wps:wsp>
                        <wps:cNvPr id="232" name="直线 243"/>
                        <wps:cNvCnPr/>
                        <wps:spPr>
                          <a:xfrm>
                            <a:off x="6497" y="396"/>
                            <a:ext cx="1757" cy="0"/>
                          </a:xfrm>
                          <a:prstGeom prst="line">
                            <a:avLst/>
                          </a:prstGeom>
                          <a:ln w="10160" cap="flat" cmpd="sng">
                            <a:solidFill>
                              <a:srgbClr val="FF0000"/>
                            </a:solidFill>
                            <a:prstDash val="solid"/>
                            <a:headEnd type="none" w="med" len="med"/>
                            <a:tailEnd type="none" w="med" len="med"/>
                          </a:ln>
                        </wps:spPr>
                        <wps:bodyPr/>
                      </wps:wsp>
                      <wps:wsp>
                        <wps:cNvPr id="233" name="直线 244"/>
                        <wps:cNvCnPr/>
                        <wps:spPr>
                          <a:xfrm>
                            <a:off x="6497" y="850"/>
                            <a:ext cx="454" cy="0"/>
                          </a:xfrm>
                          <a:prstGeom prst="line">
                            <a:avLst/>
                          </a:prstGeom>
                          <a:ln w="10160" cap="flat" cmpd="sng">
                            <a:solidFill>
                              <a:srgbClr val="FF0000"/>
                            </a:solidFill>
                            <a:prstDash val="solid"/>
                            <a:headEnd type="none" w="med" len="med"/>
                            <a:tailEnd type="none" w="med" len="med"/>
                          </a:ln>
                        </wps:spPr>
                        <wps:bodyPr/>
                      </wps:wsp>
                      <wps:wsp>
                        <wps:cNvPr id="234" name="任意多边形 245"/>
                        <wps:cNvSpPr/>
                        <wps:spPr>
                          <a:xfrm>
                            <a:off x="6719" y="411"/>
                            <a:ext cx="68" cy="431"/>
                          </a:xfrm>
                          <a:custGeom>
                            <a:avLst/>
                            <a:gdLst/>
                            <a:ahLst/>
                            <a:cxnLst/>
                            <a:rect l="0" t="0" r="0" b="0"/>
                            <a:pathLst>
                              <a:path w="68" h="431">
                                <a:moveTo>
                                  <a:pt x="7" y="68"/>
                                </a:moveTo>
                                <a:lnTo>
                                  <a:pt x="4" y="67"/>
                                </a:lnTo>
                                <a:lnTo>
                                  <a:pt x="2" y="66"/>
                                </a:lnTo>
                                <a:lnTo>
                                  <a:pt x="0" y="64"/>
                                </a:lnTo>
                                <a:lnTo>
                                  <a:pt x="0" y="61"/>
                                </a:lnTo>
                                <a:lnTo>
                                  <a:pt x="0" y="59"/>
                                </a:lnTo>
                                <a:lnTo>
                                  <a:pt x="0" y="56"/>
                                </a:lnTo>
                                <a:lnTo>
                                  <a:pt x="33" y="0"/>
                                </a:lnTo>
                                <a:lnTo>
                                  <a:pt x="42" y="15"/>
                                </a:lnTo>
                                <a:lnTo>
                                  <a:pt x="26" y="15"/>
                                </a:lnTo>
                                <a:lnTo>
                                  <a:pt x="26" y="43"/>
                                </a:lnTo>
                                <a:lnTo>
                                  <a:pt x="13" y="64"/>
                                </a:lnTo>
                                <a:lnTo>
                                  <a:pt x="12" y="66"/>
                                </a:lnTo>
                                <a:lnTo>
                                  <a:pt x="9" y="67"/>
                                </a:lnTo>
                                <a:lnTo>
                                  <a:pt x="7" y="68"/>
                                </a:lnTo>
                                <a:close/>
                                <a:moveTo>
                                  <a:pt x="26" y="43"/>
                                </a:moveTo>
                                <a:lnTo>
                                  <a:pt x="26" y="15"/>
                                </a:lnTo>
                                <a:lnTo>
                                  <a:pt x="41" y="15"/>
                                </a:lnTo>
                                <a:lnTo>
                                  <a:pt x="41" y="19"/>
                                </a:lnTo>
                                <a:lnTo>
                                  <a:pt x="27" y="19"/>
                                </a:lnTo>
                                <a:lnTo>
                                  <a:pt x="33" y="30"/>
                                </a:lnTo>
                                <a:lnTo>
                                  <a:pt x="26" y="43"/>
                                </a:lnTo>
                                <a:close/>
                                <a:moveTo>
                                  <a:pt x="59" y="68"/>
                                </a:moveTo>
                                <a:lnTo>
                                  <a:pt x="57" y="67"/>
                                </a:lnTo>
                                <a:lnTo>
                                  <a:pt x="55" y="66"/>
                                </a:lnTo>
                                <a:lnTo>
                                  <a:pt x="55" y="66"/>
                                </a:lnTo>
                                <a:lnTo>
                                  <a:pt x="53" y="64"/>
                                </a:lnTo>
                                <a:lnTo>
                                  <a:pt x="41" y="43"/>
                                </a:lnTo>
                                <a:lnTo>
                                  <a:pt x="41" y="15"/>
                                </a:lnTo>
                                <a:lnTo>
                                  <a:pt x="42" y="15"/>
                                </a:lnTo>
                                <a:lnTo>
                                  <a:pt x="66" y="56"/>
                                </a:lnTo>
                                <a:lnTo>
                                  <a:pt x="67" y="59"/>
                                </a:lnTo>
                                <a:lnTo>
                                  <a:pt x="67" y="61"/>
                                </a:lnTo>
                                <a:lnTo>
                                  <a:pt x="66" y="64"/>
                                </a:lnTo>
                                <a:lnTo>
                                  <a:pt x="64" y="66"/>
                                </a:lnTo>
                                <a:lnTo>
                                  <a:pt x="62" y="67"/>
                                </a:lnTo>
                                <a:lnTo>
                                  <a:pt x="59" y="68"/>
                                </a:lnTo>
                                <a:close/>
                                <a:moveTo>
                                  <a:pt x="33" y="30"/>
                                </a:moveTo>
                                <a:lnTo>
                                  <a:pt x="27" y="19"/>
                                </a:lnTo>
                                <a:lnTo>
                                  <a:pt x="40" y="19"/>
                                </a:lnTo>
                                <a:lnTo>
                                  <a:pt x="33" y="30"/>
                                </a:lnTo>
                                <a:close/>
                                <a:moveTo>
                                  <a:pt x="41" y="43"/>
                                </a:moveTo>
                                <a:lnTo>
                                  <a:pt x="33" y="30"/>
                                </a:lnTo>
                                <a:lnTo>
                                  <a:pt x="40" y="19"/>
                                </a:lnTo>
                                <a:lnTo>
                                  <a:pt x="41" y="19"/>
                                </a:lnTo>
                                <a:lnTo>
                                  <a:pt x="41" y="43"/>
                                </a:lnTo>
                                <a:close/>
                                <a:moveTo>
                                  <a:pt x="34" y="401"/>
                                </a:moveTo>
                                <a:lnTo>
                                  <a:pt x="26" y="389"/>
                                </a:lnTo>
                                <a:lnTo>
                                  <a:pt x="26" y="43"/>
                                </a:lnTo>
                                <a:lnTo>
                                  <a:pt x="33" y="30"/>
                                </a:lnTo>
                                <a:lnTo>
                                  <a:pt x="41" y="43"/>
                                </a:lnTo>
                                <a:lnTo>
                                  <a:pt x="41" y="389"/>
                                </a:lnTo>
                                <a:lnTo>
                                  <a:pt x="34" y="401"/>
                                </a:lnTo>
                                <a:close/>
                                <a:moveTo>
                                  <a:pt x="43" y="416"/>
                                </a:moveTo>
                                <a:lnTo>
                                  <a:pt x="26" y="416"/>
                                </a:lnTo>
                                <a:lnTo>
                                  <a:pt x="41" y="416"/>
                                </a:lnTo>
                                <a:lnTo>
                                  <a:pt x="41" y="389"/>
                                </a:lnTo>
                                <a:lnTo>
                                  <a:pt x="54" y="368"/>
                                </a:lnTo>
                                <a:lnTo>
                                  <a:pt x="55" y="366"/>
                                </a:lnTo>
                                <a:lnTo>
                                  <a:pt x="58" y="364"/>
                                </a:lnTo>
                                <a:lnTo>
                                  <a:pt x="60" y="364"/>
                                </a:lnTo>
                                <a:lnTo>
                                  <a:pt x="63" y="364"/>
                                </a:lnTo>
                                <a:lnTo>
                                  <a:pt x="65" y="366"/>
                                </a:lnTo>
                                <a:lnTo>
                                  <a:pt x="67" y="368"/>
                                </a:lnTo>
                                <a:lnTo>
                                  <a:pt x="68" y="370"/>
                                </a:lnTo>
                                <a:lnTo>
                                  <a:pt x="67" y="373"/>
                                </a:lnTo>
                                <a:lnTo>
                                  <a:pt x="67" y="375"/>
                                </a:lnTo>
                                <a:lnTo>
                                  <a:pt x="43" y="416"/>
                                </a:lnTo>
                                <a:close/>
                                <a:moveTo>
                                  <a:pt x="34" y="431"/>
                                </a:moveTo>
                                <a:lnTo>
                                  <a:pt x="1" y="375"/>
                                </a:lnTo>
                                <a:lnTo>
                                  <a:pt x="0" y="373"/>
                                </a:lnTo>
                                <a:lnTo>
                                  <a:pt x="0" y="370"/>
                                </a:lnTo>
                                <a:lnTo>
                                  <a:pt x="1" y="368"/>
                                </a:lnTo>
                                <a:lnTo>
                                  <a:pt x="3" y="366"/>
                                </a:lnTo>
                                <a:lnTo>
                                  <a:pt x="5" y="364"/>
                                </a:lnTo>
                                <a:lnTo>
                                  <a:pt x="8" y="364"/>
                                </a:lnTo>
                                <a:lnTo>
                                  <a:pt x="10" y="364"/>
                                </a:lnTo>
                                <a:lnTo>
                                  <a:pt x="12" y="366"/>
                                </a:lnTo>
                                <a:lnTo>
                                  <a:pt x="14" y="368"/>
                                </a:lnTo>
                                <a:lnTo>
                                  <a:pt x="26" y="389"/>
                                </a:lnTo>
                                <a:lnTo>
                                  <a:pt x="26" y="416"/>
                                </a:lnTo>
                                <a:lnTo>
                                  <a:pt x="43" y="416"/>
                                </a:lnTo>
                                <a:lnTo>
                                  <a:pt x="34" y="431"/>
                                </a:lnTo>
                                <a:close/>
                                <a:moveTo>
                                  <a:pt x="41" y="413"/>
                                </a:moveTo>
                                <a:lnTo>
                                  <a:pt x="27" y="413"/>
                                </a:lnTo>
                                <a:lnTo>
                                  <a:pt x="40" y="413"/>
                                </a:lnTo>
                                <a:lnTo>
                                  <a:pt x="34" y="401"/>
                                </a:lnTo>
                                <a:lnTo>
                                  <a:pt x="41" y="389"/>
                                </a:lnTo>
                                <a:lnTo>
                                  <a:pt x="41" y="413"/>
                                </a:lnTo>
                                <a:close/>
                                <a:moveTo>
                                  <a:pt x="26" y="416"/>
                                </a:moveTo>
                                <a:lnTo>
                                  <a:pt x="26" y="389"/>
                                </a:lnTo>
                                <a:lnTo>
                                  <a:pt x="34" y="401"/>
                                </a:lnTo>
                                <a:lnTo>
                                  <a:pt x="27" y="413"/>
                                </a:lnTo>
                                <a:lnTo>
                                  <a:pt x="41" y="413"/>
                                </a:lnTo>
                                <a:lnTo>
                                  <a:pt x="41" y="416"/>
                                </a:lnTo>
                                <a:lnTo>
                                  <a:pt x="26" y="416"/>
                                </a:lnTo>
                                <a:close/>
                                <a:moveTo>
                                  <a:pt x="27" y="413"/>
                                </a:moveTo>
                                <a:lnTo>
                                  <a:pt x="34" y="401"/>
                                </a:lnTo>
                                <a:lnTo>
                                  <a:pt x="40" y="413"/>
                                </a:lnTo>
                                <a:lnTo>
                                  <a:pt x="27" y="413"/>
                                </a:lnTo>
                                <a:close/>
                              </a:path>
                            </a:pathLst>
                          </a:custGeom>
                          <a:solidFill>
                            <a:srgbClr val="FF0000"/>
                          </a:solidFill>
                          <a:ln>
                            <a:noFill/>
                          </a:ln>
                        </wps:spPr>
                        <wps:bodyPr upright="1"/>
                      </wps:wsp>
                      <pic:pic xmlns:pic="http://schemas.openxmlformats.org/drawingml/2006/picture">
                        <pic:nvPicPr>
                          <pic:cNvPr id="235" name="图片 246"/>
                          <pic:cNvPicPr>
                            <a:picLocks noChangeAspect="1"/>
                          </pic:cNvPicPr>
                        </pic:nvPicPr>
                        <pic:blipFill>
                          <a:blip r:embed="rId17"/>
                          <a:stretch>
                            <a:fillRect/>
                          </a:stretch>
                        </pic:blipFill>
                        <pic:spPr>
                          <a:xfrm>
                            <a:off x="6796" y="412"/>
                            <a:ext cx="454" cy="341"/>
                          </a:xfrm>
                          <a:prstGeom prst="rect">
                            <a:avLst/>
                          </a:prstGeom>
                          <a:noFill/>
                          <a:ln>
                            <a:noFill/>
                          </a:ln>
                        </pic:spPr>
                      </pic:pic>
                      <wps:wsp>
                        <wps:cNvPr id="236" name="文本框 247"/>
                        <wps:cNvSpPr txBox="1"/>
                        <wps:spPr>
                          <a:xfrm>
                            <a:off x="6796" y="412"/>
                            <a:ext cx="454" cy="341"/>
                          </a:xfrm>
                          <a:prstGeom prst="rect">
                            <a:avLst/>
                          </a:prstGeom>
                          <a:noFill/>
                          <a:ln>
                            <a:noFill/>
                          </a:ln>
                        </wps:spPr>
                        <wps:txbx>
                          <w:txbxContent>
                            <w:p w:rsidR="00DA45F9" w:rsidRDefault="00871653">
                              <w:pPr>
                                <w:spacing w:before="29"/>
                                <w:rPr>
                                  <w:rFonts w:ascii="Calibri"/>
                                  <w:sz w:val="21"/>
                                </w:rPr>
                              </w:pPr>
                              <w:r>
                                <w:rPr>
                                  <w:rFonts w:ascii="Calibri"/>
                                  <w:sz w:val="21"/>
                                </w:rPr>
                                <w:t>150</w:t>
                              </w:r>
                            </w:p>
                          </w:txbxContent>
                        </wps:txbx>
                        <wps:bodyPr lIns="0" tIns="0" rIns="0" bIns="0" upright="1"/>
                      </wps:wsp>
                      <wps:wsp>
                        <wps:cNvPr id="237" name="文本框 248"/>
                        <wps:cNvSpPr txBox="1"/>
                        <wps:spPr>
                          <a:xfrm>
                            <a:off x="4279" y="4984"/>
                            <a:ext cx="567" cy="284"/>
                          </a:xfrm>
                          <a:prstGeom prst="rect">
                            <a:avLst/>
                          </a:prstGeom>
                          <a:noFill/>
                          <a:ln>
                            <a:noFill/>
                          </a:ln>
                        </wps:spPr>
                        <wps:txbx>
                          <w:txbxContent>
                            <w:p w:rsidR="00DA45F9" w:rsidRDefault="00871653">
                              <w:pPr>
                                <w:ind w:left="-3"/>
                                <w:rPr>
                                  <w:rFonts w:ascii="Calibri"/>
                                  <w:sz w:val="21"/>
                                </w:rPr>
                              </w:pPr>
                              <w:r>
                                <w:rPr>
                                  <w:rFonts w:ascii="Calibri"/>
                                  <w:sz w:val="21"/>
                                </w:rPr>
                                <w:t>1350</w:t>
                              </w:r>
                            </w:p>
                          </w:txbxContent>
                        </wps:txbx>
                        <wps:bodyPr lIns="0" tIns="0" rIns="0" bIns="0" upright="1"/>
                      </wps:wsp>
                      <wps:wsp>
                        <wps:cNvPr id="238" name="文本框 249"/>
                        <wps:cNvSpPr txBox="1"/>
                        <wps:spPr>
                          <a:xfrm>
                            <a:off x="1768" y="2620"/>
                            <a:ext cx="737" cy="452"/>
                          </a:xfrm>
                          <a:prstGeom prst="rect">
                            <a:avLst/>
                          </a:prstGeom>
                          <a:noFill/>
                          <a:ln>
                            <a:noFill/>
                          </a:ln>
                        </wps:spPr>
                        <wps:txbx>
                          <w:txbxContent>
                            <w:p w:rsidR="00DA45F9" w:rsidRDefault="00871653">
                              <w:pPr>
                                <w:spacing w:before="101"/>
                                <w:ind w:left="144"/>
                                <w:rPr>
                                  <w:rFonts w:ascii="Calibri"/>
                                  <w:sz w:val="21"/>
                                </w:rPr>
                              </w:pPr>
                              <w:r>
                                <w:rPr>
                                  <w:rFonts w:ascii="Calibri"/>
                                  <w:sz w:val="21"/>
                                </w:rPr>
                                <w:t>1200</w:t>
                              </w:r>
                            </w:p>
                          </w:txbxContent>
                        </wps:txbx>
                        <wps:bodyPr lIns="0" tIns="0" rIns="0" bIns="0" upright="1"/>
                      </wps:wsp>
                    </wpg:wgp>
                  </a:graphicData>
                </a:graphic>
              </wp:anchor>
            </w:drawing>
          </mc:Choice>
          <mc:Fallback>
            <w:pict>
              <v:group id="组合 166" o:spid="_x0000_s1189" style="position:absolute;margin-left:88.4pt;margin-top:15.7pt;width:433.1pt;height:252.1pt;z-index:-251627520;mso-wrap-distance-left:0;mso-wrap-distance-right:0;mso-position-horizontal-relative:page;mso-position-vertical-relative:text" coordorigin="1769,315" coordsize="8662,5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">
                <v:rect id="矩形 167" o:spid="_x0000_s1190" style="position:absolute;left:5830;top:618;width:597;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" fillcolor="#585858" stroked="f"/>
                <v:rect id="矩形 168" o:spid="_x0000_s1191" style="position:absolute;left:4563;top:618;width:122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" fillcolor="#585858" stroked="f"/>
                <v:rect id="矩形 169" o:spid="_x0000_s1192" style="position:absolute;left:3876;top:618;width:64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" fillcolor="#585858" stroked="f"/>
                <v:shape id="任意多边形 170" o:spid="_x0000_s1193" style="position:absolute;left:3869;top:611;width:2564;height:89;visibility:visible;mso-wrap-style:square;v-text-anchor:top" coordsize="25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" path="m2564,89l,89,,,2564,r,7l15,7,7,15r8,l15,74r-8,l15,81r2549,l2564,89xm15,15r-8,l15,7r,8xm2549,15l15,15r,-8l2549,7r,8xm2549,81r,-74l2556,15r8,l2564,74r-8,l2549,81xm2564,15r-8,l2549,7r15,l2564,15xm15,81l7,74r8,l15,81xm2549,81l15,81r,-7l2549,74r,7xm2564,81r-15,l2556,74r8,l2564,81xe" fillcolor="black" stroked="f">
                  <v:path arrowok="t" textboxrect="0,0,2564,89"/>
                </v:shape>
                <v:rect id="矩形 171" o:spid="_x0000_s1194" style="position:absolute;left:5830;top:544;width:59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" fillcolor="#585858" stroked="f"/>
                <v:rect id="矩形 172" o:spid="_x0000_s1195" style="position:absolute;left:4563;top:544;width:122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" fillcolor="#585858" stroked="f"/>
                <v:rect id="矩形 173" o:spid="_x0000_s1196" style="position:absolute;left:3876;top:544;width:64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" fillcolor="#585858" stroked="f"/>
                <v:shape id="任意多边形 174" o:spid="_x0000_s1197" style="position:absolute;left:3869;top:535;width:2564;height:89;visibility:visible;mso-wrap-style:square;v-text-anchor:top" coordsize="256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" path="m2564,89l,89,,,2564,r,7l15,7,7,15r8,l15,74r-8,l15,81r2549,l2564,89xm15,15r-8,l15,7r,8xm2549,15l15,15r,-8l2549,7r,8xm2549,81r,-74l2556,15r8,l2564,74r-8,l2549,81xm2564,15r-8,l2549,7r15,l2564,15xm15,81l7,74r8,l15,81xm2549,81l15,81r,-7l2549,74r,7xm2564,81r-15,l2556,74r8,l2564,81xe" fillcolor="black" stroked="f">
                  <v:path arrowok="t" textboxrect="0,0,2564,89"/>
                </v:shape>
                <v:rect id="矩形 175" o:spid="_x0000_s1198" style="position:absolute;left:5830;top:400;width:59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" fillcolor="#585858" stroked="f"/>
                <v:rect id="矩形 176" o:spid="_x0000_s1199" style="position:absolute;left:5152;top:400;width:63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" fillcolor="#585858" stroked="f"/>
                <v:shape id="任意多边形 177" o:spid="_x0000_s1200" style="position:absolute;left:5144;top:391;width:1289;height:89;visibility:visible;mso-wrap-style:square;v-text-anchor:top" coordsize="12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" path="m1289,89l,89,,,1289,r,7l15,7,7,15r8,l15,74r-8,l15,81r1274,l1289,89xm15,15r-8,l15,7r,8xm1274,15l15,15r,-8l1274,7r,8xm1274,81r,-74l1281,15r8,l1289,74r-8,l1274,81xm1289,15r-8,l1274,7r15,l1289,15xm15,81l7,74r8,l15,81xm1274,81l15,81r,-7l1274,74r,7xm1289,81r-15,l1281,74r8,l1289,81xe" fillcolor="black" stroked="f">
                  <v:path arrowok="t" textboxrect="0,0,1289,89"/>
                </v:shape>
                <v:rect id="矩形 178" o:spid="_x0000_s1201" style="position:absolute;left:5830;top:765;width:595;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" fillcolor="#585858" stroked="f"/>
                <v:rect id="矩形 179" o:spid="_x0000_s1202" style="position:absolute;left:4563;top:765;width:122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" fillcolor="#585858" stroked="f"/>
                <v:rect id="矩形 180" o:spid="_x0000_s1203" style="position:absolute;left:3286;top:765;width:1232;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" fillcolor="#585858" stroked="f"/>
                <v:rect id="矩形 181" o:spid="_x0000_s1204" style="position:absolute;left:2599;top:765;width:64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" fillcolor="#585858" stroked="f"/>
                <v:shape id="任意多边形 182" o:spid="_x0000_s1205" style="position:absolute;left:2590;top:757;width:3841;height:89;visibility:visible;mso-wrap-style:square;v-text-anchor:top" coordsize="38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" path="m3841,89l,89,,,3841,r,8l15,8,7,15r8,l15,74r-8,l15,82r3826,l3841,89xm15,15r-8,l15,8r,7xm3826,15l15,15r,-7l3826,8r,7xm3826,82r,-74l3833,15r8,l3841,74r-8,l3826,82xm3841,15r-8,l3826,8r15,l3841,15xm15,82l7,74r8,l15,82xm3826,82l15,82r,-8l3826,74r,8xm3841,82r-15,l3833,74r8,l3841,82xe" fillcolor="black" stroked="f">
                  <v:path arrowok="t" textboxrect="0,0,3841,89"/>
                </v:shape>
                <v:rect id="矩形 183" o:spid="_x0000_s1206" style="position:absolute;left:5830;top:472;width:59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" fillcolor="#585858" stroked="f"/>
                <v:rect id="矩形 184" o:spid="_x0000_s1207" style="position:absolute;left:5152;top:472;width:633;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" fillcolor="#585858" stroked="f"/>
                <v:shape id="任意多边形 185" o:spid="_x0000_s1208" style="position:absolute;left:5144;top:463;width:1289;height:89;visibility:visible;mso-wrap-style:square;v-text-anchor:top" coordsize="12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" path="m1289,89l,89,,,1289,r,7l15,7,7,15r8,l15,74r-8,l15,81r1274,l1289,89xm15,15r-8,l15,7r,8xm1274,15l15,15r,-8l1274,7r,8xm1274,81r,-74l1281,15r8,l1289,74r-8,l1274,81xm1289,15r-8,l1274,7r15,l1289,15xm15,81l7,74r8,l15,81xm1274,81l15,81r,-7l1274,74r,7xm1289,81r-15,l1281,74r8,l1289,81xe" fillcolor="black" stroked="f">
                  <v:path arrowok="t" textboxrect="0,0,1289,89"/>
                </v:shape>
                <v:rect id="矩形 186" o:spid="_x0000_s1209" style="position:absolute;left:5830;top:690;width:595;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" fillcolor="#585858" stroked="f"/>
                <v:rect id="矩形 187" o:spid="_x0000_s1210" style="position:absolute;left:4563;top:690;width:122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" fillcolor="#585858" stroked="f"/>
                <v:rect id="矩形 188" o:spid="_x0000_s1211" style="position:absolute;left:3286;top:690;width:1232;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" fillcolor="#585858" stroked="f"/>
                <v:rect id="矩形 189" o:spid="_x0000_s1212" style="position:absolute;left:2599;top:690;width:643;height: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" fillcolor="#585858" stroked="f"/>
                <v:shape id="任意多边形 190" o:spid="_x0000_s1213" style="position:absolute;left:2590;top:683;width:3841;height:89;visibility:visible;mso-wrap-style:square;v-text-anchor:top" coordsize="38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" path="m3841,89l,89,,,3841,r,8l15,8,7,15r8,l15,74r-8,l15,82r3826,l3841,89xm15,15r-8,l15,8r,7xm3826,15l15,15r,-7l3826,8r,7xm3826,82r,-74l3833,15r8,l3841,74r-8,l3826,82xm3841,15r-8,l3826,8r15,l3841,15xm15,82l7,74r8,l15,82xm3826,82l15,82r,-8l3826,74r,8xm3841,82r-15,l3833,74r8,l3841,82xe" fillcolor="black" stroked="f">
                  <v:path arrowok="t" textboxrect="0,0,3841,89"/>
                </v:shape>
                <v:rect id="矩形 191" o:spid="_x0000_s1214" style="position:absolute;left:5830;top:1254;width:575;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" fillcolor="#252525" stroked="f"/>
                <v:rect id="矩形 192" o:spid="_x0000_s1215" style="position:absolute;left:4563;top:1254;width:122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" fillcolor="#252525" stroked="f"/>
                <v:rect id="矩形 193" o:spid="_x0000_s1216" style="position:absolute;left:3286;top:1254;width:123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" fillcolor="#252525" stroked="f"/>
                <v:rect id="矩形 194" o:spid="_x0000_s1217" style="position:absolute;left:2580;top:1254;width:662;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" fillcolor="#252525" stroked="f"/>
                <v:rect id="矩形 195" o:spid="_x0000_s1218" style="position:absolute;left:5830;top:4362;width:575;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" fillcolor="#252525" stroked="f"/>
                <v:rect id="矩形 196" o:spid="_x0000_s1219" style="position:absolute;left:4563;top:4362;width:122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" fillcolor="#252525" stroked="f"/>
                <v:rect id="矩形 197" o:spid="_x0000_s1220" style="position:absolute;left:3286;top:4362;width:123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" fillcolor="#252525" stroked="f"/>
                <v:rect id="矩形 198" o:spid="_x0000_s1221" style="position:absolute;left:2580;top:4362;width:66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" fillcolor="#252525" stroked="f"/>
                <v:shape id="任意多边形 199" o:spid="_x0000_s1222" style="position:absolute;left:2570;top:1244;width:3845;height:3412;visibility:visible;mso-wrap-style:square;v-text-anchor:top" coordsize="3845,3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" path="m3845,3412l,3412,,,3845,r,10l20,10,10,20r10,l20,3392r-10,l20,3402r3825,l3845,3412xm20,20r-10,l20,10r,10xm3825,20l20,20r,-10l3825,10r,10xm3825,3402r,-3392l3835,20r10,l3845,3392r-10,l3825,3402xm3845,20r-10,l3825,10r20,l3845,20xm20,3402l10,3392r10,l20,3402xm3825,3402r-3805,l20,3392r3805,l3825,3402xm3845,3402r-20,l3835,3392r10,l3845,3402xe" fillcolor="#585858" stroked="f">
                  <v:path arrowok="t" textboxrect="0,0,3845,3412"/>
                </v:shape>
                <v:rect id="矩形 200" o:spid="_x0000_s1223" style="position:absolute;left:5830;top:1535;width:575;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" fillcolor="#252525" stroked="f"/>
                <v:rect id="矩形 201" o:spid="_x0000_s1224" style="position:absolute;left:4563;top:1535;width:1223;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" fillcolor="#252525" stroked="f"/>
                <v:rect id="矩形 202" o:spid="_x0000_s1225" style="position:absolute;left:3286;top:1535;width:1232;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" fillcolor="#252525" stroked="f"/>
                <v:rect id="矩形 203" o:spid="_x0000_s1226" style="position:absolute;left:2582;top:1535;width:660;height:28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" fillcolor="#252525" stroked="f"/>
                <v:shape id="任意多边形 204" o:spid="_x0000_s1227" style="position:absolute;left:2574;top:1528;width:3840;height:2843;visibility:visible;mso-wrap-style:square;v-text-anchor:top" coordsize="3840,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" path="m3840,2843l,2843,,,3840,r,8l15,8,8,15r7,l15,2828r-7,l15,2836r3825,l3840,2843xm15,15r-7,l15,8r,7xm3825,15l15,15r,-7l3825,8r,7xm3825,2836l3825,8r8,7l3840,15r,2813l3833,2828r-8,8xm3840,15r-7,l3825,8r15,l3840,15xm15,2836r-7,-8l15,2828r,8xm3825,2836r-3810,l15,2828r3810,l3825,2836xm3840,2836r-15,l3833,2828r7,l3840,2836xe" fillcolor="#585858" stroked="f">
                  <v:path arrowok="t" textboxrect="0,0,3840,2843"/>
                </v:shape>
                <v:rect id="矩形 205" o:spid="_x0000_s1228" style="position:absolute;left:5830;top:1821;width: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" fillcolor="#252525" stroked="f"/>
                <v:rect id="矩形 206" o:spid="_x0000_s1229" style="position:absolute;left:4563;top:1821;width:1223;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" fillcolor="#252525" stroked="f"/>
                <v:rect id="矩形 207" o:spid="_x0000_s1230" style="position:absolute;left:3856;top:1821;width:662;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" fillcolor="#252525" stroked="f"/>
                <v:rect id="矩形 208" o:spid="_x0000_s1231" style="position:absolute;left:5830;top:3786;width:575;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" fillcolor="#252525" stroked="f"/>
                <v:rect id="矩形 209" o:spid="_x0000_s1232" style="position:absolute;left:4563;top:3786;width:1223;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" fillcolor="#252525" stroked="f"/>
                <v:rect id="矩形 210" o:spid="_x0000_s1233" style="position:absolute;left:3856;top:3786;width:662;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" fillcolor="#252525" stroked="f"/>
                <v:shape id="任意多边形 211" o:spid="_x0000_s1234" style="position:absolute;left:3849;top:1812;width:2565;height:2277;visibility:visible;mso-wrap-style:square;v-text-anchor:top" coordsize="2565,2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" path="m2565,2277l,2277,,,2565,r,7l15,7,8,15r7,l15,2262r-7,l15,2269r2550,l2565,2277xm15,15r-7,l15,7r,8xm2550,15l15,15r,-8l2550,7r,8xm2550,2269l2550,7r8,8l2565,15r,2247l2558,2262r-8,7xm2565,15r-7,l2550,7r15,l2565,15xm15,2269r-7,-7l15,2262r,7xm2550,2269r-2535,l15,2262r2535,l2550,2269xm2565,2269r-15,l2558,2262r7,l2565,2269xe" fillcolor="#585858" stroked="f">
                  <v:path arrowok="t" textboxrect="0,0,2565,2277"/>
                </v:shape>
                <v:rect id="矩形 212" o:spid="_x0000_s1235" style="position:absolute;left:5830;top:2092;width:57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" fillcolor="#252525" stroked="f"/>
                <v:rect id="矩形 213" o:spid="_x0000_s1236" style="position:absolute;left:4563;top:2092;width:1223;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" fillcolor="#252525" stroked="f"/>
                <v:rect id="矩形 214" o:spid="_x0000_s1237" style="position:absolute;left:3852;top:2092;width:66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" fillcolor="#252525" stroked="f"/>
                <v:shape id="任意多边形 215" o:spid="_x0000_s1238" style="position:absolute;left:3844;top:2083;width:2565;height:1711;visibility:visible;mso-wrap-style:square;v-text-anchor:top" coordsize="2565,17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" path="m2565,1711l,1711,,,2565,r,7l15,7,7,15r8,l15,1696r-8,l15,1703r2550,l2565,1711xm15,15r-8,l15,7r,8xm2550,15l15,15r,-8l2550,7r,8xm2550,1703l2550,7r7,8l2565,15r,1681l2557,1696r-7,7xm2565,15r-8,l2550,7r15,l2565,15xm15,1703r-8,-7l15,1696r,7xm2550,1703r-2535,l15,1696r2535,l2550,1703xm2565,1703r-15,l2557,1696r8,l2565,1703xe" fillcolor="#585858" stroked="f">
                  <v:path arrowok="t" textboxrect="0,0,2565,1711"/>
                </v:shape>
                <v:rect id="矩形 216" o:spid="_x0000_s1239" style="position:absolute;left:5830;top:2382;width:57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" fillcolor="#252525" stroked="f"/>
                <v:rect id="矩形 217" o:spid="_x0000_s1240" style="position:absolute;left:5131;top:2382;width:655;height:1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" fillcolor="#252525" stroked="f"/>
                <v:shape id="任意多边形 218" o:spid="_x0000_s1241" style="position:absolute;left:5124;top:2375;width:1290;height:1146;visibility:visible;mso-wrap-style:square;v-text-anchor:top" coordsize="1290,1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" path="m1290,1146l,1146,,,1290,r,8l15,8,7,15r8,l15,1131r-8,l15,1139r1275,l1290,1146xm15,15r-8,l15,8r,7xm1275,15l15,15r,-7l1275,8r,7xm1275,1139l1275,8r7,7l1290,15r,1116l1282,1131r-7,8xm1290,15r-8,l1275,8r15,l1290,15xm15,1139r-8,-8l15,1131r,8xm1275,1139r-1260,l15,1131r1260,l1275,1139xm1290,1139r-15,l1282,1131r8,l1290,1139xe" fillcolor="#585858" stroked="f">
                  <v:path arrowok="t" textboxrect="0,0,1290,1146"/>
                </v:shape>
                <v:rect id="矩形 219" o:spid="_x0000_s1242" style="position:absolute;left:5830;top:2678;width:575;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" fillcolor="#252525" stroked="f"/>
                <v:rect id="矩形 220" o:spid="_x0000_s1243" style="position:absolute;left:5160;top:2678;width:626;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" fillcolor="#252525" stroked="f"/>
                <v:shape id="任意多边形 221" o:spid="_x0000_s1244" style="position:absolute;left:5152;top:2670;width:1262;height:580;visibility:visible;mso-wrap-style:square;v-text-anchor:top" coordsize="126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" path="m1262,580l,580,,,1262,r,7l15,7,8,15r7,l15,565r-7,l15,572r1247,l1262,580xm15,15r-7,l15,7r,8xm1247,15l15,15r,-8l1247,7r,8xm1247,572r,-565l1255,15r7,l1262,565r-7,l1247,572xm1262,15r-7,l1247,7r15,l1262,15xm15,572l8,565r7,l15,572xm1247,572l15,572r,-7l1247,565r,7xm1262,572r-15,l1255,565r7,l1262,572xe" fillcolor="#585858" stroked="f">
                  <v:path arrowok="t" textboxrect="0,0,1262,580"/>
                </v:shape>
                <v:line id="直线 222" o:spid="_x0000_s1245" style="position:absolute;visibility:visible;mso-wrap-style:square" from="5808,315" to="5808,4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" strokecolor="white" strokeweight="2.25pt"/>
                <v:line id="直线 223" o:spid="_x0000_s1246" style="position:absolute;visibility:visible;mso-wrap-style:square" from="4541,407" to="4541,4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" strokecolor="white" strokeweight="2.25pt"/>
                <v:line id="直线 224" o:spid="_x0000_s1247" style="position:absolute;visibility:visible;mso-wrap-style:square" from="3264,577" to="3264,4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" strokecolor="white" strokeweight="2.25pt"/>
                <v:line id="直线 225" o:spid="_x0000_s1248" style="position:absolute;visibility:visible;mso-wrap-style:square" from="1809,1252" to="2489,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" strokecolor="red" strokeweight=".8pt"/>
                <v:line id="直线 226" o:spid="_x0000_s1249" style="position:absolute;visibility:visible;mso-wrap-style:square" from="1793,4662" to="2473,4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" strokecolor="red" strokeweight=".8pt"/>
                <v:shape id="任意多边形 227" o:spid="_x0000_s1250" style="position:absolute;left:2075;top:1231;width:69;height:3420;visibility:visible;mso-wrap-style:square;v-text-anchor:top" coordsize="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" path="m8,68l5,67,3,66,1,64,,61,,59,1,56,34,r9,15l27,15r,28l14,64r-1,2l10,67,8,68xm27,43r,-28l42,15r,4l28,19r6,11l27,43xm60,68l58,67,55,66,54,64,42,43r,-28l43,15,67,56r1,3l68,61r-1,3l65,66r-2,1l60,68xm34,30l28,19r12,l34,30xm42,43l34,30,40,19r2,l42,43xm35,3390r-8,-12l27,43,34,30r8,13l42,3378r-7,12xm44,3405r-1,l42,3378r13,-21l56,3355r3,-2l61,3353r3,l66,3355r2,2l69,3359r,3l68,3364r-24,41xm35,3420l2,3364r-1,-2l1,3359r1,-2l4,3355r2,-2l9,3353r2,l14,3355r1,2l27,3378r1,27l44,3405r-9,15xm42,3402r-1,l35,3390r7,-12l42,3402xm43,3405r-15,l27,3378r8,12l29,3402r13,l43,3405xm41,3402r-12,l35,3390r6,12xe" fillcolor="red" stroked="f">
                  <v:path arrowok="t" textboxrect="0,0,69,3420"/>
                </v:shape>
                <v:shape id="图片 228" o:spid="_x0000_s1251" type="#_x0000_t75" style="position:absolute;left:1768;top:2620;width:737;height: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">
                  <v:imagedata r:id="rId18" o:title=""/>
                </v:shape>
                <v:line id="直线 229" o:spid="_x0000_s1252" style="position:absolute;visibility:visible;mso-wrap-style:square" from="6411,4789" to="6411,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" strokecolor="red" strokeweight=".8pt"/>
                <v:line id="直线 230" o:spid="_x0000_s1253" style="position:absolute;visibility:visible;mso-wrap-style:square" from="2581,4786" to="2581,5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" strokecolor="red" strokeweight=".8pt"/>
                <v:shape id="任意多边形 231" o:spid="_x0000_s1254" style="position:absolute;left:2593;top:5091;width:3827;height:69;visibility:visible;mso-wrap-style:square;v-text-anchor:top" coordsize="382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" path="m3766,67r-3,-1l3761,64r-1,-2l3760,60r,-3l3761,55r2,-2l3784,41r28,l3812,26r-28,l3763,13r-2,-1l3760,10r,-3l3760,4r1,-2l3763,1r3,-1l3768,r3,1l3814,26r-2,l3814,26r13,7l3771,66r-3,1l3766,67xm61,68r-2,l56,67,,34,56,2,59,1r2,l64,1r2,2l67,5r,3l67,11r-1,2l64,14,43,27r-28,l15,42r28,l64,54r2,2l67,58r,3l67,63r-1,2l64,67r-3,1xm3797,33r-13,-7l3812,26r,1l3808,27r-11,6xm43,42l30,34,43,27,3784,26r13,7l3784,41,43,42xm15,42r,-15l43,27r-2,1l19,28r,13l41,41r2,1l15,42xm3808,40r-11,-7l3808,27r,13xm3812,40r-4,l3808,27r4,l3812,40xm19,41r,-13l30,34,19,41xm30,34l19,28r22,l30,34xm3784,41r13,-8l3808,40r4,l3812,41r-28,xm41,41r-22,l30,34r11,7xe" fillcolor="red" stroked="f">
                  <v:path arrowok="t" textboxrect="0,0,3827,69"/>
                </v:shape>
                <v:shape id="图片 232" o:spid="_x0000_s1255" type="#_x0000_t75" style="position:absolute;left:4279;top:4984;width:567;height:2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">
                  <v:imagedata r:id="rId19" o:title=""/>
                </v:shape>
                <v:shape id="任意多边形 233" o:spid="_x0000_s1256" style="position:absolute;left:7012;top:770;width:3418;height:89;visibility:visible;mso-wrap-style:square;v-text-anchor:top" coordsize="341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" path="m3418,89l,89,,,3418,r,7l15,7,7,15r8,l15,74r-8,l15,81r3403,l3418,89xm15,15r-8,l15,7r,8xm3403,15l15,15r,-8l3403,7r,8xm3403,81r,-74l3410,15r8,l3418,74r-8,l3403,81xm3418,15r-8,l3403,7r15,l3418,15xm15,81l7,74r8,l15,81xm3403,81l15,81r,-7l3403,74r,7xm3418,81r-15,l3410,74r8,l3418,81xe" fillcolor="black" stroked="f">
                  <v:path arrowok="t" textboxrect="0,0,3418,89"/>
                </v:shape>
                <v:shape id="任意多边形 234" o:spid="_x0000_s1257" style="position:absolute;left:7879;top:547;width:1716;height:89;visibility:visible;mso-wrap-style:square;v-text-anchor:top" coordsize="17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" path="m1716,89l,89,,,1716,r,7l15,7,7,15r8,l15,74r-8,l15,81r1701,l1716,89xm15,15r-8,l15,7r,8xm1701,15l15,15r,-8l1701,7r,8xm1701,81r,-74l1708,15r8,l1716,74r-8,l1701,81xm1716,15r-8,l1701,7r15,l1716,15xm15,81l7,74r8,l15,81xm1701,81l15,81r,-7l1701,74r,7xm1716,81r-15,l1708,74r8,l1716,81xe" fillcolor="black" stroked="f">
                  <v:path arrowok="t" textboxrect="0,0,1716,89"/>
                </v:shape>
                <v:line id="直线 235" o:spid="_x0000_s1258" style="position:absolute;visibility:visible;mso-wrap-style:square" from="7577,668" to="9845,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" strokecolor="white" strokeweight="3.72pt"/>
                <v:shape id="任意多边形 236" o:spid="_x0000_s1259" style="position:absolute;left:7568;top:622;width:2283;height:89;visibility:visible;mso-wrap-style:square;v-text-anchor:top" coordsize="228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" path="m2283,89l,89,,,2283,r,7l15,7,8,15r7,l15,74r-7,l15,81r2268,l2283,89xm15,15r-7,l15,7r,8xm2268,15l15,15r,-8l2268,7r,8xm2268,81r,-74l2276,15r7,l2283,74r-7,l2268,81xm2283,15r-7,l2268,7r15,l2283,15xm15,81l8,74r7,l15,81xm2268,81l15,81r,-7l2268,74r,7xm2283,81r-15,l2276,74r7,l2283,81xe" fillcolor="black" stroked="f">
                  <v:path arrowok="t" textboxrect="0,0,2283,89"/>
                </v:shape>
                <v:line id="直线 237" o:spid="_x0000_s1260" style="position:absolute;visibility:visible;mso-wrap-style:square" from="8158,519" to="9293,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" strokecolor="white" strokeweight="3.72pt"/>
                <v:shape id="任意多边形 238" o:spid="_x0000_s1261" style="position:absolute;left:8150;top:473;width:1149;height:89;visibility:visible;mso-wrap-style:square;v-text-anchor:top" coordsize="114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" path="m1149,89l,89,,,1149,r,7l15,7,8,15r7,l15,74r-7,l15,81r1134,l1149,89xm15,15r-7,l15,7r,8xm1134,15l15,15r,-8l1134,7r,8xm1134,81r,-74l1142,15r7,l1149,74r-7,l1134,81xm1149,15r-7,l1134,7r15,l1149,15xm15,81l8,74r7,l15,81xm1134,81l15,81r,-7l1134,74r,7xm1149,81r-15,l1142,74r7,l1149,81xe" fillcolor="black" stroked="f">
                  <v:path arrowok="t" textboxrect="0,0,1149,89"/>
                </v:shape>
                <v:line id="直线 239" o:spid="_x0000_s1262" style="position:absolute;visibility:visible;mso-wrap-style:square" from="8438,447" to="9005,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" strokecolor="white" strokeweight="3.72pt"/>
                <v:shape id="任意多边形 240" o:spid="_x0000_s1263" style="position:absolute;left:8430;top:401;width:582;height:89;visibility:visible;mso-wrap-style:square;v-text-anchor:top" coordsize="58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" path="m582,89l,89,,,582,r,7l15,7,8,15r7,l15,74r-7,l15,81r567,l582,89xm15,15r-7,l15,7r,8xm567,15l15,15r,-8l567,7r,8xm567,81r,-74l575,15r7,l582,74r-7,l567,81xm582,15r-7,l567,7r15,l582,15xm15,81l8,74r7,l15,81xm567,81l15,81r,-7l567,74r,7xm582,81r-15,l575,74r7,l582,81xe" fillcolor="black" stroked="f">
                  <v:path arrowok="t" textboxrect="0,0,582,89"/>
                </v:shape>
                <v:line id="直线 241" o:spid="_x0000_s1264" style="position:absolute;visibility:visible;mso-wrap-style:square" from="7306,741" to="10140,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" strokecolor="white" strokeweight="3.6pt"/>
                <v:shape id="任意多边形 242" o:spid="_x0000_s1265" style="position:absolute;left:7297;top:696;width:2850;height:89;visibility:visible;mso-wrap-style:square;v-text-anchor:top" coordsize="285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" path="m2850,89l,89,,,2850,r,7l15,7,7,15r8,l15,74r-8,l15,81r2835,l2850,89xm15,15r-8,l15,7r,8xm2835,15l15,15r,-8l2835,7r,8xm2835,81r,-74l2842,15r8,l2850,74r-8,l2835,81xm2850,15r-8,l2835,7r15,l2850,15xm15,81l7,74r8,l15,81xm2835,81l15,81r,-7l2835,74r,7xm2850,81r-15,l2842,74r8,l2850,81xe" fillcolor="black" stroked="f">
                  <v:path arrowok="t" textboxrect="0,0,2850,89"/>
                </v:shape>
                <v:line id="直线 243" o:spid="_x0000_s1266" style="position:absolute;visibility:visible;mso-wrap-style:square" from="6497,396" to="825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" strokecolor="red" strokeweight=".8pt"/>
                <v:line id="直线 244" o:spid="_x0000_s1267" style="position:absolute;visibility:visible;mso-wrap-style:square" from="6497,850" to="6951,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" strokecolor="red" strokeweight=".8pt"/>
                <v:shape id="任意多边形 245" o:spid="_x0000_s1268" style="position:absolute;left:6719;top:411;width:68;height:431;visibility:visible;mso-wrap-style:square;v-text-anchor:top" coordsize="6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" path="m7,68l4,67,2,66,,64,,61,,59,,56,33,r9,15l26,15r,28l13,64r-1,2l9,67,7,68xm26,43r,-28l41,15r,4l27,19r6,11l26,43xm59,68l57,67,55,66r,l53,64,41,43r,-28l42,15,66,56r1,3l67,61r-1,3l64,66r-2,1l59,68xm33,30l27,19r13,l33,30xm41,43l33,30,40,19r1,l41,43xm34,401l26,389,26,43,33,30r8,13l41,389r-7,12xm43,416r-17,l41,416r,-27l54,368r1,-2l58,364r2,l63,364r2,2l67,368r1,2l67,373r,2l43,416xm34,431l1,375,,373r,-3l1,368r2,-2l5,364r3,l10,364r2,2l14,368r12,21l26,416r17,l34,431xm41,413r-14,l40,413,34,401r7,-12l41,413xm26,416r,-27l34,401r-7,12l41,413r,3l26,416xm27,413r7,-12l40,413r-13,xe" fillcolor="red" stroked="f">
                  <v:path arrowok="t" textboxrect="0,0,68,431"/>
                </v:shape>
                <v:shape id="图片 246" o:spid="_x0000_s1269" type="#_x0000_t75" style="position:absolute;left:6796;top:412;width:454;height: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">
                  <v:imagedata r:id="rId20" o:title=""/>
                </v:shape>
                <v:shape id="文本框 247" o:spid="_x0000_s1270" type="#_x0000_t202" style="position:absolute;left:6796;top:412;width:454;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DA45F9" w:rsidRDefault="00871653">
                        <w:pPr>
                          <w:spacing w:before="29"/>
                          <w:rPr>
                            <w:rFonts w:ascii="Calibri"/>
                            <w:sz w:val="21"/>
                          </w:rPr>
                        </w:pPr>
                        <w:r>
                          <w:rPr>
                            <w:rFonts w:ascii="Calibri"/>
                            <w:sz w:val="21"/>
                          </w:rPr>
                          <w:t>150</w:t>
                        </w:r>
                      </w:p>
                    </w:txbxContent>
                  </v:textbox>
                </v:shape>
                <v:shape id="文本框 248" o:spid="_x0000_s1271" type="#_x0000_t202" style="position:absolute;left:4279;top:4984;width:567;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rsidR="00DA45F9" w:rsidRDefault="00871653">
                        <w:pPr>
                          <w:ind w:left="-3"/>
                          <w:rPr>
                            <w:rFonts w:ascii="Calibri"/>
                            <w:sz w:val="21"/>
                          </w:rPr>
                        </w:pPr>
                        <w:r>
                          <w:rPr>
                            <w:rFonts w:ascii="Calibri"/>
                            <w:sz w:val="21"/>
                          </w:rPr>
                          <w:t>1350</w:t>
                        </w:r>
                      </w:p>
                    </w:txbxContent>
                  </v:textbox>
                </v:shape>
                <v:shape id="文本框 249" o:spid="_x0000_s1272" type="#_x0000_t202" style="position:absolute;left:1768;top:2620;width:737;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rsidR="00DA45F9" w:rsidRDefault="00871653">
                        <w:pPr>
                          <w:spacing w:before="101"/>
                          <w:ind w:left="144"/>
                          <w:rPr>
                            <w:rFonts w:ascii="Calibri"/>
                            <w:sz w:val="21"/>
                          </w:rPr>
                        </w:pPr>
                        <w:r>
                          <w:rPr>
                            <w:rFonts w:ascii="Calibri"/>
                            <w:sz w:val="21"/>
                          </w:rPr>
                          <w:t>1200</w:t>
                        </w:r>
                      </w:p>
                    </w:txbxContent>
                  </v:textbox>
                </v:shape>
                <w10:wrap type="topAndBottom" anchorx="page"/>
              </v:group>
            </w:pict>
          </mc:Fallback>
        </mc:AlternateContent>
      </w:r>
      <w:r>
        <w:rPr>
          <w:noProof/>
          <w:lang w:val="en-US" w:bidi="ar-SA"/>
        </w:rPr>
        <mc:AlternateContent>
          <mc:Choice Requires="wpg">
            <w:drawing>
              <wp:anchor distT="0" distB="0" distL="0" distR="0" simplePos="0" relativeHeight="251691008" behindDoc="1" locked="0" layoutInCell="1" allowOverlap="1">
                <wp:simplePos x="0" y="0"/>
                <wp:positionH relativeFrom="page">
                  <wp:posOffset>3122930</wp:posOffset>
                </wp:positionH>
                <wp:positionV relativeFrom="paragraph">
                  <wp:posOffset>3495675</wp:posOffset>
                </wp:positionV>
                <wp:extent cx="1917700" cy="333375"/>
                <wp:effectExtent l="635" t="635" r="5715" b="8890"/>
                <wp:wrapTopAndBottom/>
                <wp:docPr id="242" name="组合 250"/>
                <wp:cNvGraphicFramePr/>
                <a:graphic xmlns:a="http://schemas.openxmlformats.org/drawingml/2006/main">
                  <a:graphicData uri="http://schemas.microsoft.com/office/word/2010/wordprocessingGroup">
                    <wpg:wgp>
                      <wpg:cNvGrpSpPr/>
                      <wpg:grpSpPr>
                        <a:xfrm>
                          <a:off x="0" y="0"/>
                          <a:ext cx="1917700" cy="333375"/>
                          <a:chOff x="4919" y="5506"/>
                          <a:chExt cx="3020" cy="525"/>
                        </a:xfrm>
                      </wpg:grpSpPr>
                      <wps:wsp>
                        <wps:cNvPr id="240" name="任意多边形 251"/>
                        <wps:cNvSpPr/>
                        <wps:spPr>
                          <a:xfrm>
                            <a:off x="4918" y="5505"/>
                            <a:ext cx="3020" cy="525"/>
                          </a:xfrm>
                          <a:custGeom>
                            <a:avLst/>
                            <a:gdLst/>
                            <a:ahLst/>
                            <a:cxnLst/>
                            <a:rect l="0" t="0" r="0" b="0"/>
                            <a:pathLst>
                              <a:path w="3020" h="525">
                                <a:moveTo>
                                  <a:pt x="3020" y="525"/>
                                </a:moveTo>
                                <a:lnTo>
                                  <a:pt x="0" y="525"/>
                                </a:lnTo>
                                <a:lnTo>
                                  <a:pt x="0" y="0"/>
                                </a:lnTo>
                                <a:lnTo>
                                  <a:pt x="3020" y="0"/>
                                </a:lnTo>
                                <a:lnTo>
                                  <a:pt x="3020" y="7"/>
                                </a:lnTo>
                                <a:lnTo>
                                  <a:pt x="15" y="7"/>
                                </a:lnTo>
                                <a:lnTo>
                                  <a:pt x="7" y="15"/>
                                </a:lnTo>
                                <a:lnTo>
                                  <a:pt x="15" y="15"/>
                                </a:lnTo>
                                <a:lnTo>
                                  <a:pt x="15" y="510"/>
                                </a:lnTo>
                                <a:lnTo>
                                  <a:pt x="7" y="510"/>
                                </a:lnTo>
                                <a:lnTo>
                                  <a:pt x="15" y="517"/>
                                </a:lnTo>
                                <a:lnTo>
                                  <a:pt x="3020" y="517"/>
                                </a:lnTo>
                                <a:lnTo>
                                  <a:pt x="3020" y="525"/>
                                </a:lnTo>
                                <a:close/>
                                <a:moveTo>
                                  <a:pt x="15" y="15"/>
                                </a:moveTo>
                                <a:lnTo>
                                  <a:pt x="7" y="15"/>
                                </a:lnTo>
                                <a:lnTo>
                                  <a:pt x="15" y="7"/>
                                </a:lnTo>
                                <a:lnTo>
                                  <a:pt x="15" y="15"/>
                                </a:lnTo>
                                <a:close/>
                                <a:moveTo>
                                  <a:pt x="3005" y="15"/>
                                </a:moveTo>
                                <a:lnTo>
                                  <a:pt x="15" y="15"/>
                                </a:lnTo>
                                <a:lnTo>
                                  <a:pt x="15" y="7"/>
                                </a:lnTo>
                                <a:lnTo>
                                  <a:pt x="3005" y="7"/>
                                </a:lnTo>
                                <a:lnTo>
                                  <a:pt x="3005" y="15"/>
                                </a:lnTo>
                                <a:close/>
                                <a:moveTo>
                                  <a:pt x="3005" y="517"/>
                                </a:moveTo>
                                <a:lnTo>
                                  <a:pt x="3005" y="7"/>
                                </a:lnTo>
                                <a:lnTo>
                                  <a:pt x="3012" y="15"/>
                                </a:lnTo>
                                <a:lnTo>
                                  <a:pt x="3020" y="15"/>
                                </a:lnTo>
                                <a:lnTo>
                                  <a:pt x="3020" y="510"/>
                                </a:lnTo>
                                <a:lnTo>
                                  <a:pt x="3012" y="510"/>
                                </a:lnTo>
                                <a:lnTo>
                                  <a:pt x="3005" y="517"/>
                                </a:lnTo>
                                <a:close/>
                                <a:moveTo>
                                  <a:pt x="3020" y="15"/>
                                </a:moveTo>
                                <a:lnTo>
                                  <a:pt x="3012" y="15"/>
                                </a:lnTo>
                                <a:lnTo>
                                  <a:pt x="3005" y="7"/>
                                </a:lnTo>
                                <a:lnTo>
                                  <a:pt x="3020" y="7"/>
                                </a:lnTo>
                                <a:lnTo>
                                  <a:pt x="3020" y="15"/>
                                </a:lnTo>
                                <a:close/>
                                <a:moveTo>
                                  <a:pt x="15" y="517"/>
                                </a:moveTo>
                                <a:lnTo>
                                  <a:pt x="7" y="510"/>
                                </a:lnTo>
                                <a:lnTo>
                                  <a:pt x="15" y="510"/>
                                </a:lnTo>
                                <a:lnTo>
                                  <a:pt x="15" y="517"/>
                                </a:lnTo>
                                <a:close/>
                                <a:moveTo>
                                  <a:pt x="3005" y="517"/>
                                </a:moveTo>
                                <a:lnTo>
                                  <a:pt x="15" y="517"/>
                                </a:lnTo>
                                <a:lnTo>
                                  <a:pt x="15" y="510"/>
                                </a:lnTo>
                                <a:lnTo>
                                  <a:pt x="3005" y="510"/>
                                </a:lnTo>
                                <a:lnTo>
                                  <a:pt x="3005" y="517"/>
                                </a:lnTo>
                                <a:close/>
                                <a:moveTo>
                                  <a:pt x="3020" y="517"/>
                                </a:moveTo>
                                <a:lnTo>
                                  <a:pt x="3005" y="517"/>
                                </a:lnTo>
                                <a:lnTo>
                                  <a:pt x="3012" y="510"/>
                                </a:lnTo>
                                <a:lnTo>
                                  <a:pt x="3020" y="510"/>
                                </a:lnTo>
                                <a:lnTo>
                                  <a:pt x="3020" y="517"/>
                                </a:lnTo>
                                <a:close/>
                              </a:path>
                            </a:pathLst>
                          </a:custGeom>
                          <a:solidFill>
                            <a:srgbClr val="585858"/>
                          </a:solidFill>
                          <a:ln>
                            <a:noFill/>
                          </a:ln>
                        </wps:spPr>
                        <wps:bodyPr upright="1"/>
                      </wps:wsp>
                      <wps:wsp>
                        <wps:cNvPr id="241" name="文本框 252"/>
                        <wps:cNvSpPr txBox="1"/>
                        <wps:spPr>
                          <a:xfrm>
                            <a:off x="4918" y="5505"/>
                            <a:ext cx="3020" cy="525"/>
                          </a:xfrm>
                          <a:prstGeom prst="rect">
                            <a:avLst/>
                          </a:prstGeom>
                          <a:noFill/>
                          <a:ln>
                            <a:noFill/>
                          </a:ln>
                        </wps:spPr>
                        <wps:txbx>
                          <w:txbxContent>
                            <w:p w:rsidR="00DA45F9" w:rsidRDefault="00234D56">
                              <w:pPr>
                                <w:spacing w:before="89"/>
                                <w:ind w:left="699"/>
                                <w:rPr>
                                  <w:b/>
                                  <w:sz w:val="24"/>
                                </w:rPr>
                              </w:pPr>
                              <w:r w:rsidRPr="00234D56">
                                <w:rPr>
                                  <w:b/>
                                  <w:sz w:val="24"/>
                                </w:rPr>
                                <w:t>Figure 4. Trapezoidal peaks</w:t>
                              </w:r>
                            </w:p>
                          </w:txbxContent>
                        </wps:txbx>
                        <wps:bodyPr lIns="0" tIns="0" rIns="0" bIns="0" upright="1"/>
                      </wps:wsp>
                    </wpg:wgp>
                  </a:graphicData>
                </a:graphic>
              </wp:anchor>
            </w:drawing>
          </mc:Choice>
          <mc:Fallback>
            <w:pict>
              <v:group id="组合 250" o:spid="_x0000_s1273" style="position:absolute;margin-left:245.9pt;margin-top:275.25pt;width:151pt;height:26.25pt;z-index:-251625472;mso-wrap-distance-left:0;mso-wrap-distance-right:0;mso-position-horizontal-relative:page;mso-position-vertical-relative:text" coordorigin="4919,5506" coordsize="302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">
                <v:shape id="任意多边形 251" o:spid="_x0000_s1274" style="position:absolute;left:4918;top:5505;width:3020;height:525;visibility:visible;mso-wrap-style:square;v-text-anchor:top" coordsize="302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" path="m3020,525l,525,,,3020,r,7l15,7,7,15r8,l15,510r-8,l15,517r3005,l3020,525xm15,15r-8,l15,7r,8xm3005,15l15,15r,-8l3005,7r,8xm3005,517r,-510l3012,15r8,l3020,510r-8,l3005,517xm3020,15r-8,l3005,7r15,l3020,15xm15,517l7,510r8,l15,517xm3005,517l15,517r,-7l3005,510r,7xm3020,517r-15,l3012,510r8,l3020,517xe" fillcolor="#585858" stroked="f">
                  <v:path arrowok="t" textboxrect="0,0,3020,525"/>
                </v:shape>
                <v:shape id="文本框 252" o:spid="_x0000_s1275" type="#_x0000_t202" style="position:absolute;left:4918;top:5505;width:302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rsidR="00DA45F9" w:rsidRDefault="00234D56">
                        <w:pPr>
                          <w:spacing w:before="89"/>
                          <w:ind w:left="699"/>
                          <w:rPr>
                            <w:b/>
                            <w:sz w:val="24"/>
                          </w:rPr>
                        </w:pPr>
                        <w:r w:rsidRPr="00234D56">
                          <w:rPr>
                            <w:b/>
                            <w:sz w:val="24"/>
                          </w:rPr>
                          <w:t>Figure 4. Trapezoidal peaks</w:t>
                        </w:r>
                      </w:p>
                    </w:txbxContent>
                  </v:textbox>
                </v:shape>
                <w10:wrap type="topAndBottom" anchorx="page"/>
              </v:group>
            </w:pict>
          </mc:Fallback>
        </mc:AlternateContent>
      </w:r>
    </w:p>
    <w:p w:rsidR="00DA45F9" w:rsidRDefault="00DA45F9">
      <w:pPr>
        <w:pStyle w:val="a3"/>
        <w:spacing w:before="9"/>
        <w:rPr>
          <w:b/>
          <w:sz w:val="5"/>
        </w:rPr>
      </w:pPr>
    </w:p>
    <w:p w:rsidR="00DA45F9" w:rsidRDefault="00DA45F9">
      <w:pPr>
        <w:pStyle w:val="a3"/>
        <w:rPr>
          <w:b/>
          <w:sz w:val="25"/>
        </w:rPr>
      </w:pPr>
    </w:p>
    <w:p w:rsidR="00DA45F9" w:rsidRDefault="00234D56">
      <w:pPr>
        <w:spacing w:before="67"/>
        <w:ind w:left="1204"/>
        <w:rPr>
          <w:b/>
          <w:sz w:val="24"/>
        </w:rPr>
      </w:pPr>
      <w:r w:rsidRPr="00234D56">
        <w:rPr>
          <w:b/>
          <w:sz w:val="24"/>
          <w:u w:val="single"/>
        </w:rPr>
        <w:t>Six-layer trapezoid:</w:t>
      </w:r>
    </w:p>
    <w:p w:rsidR="00DA45F9" w:rsidRPr="0070787E" w:rsidRDefault="00234D56">
      <w:pPr>
        <w:pStyle w:val="a3"/>
        <w:spacing w:before="2"/>
        <w:ind w:left="2284"/>
        <w:rPr>
          <w:lang w:val="en-US"/>
        </w:rPr>
      </w:pPr>
      <w:r w:rsidRPr="0070787E">
        <w:rPr>
          <w:lang w:val="en-US"/>
        </w:rPr>
        <w:t>The first floor (bottom floor), 1.2 meters long and 1.35 meters wide;</w:t>
      </w:r>
    </w:p>
    <w:p w:rsidR="00DA45F9" w:rsidRPr="0070787E" w:rsidRDefault="00234D56">
      <w:pPr>
        <w:pStyle w:val="a3"/>
        <w:spacing w:before="4"/>
        <w:ind w:left="2361"/>
        <w:rPr>
          <w:lang w:val="en-US"/>
        </w:rPr>
      </w:pPr>
      <w:r w:rsidRPr="0070787E">
        <w:rPr>
          <w:lang w:val="en-US"/>
        </w:rPr>
        <w:t>The second floor, 1.0 meters long and 1.35 meters wide;</w:t>
      </w:r>
    </w:p>
    <w:p w:rsidR="00DA45F9" w:rsidRPr="0070787E" w:rsidRDefault="00234D56">
      <w:pPr>
        <w:pStyle w:val="a3"/>
        <w:spacing w:before="5"/>
        <w:ind w:left="2361"/>
        <w:rPr>
          <w:lang w:val="en-US"/>
        </w:rPr>
      </w:pPr>
      <w:r w:rsidRPr="0070787E">
        <w:rPr>
          <w:lang w:val="en-US"/>
        </w:rPr>
        <w:t>The third floor, 0.8 meters long and 0.9 meters wide;</w:t>
      </w:r>
    </w:p>
    <w:p w:rsidR="00DA45F9" w:rsidRPr="0070787E" w:rsidRDefault="00234D56">
      <w:pPr>
        <w:pStyle w:val="a3"/>
        <w:spacing w:before="2"/>
        <w:ind w:left="2361"/>
        <w:rPr>
          <w:lang w:val="en-US"/>
        </w:rPr>
      </w:pPr>
      <w:r w:rsidRPr="0070787E">
        <w:rPr>
          <w:lang w:val="en-US"/>
        </w:rPr>
        <w:t>The fourth floor is 0.6 meters long and 0.9 meters wide;</w:t>
      </w:r>
    </w:p>
    <w:p w:rsidR="00DA45F9" w:rsidRPr="0070787E" w:rsidRDefault="00234D56">
      <w:pPr>
        <w:pStyle w:val="a3"/>
        <w:spacing w:before="4"/>
        <w:ind w:left="2361"/>
        <w:rPr>
          <w:lang w:val="en-US"/>
        </w:rPr>
      </w:pPr>
      <w:r w:rsidRPr="0070787E">
        <w:rPr>
          <w:lang w:val="en-US"/>
        </w:rPr>
        <w:t>The fifth floor, 0.4 meters in length and 0.45 meters in width;</w:t>
      </w:r>
    </w:p>
    <w:p w:rsidR="00DA45F9" w:rsidRPr="0070787E" w:rsidRDefault="00234D56">
      <w:pPr>
        <w:pStyle w:val="a3"/>
        <w:spacing w:before="5" w:line="242" w:lineRule="auto"/>
        <w:ind w:left="1821" w:right="3462" w:firstLine="540"/>
        <w:rPr>
          <w:lang w:val="en-US"/>
        </w:rPr>
      </w:pPr>
      <w:r w:rsidRPr="0070787E">
        <w:rPr>
          <w:lang w:val="en-US"/>
        </w:rPr>
        <w:t>The sixth layer is 0.2 meters long and 0.45 meters wide. The thickness of each layer is about 25mm.</w:t>
      </w:r>
    </w:p>
    <w:p w:rsidR="00DA45F9" w:rsidRPr="0070787E" w:rsidRDefault="00DA45F9">
      <w:pPr>
        <w:spacing w:line="242" w:lineRule="auto"/>
        <w:rPr>
          <w:lang w:val="en-US"/>
        </w:rPr>
        <w:sectPr w:rsidR="00DA45F9" w:rsidRPr="0070787E">
          <w:pgSz w:w="11910" w:h="16840"/>
          <w:pgMar w:top="1360" w:right="1160" w:bottom="1160" w:left="1440" w:header="0" w:footer="975" w:gutter="0"/>
          <w:cols w:space="720"/>
        </w:sectPr>
      </w:pPr>
    </w:p>
    <w:p w:rsidR="00DA45F9" w:rsidRPr="0070787E" w:rsidRDefault="00DA45F9">
      <w:pPr>
        <w:pStyle w:val="a3"/>
        <w:rPr>
          <w:sz w:val="20"/>
          <w:lang w:val="en-US"/>
        </w:rPr>
      </w:pPr>
    </w:p>
    <w:p w:rsidR="00DA45F9" w:rsidRPr="0070787E" w:rsidRDefault="00DA45F9">
      <w:pPr>
        <w:pStyle w:val="a3"/>
        <w:rPr>
          <w:sz w:val="20"/>
          <w:lang w:val="en-US"/>
        </w:rPr>
      </w:pPr>
    </w:p>
    <w:p w:rsidR="00DA45F9" w:rsidRPr="0070787E" w:rsidRDefault="00DA45F9">
      <w:pPr>
        <w:pStyle w:val="a3"/>
        <w:rPr>
          <w:sz w:val="20"/>
          <w:lang w:val="en-US"/>
        </w:rPr>
      </w:pPr>
    </w:p>
    <w:p w:rsidR="00DA45F9" w:rsidRPr="0070787E" w:rsidRDefault="00DA45F9">
      <w:pPr>
        <w:pStyle w:val="a3"/>
        <w:spacing w:before="7"/>
        <w:rPr>
          <w:sz w:val="26"/>
          <w:lang w:val="en-US"/>
        </w:rPr>
      </w:pPr>
    </w:p>
    <w:p w:rsidR="00DA45F9" w:rsidRDefault="00234D56">
      <w:pPr>
        <w:pStyle w:val="1"/>
        <w:spacing w:before="62"/>
      </w:pPr>
      <w:r w:rsidRPr="00234D56">
        <w:t>Fourth, the robot requirements</w:t>
      </w:r>
    </w:p>
    <w:p w:rsidR="00DA45F9" w:rsidRDefault="00234D56">
      <w:pPr>
        <w:pStyle w:val="2"/>
        <w:spacing w:before="161"/>
        <w:ind w:left="261" w:firstLine="0"/>
      </w:pPr>
      <w:r w:rsidRPr="00234D56">
        <w:t>4.2 Robot</w:t>
      </w:r>
    </w:p>
    <w:tbl>
      <w:tblPr>
        <w:tblW w:w="8794" w:type="dxa"/>
        <w:tblInd w:w="2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78"/>
        <w:gridCol w:w="3036"/>
        <w:gridCol w:w="4380"/>
      </w:tblGrid>
      <w:tr w:rsidR="00DA45F9">
        <w:trPr>
          <w:trHeight w:val="310"/>
        </w:trPr>
        <w:tc>
          <w:tcPr>
            <w:tcW w:w="1378" w:type="dxa"/>
            <w:vMerge w:val="restart"/>
          </w:tcPr>
          <w:p w:rsidR="00DA45F9" w:rsidRDefault="00234D56">
            <w:pPr>
              <w:pStyle w:val="TableParagraph"/>
              <w:spacing w:before="161"/>
              <w:ind w:left="449"/>
              <w:rPr>
                <w:b/>
                <w:sz w:val="24"/>
              </w:rPr>
            </w:pPr>
            <w:r w:rsidRPr="00234D56">
              <w:rPr>
                <w:b/>
                <w:sz w:val="24"/>
              </w:rPr>
              <w:t>specification</w:t>
            </w:r>
          </w:p>
        </w:tc>
        <w:tc>
          <w:tcPr>
            <w:tcW w:w="7416" w:type="dxa"/>
            <w:gridSpan w:val="2"/>
          </w:tcPr>
          <w:p w:rsidR="00DA45F9" w:rsidRDefault="00234D56">
            <w:pPr>
              <w:pStyle w:val="TableParagraph"/>
              <w:spacing w:line="291" w:lineRule="exact"/>
              <w:ind w:left="3088" w:right="3073"/>
              <w:jc w:val="center"/>
              <w:rPr>
                <w:b/>
                <w:sz w:val="24"/>
              </w:rPr>
            </w:pPr>
            <w:r w:rsidRPr="00234D56">
              <w:rPr>
                <w:b/>
                <w:sz w:val="24"/>
              </w:rPr>
              <w:t>Robot type</w:t>
            </w:r>
          </w:p>
        </w:tc>
      </w:tr>
      <w:tr w:rsidR="00DA45F9">
        <w:trPr>
          <w:trHeight w:val="311"/>
        </w:trPr>
        <w:tc>
          <w:tcPr>
            <w:tcW w:w="1378" w:type="dxa"/>
            <w:vMerge/>
            <w:tcBorders>
              <w:top w:val="nil"/>
            </w:tcBorders>
          </w:tcPr>
          <w:p w:rsidR="00DA45F9" w:rsidRDefault="00DA45F9">
            <w:pPr>
              <w:rPr>
                <w:sz w:val="2"/>
                <w:szCs w:val="2"/>
              </w:rPr>
            </w:pPr>
          </w:p>
        </w:tc>
        <w:tc>
          <w:tcPr>
            <w:tcW w:w="3036" w:type="dxa"/>
          </w:tcPr>
          <w:p w:rsidR="00DA45F9" w:rsidRDefault="00234D56">
            <w:pPr>
              <w:pStyle w:val="TableParagraph"/>
              <w:spacing w:before="1" w:line="290" w:lineRule="exact"/>
              <w:ind w:left="1256" w:right="1248"/>
              <w:jc w:val="center"/>
              <w:rPr>
                <w:b/>
                <w:sz w:val="24"/>
              </w:rPr>
            </w:pPr>
            <w:r w:rsidRPr="00234D56">
              <w:rPr>
                <w:b/>
                <w:sz w:val="24"/>
              </w:rPr>
              <w:t>Type I</w:t>
            </w:r>
          </w:p>
        </w:tc>
        <w:tc>
          <w:tcPr>
            <w:tcW w:w="4380" w:type="dxa"/>
          </w:tcPr>
          <w:p w:rsidR="00DA45F9" w:rsidRDefault="00234D56">
            <w:pPr>
              <w:pStyle w:val="TableParagraph"/>
              <w:spacing w:before="1" w:line="290" w:lineRule="exact"/>
              <w:ind w:left="1928" w:right="1920"/>
              <w:jc w:val="center"/>
              <w:rPr>
                <w:b/>
                <w:sz w:val="24"/>
              </w:rPr>
            </w:pPr>
            <w:r w:rsidRPr="00234D56">
              <w:rPr>
                <w:b/>
                <w:sz w:val="24"/>
              </w:rPr>
              <w:t>Type II</w:t>
            </w:r>
          </w:p>
        </w:tc>
      </w:tr>
      <w:tr w:rsidR="00DA45F9">
        <w:trPr>
          <w:trHeight w:val="310"/>
        </w:trPr>
        <w:tc>
          <w:tcPr>
            <w:tcW w:w="1378" w:type="dxa"/>
          </w:tcPr>
          <w:p w:rsidR="00DA45F9" w:rsidRDefault="00234D56">
            <w:pPr>
              <w:pStyle w:val="TableParagraph"/>
              <w:spacing w:before="1" w:line="289" w:lineRule="exact"/>
              <w:ind w:left="186" w:right="175"/>
              <w:jc w:val="center"/>
              <w:rPr>
                <w:b/>
                <w:sz w:val="24"/>
              </w:rPr>
            </w:pPr>
            <w:r w:rsidRPr="00234D56">
              <w:rPr>
                <w:b/>
                <w:sz w:val="24"/>
              </w:rPr>
              <w:t>weight</w:t>
            </w:r>
          </w:p>
        </w:tc>
        <w:tc>
          <w:tcPr>
            <w:tcW w:w="3036" w:type="dxa"/>
          </w:tcPr>
          <w:p w:rsidR="00DA45F9" w:rsidRDefault="00234D56">
            <w:pPr>
              <w:pStyle w:val="TableParagraph"/>
              <w:spacing w:before="1" w:line="289" w:lineRule="exact"/>
              <w:rPr>
                <w:sz w:val="24"/>
              </w:rPr>
            </w:pPr>
            <w:r w:rsidRPr="00234D56">
              <w:rPr>
                <w:sz w:val="24"/>
              </w:rPr>
              <w:t>No limit.</w:t>
            </w:r>
          </w:p>
        </w:tc>
        <w:tc>
          <w:tcPr>
            <w:tcW w:w="4380" w:type="dxa"/>
          </w:tcPr>
          <w:p w:rsidR="00DA45F9" w:rsidRDefault="00234D56">
            <w:pPr>
              <w:pStyle w:val="TableParagraph"/>
              <w:spacing w:before="1" w:line="289" w:lineRule="exact"/>
              <w:rPr>
                <w:sz w:val="24"/>
              </w:rPr>
            </w:pPr>
            <w:r w:rsidRPr="00234D56">
              <w:rPr>
                <w:sz w:val="24"/>
              </w:rPr>
              <w:t>No limit.</w:t>
            </w:r>
          </w:p>
        </w:tc>
      </w:tr>
      <w:tr w:rsidR="00DA45F9">
        <w:trPr>
          <w:trHeight w:val="312"/>
        </w:trPr>
        <w:tc>
          <w:tcPr>
            <w:tcW w:w="1378" w:type="dxa"/>
          </w:tcPr>
          <w:p w:rsidR="00DA45F9" w:rsidRDefault="00234D56">
            <w:pPr>
              <w:pStyle w:val="TableParagraph"/>
              <w:spacing w:before="2" w:line="290" w:lineRule="exact"/>
              <w:ind w:left="11"/>
              <w:jc w:val="center"/>
              <w:rPr>
                <w:b/>
                <w:sz w:val="24"/>
              </w:rPr>
            </w:pPr>
            <w:r w:rsidRPr="00234D56">
              <w:rPr>
                <w:b/>
                <w:w w:val="99"/>
                <w:sz w:val="24"/>
              </w:rPr>
              <w:t>width</w:t>
            </w:r>
          </w:p>
        </w:tc>
        <w:tc>
          <w:tcPr>
            <w:tcW w:w="3036" w:type="dxa"/>
          </w:tcPr>
          <w:p w:rsidR="00DA45F9" w:rsidRDefault="00234D56">
            <w:pPr>
              <w:pStyle w:val="TableParagraph"/>
              <w:spacing w:before="2" w:line="290" w:lineRule="exact"/>
              <w:rPr>
                <w:sz w:val="24"/>
              </w:rPr>
            </w:pPr>
            <w:r w:rsidRPr="00234D56">
              <w:rPr>
                <w:rFonts w:hint="eastAsia"/>
                <w:sz w:val="24"/>
              </w:rPr>
              <w:t>≤</w:t>
            </w:r>
            <w:r w:rsidRPr="00234D56">
              <w:rPr>
                <w:sz w:val="24"/>
              </w:rPr>
              <w:t>300mm.</w:t>
            </w:r>
          </w:p>
        </w:tc>
        <w:tc>
          <w:tcPr>
            <w:tcW w:w="4380" w:type="dxa"/>
          </w:tcPr>
          <w:p w:rsidR="00DA45F9" w:rsidRDefault="00234D56">
            <w:pPr>
              <w:pStyle w:val="TableParagraph"/>
              <w:spacing w:before="2" w:line="290" w:lineRule="exact"/>
              <w:rPr>
                <w:sz w:val="24"/>
              </w:rPr>
            </w:pPr>
            <w:r w:rsidRPr="00234D56">
              <w:rPr>
                <w:rFonts w:hint="eastAsia"/>
                <w:sz w:val="24"/>
              </w:rPr>
              <w:t>≤</w:t>
            </w:r>
            <w:r w:rsidRPr="00234D56">
              <w:rPr>
                <w:sz w:val="24"/>
              </w:rPr>
              <w:t>300mm.</w:t>
            </w:r>
          </w:p>
        </w:tc>
      </w:tr>
      <w:tr w:rsidR="00DA45F9">
        <w:trPr>
          <w:trHeight w:val="310"/>
        </w:trPr>
        <w:tc>
          <w:tcPr>
            <w:tcW w:w="1378" w:type="dxa"/>
          </w:tcPr>
          <w:p w:rsidR="00DA45F9" w:rsidRDefault="00234D56">
            <w:pPr>
              <w:pStyle w:val="TableParagraph"/>
              <w:spacing w:before="2" w:line="289" w:lineRule="exact"/>
              <w:ind w:left="11"/>
              <w:jc w:val="center"/>
              <w:rPr>
                <w:b/>
                <w:sz w:val="24"/>
              </w:rPr>
            </w:pPr>
            <w:r w:rsidRPr="00234D56">
              <w:rPr>
                <w:b/>
                <w:w w:val="99"/>
                <w:sz w:val="24"/>
              </w:rPr>
              <w:t>long</w:t>
            </w:r>
          </w:p>
        </w:tc>
        <w:tc>
          <w:tcPr>
            <w:tcW w:w="3036" w:type="dxa"/>
          </w:tcPr>
          <w:p w:rsidR="00DA45F9" w:rsidRDefault="00234D56">
            <w:pPr>
              <w:pStyle w:val="TableParagraph"/>
              <w:spacing w:before="2" w:line="289" w:lineRule="exact"/>
              <w:rPr>
                <w:sz w:val="24"/>
              </w:rPr>
            </w:pPr>
            <w:r w:rsidRPr="00234D56">
              <w:rPr>
                <w:rFonts w:hint="eastAsia"/>
                <w:sz w:val="24"/>
              </w:rPr>
              <w:t>≤</w:t>
            </w:r>
            <w:r w:rsidRPr="00234D56">
              <w:rPr>
                <w:sz w:val="24"/>
              </w:rPr>
              <w:t>450mm.</w:t>
            </w:r>
          </w:p>
        </w:tc>
        <w:tc>
          <w:tcPr>
            <w:tcW w:w="4380" w:type="dxa"/>
          </w:tcPr>
          <w:p w:rsidR="00DA45F9" w:rsidRDefault="00234D56">
            <w:pPr>
              <w:pStyle w:val="TableParagraph"/>
              <w:spacing w:before="2" w:line="289" w:lineRule="exact"/>
              <w:rPr>
                <w:sz w:val="24"/>
              </w:rPr>
            </w:pPr>
            <w:r w:rsidRPr="00234D56">
              <w:rPr>
                <w:rFonts w:hint="eastAsia"/>
                <w:sz w:val="24"/>
              </w:rPr>
              <w:t>≤</w:t>
            </w:r>
            <w:r w:rsidRPr="00234D56">
              <w:rPr>
                <w:sz w:val="24"/>
              </w:rPr>
              <w:t>450mm.</w:t>
            </w:r>
          </w:p>
        </w:tc>
      </w:tr>
      <w:tr w:rsidR="00DA45F9" w:rsidRPr="0070787E">
        <w:trPr>
          <w:trHeight w:val="622"/>
        </w:trPr>
        <w:tc>
          <w:tcPr>
            <w:tcW w:w="1378" w:type="dxa"/>
          </w:tcPr>
          <w:p w:rsidR="00DA45F9" w:rsidRDefault="00234D56">
            <w:pPr>
              <w:pStyle w:val="TableParagraph"/>
              <w:spacing w:before="156"/>
              <w:ind w:left="186" w:right="175"/>
              <w:jc w:val="center"/>
              <w:rPr>
                <w:b/>
                <w:sz w:val="24"/>
              </w:rPr>
            </w:pPr>
            <w:r w:rsidRPr="00234D56">
              <w:rPr>
                <w:b/>
                <w:sz w:val="24"/>
              </w:rPr>
              <w:t>Exterior</w:t>
            </w:r>
          </w:p>
        </w:tc>
        <w:tc>
          <w:tcPr>
            <w:tcW w:w="3036" w:type="dxa"/>
          </w:tcPr>
          <w:p w:rsidR="00DA45F9" w:rsidRPr="0070787E" w:rsidRDefault="00234D56">
            <w:pPr>
              <w:pStyle w:val="TableParagraph"/>
              <w:rPr>
                <w:sz w:val="24"/>
                <w:lang w:val="en-US"/>
              </w:rPr>
            </w:pPr>
            <w:r w:rsidRPr="0070787E">
              <w:rPr>
                <w:sz w:val="24"/>
                <w:lang w:val="en-US"/>
              </w:rPr>
              <w:t>No specific restrictions, such as like a car</w:t>
            </w:r>
          </w:p>
          <w:p w:rsidR="00DA45F9" w:rsidRDefault="00234D56">
            <w:pPr>
              <w:pStyle w:val="TableParagraph"/>
              <w:spacing w:before="4" w:line="290" w:lineRule="exact"/>
              <w:rPr>
                <w:sz w:val="24"/>
              </w:rPr>
            </w:pPr>
            <w:r w:rsidRPr="00234D56">
              <w:rPr>
                <w:sz w:val="24"/>
              </w:rPr>
              <w:t>Or tank.</w:t>
            </w:r>
          </w:p>
        </w:tc>
        <w:tc>
          <w:tcPr>
            <w:tcW w:w="4380" w:type="dxa"/>
          </w:tcPr>
          <w:p w:rsidR="00DA45F9" w:rsidRPr="0070787E" w:rsidRDefault="00234D56">
            <w:pPr>
              <w:pStyle w:val="TableParagraph"/>
              <w:rPr>
                <w:sz w:val="24"/>
                <w:lang w:val="en-US"/>
              </w:rPr>
            </w:pPr>
            <w:r w:rsidRPr="0070787E">
              <w:rPr>
                <w:sz w:val="24"/>
                <w:lang w:val="en-US"/>
              </w:rPr>
              <w:t>Look at the cruise like a person standing in a car.</w:t>
            </w:r>
          </w:p>
        </w:tc>
      </w:tr>
      <w:tr w:rsidR="00DA45F9" w:rsidRPr="0070787E">
        <w:trPr>
          <w:trHeight w:val="622"/>
        </w:trPr>
        <w:tc>
          <w:tcPr>
            <w:tcW w:w="1378" w:type="dxa"/>
          </w:tcPr>
          <w:p w:rsidR="00DA45F9" w:rsidRDefault="00234D56">
            <w:pPr>
              <w:pStyle w:val="TableParagraph"/>
              <w:spacing w:before="157"/>
              <w:ind w:left="186" w:right="175"/>
              <w:jc w:val="center"/>
              <w:rPr>
                <w:b/>
                <w:sz w:val="24"/>
              </w:rPr>
            </w:pPr>
            <w:r w:rsidRPr="00234D56">
              <w:rPr>
                <w:b/>
                <w:sz w:val="24"/>
              </w:rPr>
              <w:t>Shoulder height</w:t>
            </w:r>
          </w:p>
        </w:tc>
        <w:tc>
          <w:tcPr>
            <w:tcW w:w="3036" w:type="dxa"/>
          </w:tcPr>
          <w:p w:rsidR="00DA45F9" w:rsidRDefault="00DA45F9">
            <w:pPr>
              <w:pStyle w:val="TableParagraph"/>
              <w:ind w:left="0"/>
              <w:rPr>
                <w:rFonts w:ascii="Times New Roman"/>
                <w:sz w:val="24"/>
              </w:rPr>
            </w:pPr>
          </w:p>
        </w:tc>
        <w:tc>
          <w:tcPr>
            <w:tcW w:w="4380" w:type="dxa"/>
          </w:tcPr>
          <w:p w:rsidR="00DA45F9" w:rsidRPr="0070787E" w:rsidRDefault="00234D56">
            <w:pPr>
              <w:pStyle w:val="TableParagraph"/>
              <w:spacing w:before="1"/>
              <w:rPr>
                <w:sz w:val="24"/>
                <w:lang w:val="en-US"/>
              </w:rPr>
            </w:pPr>
            <w:r w:rsidRPr="0070787E">
              <w:rPr>
                <w:sz w:val="24"/>
                <w:lang w:val="en-US"/>
              </w:rPr>
              <w:t>Rotate the axis of the shoulder to the ground</w:t>
            </w:r>
          </w:p>
          <w:p w:rsidR="00DA45F9" w:rsidRPr="0070787E" w:rsidRDefault="00234D56">
            <w:pPr>
              <w:pStyle w:val="TableParagraph"/>
              <w:spacing w:before="5" w:line="289" w:lineRule="exact"/>
              <w:rPr>
                <w:sz w:val="24"/>
                <w:lang w:val="en-US"/>
              </w:rPr>
            </w:pPr>
            <w:r w:rsidRPr="0070787E">
              <w:rPr>
                <w:rFonts w:hint="eastAsia"/>
                <w:sz w:val="24"/>
                <w:lang w:val="en-US"/>
              </w:rPr>
              <w:t>≧</w:t>
            </w:r>
            <w:r w:rsidRPr="0070787E">
              <w:rPr>
                <w:sz w:val="24"/>
                <w:lang w:val="en-US"/>
              </w:rPr>
              <w:t xml:space="preserve"> 2 times the maximum wheelbase of the robot load wheel;</w:t>
            </w:r>
          </w:p>
        </w:tc>
      </w:tr>
      <w:tr w:rsidR="00DA45F9" w:rsidRPr="0070787E">
        <w:trPr>
          <w:trHeight w:val="622"/>
        </w:trPr>
        <w:tc>
          <w:tcPr>
            <w:tcW w:w="1378" w:type="dxa"/>
          </w:tcPr>
          <w:p w:rsidR="00DA45F9" w:rsidRDefault="00234D56">
            <w:pPr>
              <w:pStyle w:val="TableParagraph"/>
              <w:spacing w:before="155"/>
              <w:ind w:left="186" w:right="175"/>
              <w:jc w:val="center"/>
              <w:rPr>
                <w:b/>
                <w:sz w:val="24"/>
              </w:rPr>
            </w:pPr>
            <w:r w:rsidRPr="00234D56">
              <w:rPr>
                <w:b/>
                <w:sz w:val="24"/>
              </w:rPr>
              <w:t>Arm</w:t>
            </w:r>
          </w:p>
        </w:tc>
        <w:tc>
          <w:tcPr>
            <w:tcW w:w="3036" w:type="dxa"/>
          </w:tcPr>
          <w:p w:rsidR="00DA45F9" w:rsidRDefault="00DA45F9">
            <w:pPr>
              <w:pStyle w:val="TableParagraph"/>
              <w:ind w:left="0"/>
              <w:rPr>
                <w:rFonts w:ascii="Times New Roman"/>
                <w:sz w:val="24"/>
              </w:rPr>
            </w:pPr>
          </w:p>
        </w:tc>
        <w:tc>
          <w:tcPr>
            <w:tcW w:w="4380" w:type="dxa"/>
          </w:tcPr>
          <w:p w:rsidR="00DA45F9" w:rsidRPr="0070787E" w:rsidRDefault="00234D56">
            <w:pPr>
              <w:pStyle w:val="TableParagraph"/>
              <w:spacing w:line="310" w:lineRule="atLeast"/>
              <w:ind w:right="779"/>
              <w:rPr>
                <w:sz w:val="24"/>
                <w:lang w:val="en-US"/>
              </w:rPr>
            </w:pPr>
            <w:r w:rsidRPr="0070787E">
              <w:rPr>
                <w:sz w:val="24"/>
                <w:lang w:val="en-US"/>
              </w:rPr>
              <w:t>There are left and right arms that can move independently, arm length ≧ 1/3 shoulder height.</w:t>
            </w:r>
          </w:p>
        </w:tc>
      </w:tr>
      <w:tr w:rsidR="00DA45F9" w:rsidRPr="0070787E">
        <w:trPr>
          <w:trHeight w:val="311"/>
        </w:trPr>
        <w:tc>
          <w:tcPr>
            <w:tcW w:w="1378" w:type="dxa"/>
          </w:tcPr>
          <w:p w:rsidR="00DA45F9" w:rsidRDefault="00234D56">
            <w:pPr>
              <w:pStyle w:val="TableParagraph"/>
              <w:spacing w:before="1" w:line="291" w:lineRule="exact"/>
              <w:ind w:left="11"/>
              <w:jc w:val="center"/>
              <w:rPr>
                <w:b/>
                <w:sz w:val="24"/>
              </w:rPr>
            </w:pPr>
            <w:r w:rsidRPr="00234D56">
              <w:rPr>
                <w:b/>
                <w:w w:val="99"/>
                <w:sz w:val="24"/>
              </w:rPr>
              <w:t>head</w:t>
            </w:r>
          </w:p>
        </w:tc>
        <w:tc>
          <w:tcPr>
            <w:tcW w:w="3036" w:type="dxa"/>
          </w:tcPr>
          <w:p w:rsidR="00DA45F9" w:rsidRDefault="00DA45F9">
            <w:pPr>
              <w:pStyle w:val="TableParagraph"/>
              <w:ind w:left="0"/>
              <w:rPr>
                <w:rFonts w:ascii="Times New Roman"/>
              </w:rPr>
            </w:pPr>
          </w:p>
        </w:tc>
        <w:tc>
          <w:tcPr>
            <w:tcW w:w="4380" w:type="dxa"/>
          </w:tcPr>
          <w:p w:rsidR="00DA45F9" w:rsidRPr="0070787E" w:rsidRDefault="00234D56">
            <w:pPr>
              <w:pStyle w:val="TableParagraph"/>
              <w:spacing w:before="1" w:line="291" w:lineRule="exact"/>
              <w:rPr>
                <w:sz w:val="24"/>
                <w:lang w:val="en-US"/>
              </w:rPr>
            </w:pPr>
            <w:r w:rsidRPr="0070787E">
              <w:rPr>
                <w:sz w:val="24"/>
                <w:lang w:val="en-US"/>
              </w:rPr>
              <w:t>There are heads that can move independently.</w:t>
            </w:r>
          </w:p>
        </w:tc>
      </w:tr>
      <w:tr w:rsidR="00DA45F9" w:rsidRPr="0070787E">
        <w:trPr>
          <w:trHeight w:val="933"/>
        </w:trPr>
        <w:tc>
          <w:tcPr>
            <w:tcW w:w="1378" w:type="dxa"/>
          </w:tcPr>
          <w:p w:rsidR="00DA45F9" w:rsidRPr="0070787E" w:rsidRDefault="00DA45F9">
            <w:pPr>
              <w:pStyle w:val="TableParagraph"/>
              <w:spacing w:before="3"/>
              <w:ind w:left="0"/>
              <w:rPr>
                <w:b/>
                <w:sz w:val="24"/>
                <w:lang w:val="en-US"/>
              </w:rPr>
            </w:pPr>
          </w:p>
          <w:p w:rsidR="00DA45F9" w:rsidRDefault="00234D56">
            <w:pPr>
              <w:pStyle w:val="TableParagraph"/>
              <w:ind w:left="186" w:right="175"/>
              <w:jc w:val="center"/>
              <w:rPr>
                <w:b/>
                <w:sz w:val="24"/>
              </w:rPr>
            </w:pPr>
            <w:r w:rsidRPr="00234D56">
              <w:rPr>
                <w:b/>
                <w:sz w:val="24"/>
              </w:rPr>
              <w:t>Load material</w:t>
            </w:r>
          </w:p>
        </w:tc>
        <w:tc>
          <w:tcPr>
            <w:tcW w:w="3036" w:type="dxa"/>
          </w:tcPr>
          <w:p w:rsidR="00DA45F9" w:rsidRPr="0070787E" w:rsidRDefault="00234D56">
            <w:pPr>
              <w:pStyle w:val="TableParagraph"/>
              <w:spacing w:before="1"/>
              <w:rPr>
                <w:sz w:val="24"/>
                <w:lang w:val="en-US"/>
              </w:rPr>
            </w:pPr>
            <w:proofErr w:type="gramStart"/>
            <w:r w:rsidRPr="0070787E">
              <w:rPr>
                <w:sz w:val="24"/>
                <w:lang w:val="en-US"/>
              </w:rPr>
              <w:t>1 liter</w:t>
            </w:r>
            <w:proofErr w:type="gramEnd"/>
            <w:r w:rsidRPr="0070787E">
              <w:rPr>
                <w:sz w:val="24"/>
                <w:lang w:val="en-US"/>
              </w:rPr>
              <w:t xml:space="preserve"> beverage bottle, weighing about 1000</w:t>
            </w:r>
          </w:p>
          <w:p w:rsidR="00DA45F9" w:rsidRPr="0070787E" w:rsidRDefault="00234D56">
            <w:pPr>
              <w:pStyle w:val="TableParagraph"/>
              <w:spacing w:before="2" w:line="310" w:lineRule="atLeast"/>
              <w:ind w:right="26"/>
              <w:rPr>
                <w:sz w:val="24"/>
                <w:lang w:val="en-US"/>
              </w:rPr>
            </w:pPr>
            <w:r w:rsidRPr="0070787E">
              <w:rPr>
                <w:sz w:val="24"/>
                <w:lang w:val="en-US"/>
              </w:rPr>
              <w:t>G. The robot team will fix it on the robot.</w:t>
            </w:r>
          </w:p>
        </w:tc>
        <w:tc>
          <w:tcPr>
            <w:tcW w:w="4380" w:type="dxa"/>
          </w:tcPr>
          <w:p w:rsidR="00DA45F9" w:rsidRPr="0070787E" w:rsidRDefault="00DA45F9">
            <w:pPr>
              <w:pStyle w:val="TableParagraph"/>
              <w:ind w:left="0"/>
              <w:rPr>
                <w:rFonts w:ascii="Times New Roman"/>
                <w:sz w:val="24"/>
                <w:lang w:val="en-US"/>
              </w:rPr>
            </w:pPr>
          </w:p>
        </w:tc>
      </w:tr>
      <w:tr w:rsidR="00DA45F9" w:rsidRPr="0070787E">
        <w:trPr>
          <w:trHeight w:val="622"/>
        </w:trPr>
        <w:tc>
          <w:tcPr>
            <w:tcW w:w="1378" w:type="dxa"/>
          </w:tcPr>
          <w:p w:rsidR="00DA45F9" w:rsidRDefault="00234D56">
            <w:pPr>
              <w:pStyle w:val="TableParagraph"/>
              <w:spacing w:before="157"/>
              <w:ind w:left="186" w:right="175"/>
              <w:jc w:val="center"/>
              <w:rPr>
                <w:b/>
                <w:sz w:val="24"/>
              </w:rPr>
            </w:pPr>
            <w:r w:rsidRPr="00234D56">
              <w:rPr>
                <w:b/>
                <w:sz w:val="24"/>
              </w:rPr>
              <w:t>power</w:t>
            </w:r>
          </w:p>
        </w:tc>
        <w:tc>
          <w:tcPr>
            <w:tcW w:w="7416" w:type="dxa"/>
            <w:gridSpan w:val="2"/>
          </w:tcPr>
          <w:p w:rsidR="00DA45F9" w:rsidRPr="0070787E" w:rsidRDefault="00234D56">
            <w:pPr>
              <w:pStyle w:val="TableParagraph"/>
              <w:spacing w:before="1"/>
              <w:ind w:right="-29"/>
              <w:rPr>
                <w:sz w:val="24"/>
                <w:lang w:val="en-US"/>
              </w:rPr>
            </w:pPr>
            <w:r w:rsidRPr="0070787E">
              <w:rPr>
                <w:sz w:val="24"/>
                <w:lang w:val="en-US"/>
              </w:rPr>
              <w:t>Please fully power the robot before the start of each round of competition; do not charge before the end of this round of competition,</w:t>
            </w:r>
          </w:p>
          <w:p w:rsidR="00DA45F9" w:rsidRPr="0070787E" w:rsidRDefault="00234D56">
            <w:pPr>
              <w:pStyle w:val="TableParagraph"/>
              <w:spacing w:before="4" w:line="290" w:lineRule="exact"/>
              <w:rPr>
                <w:sz w:val="24"/>
                <w:lang w:val="en-US"/>
              </w:rPr>
            </w:pPr>
            <w:r w:rsidRPr="0070787E">
              <w:rPr>
                <w:sz w:val="24"/>
                <w:lang w:val="en-US"/>
              </w:rPr>
              <w:t>The battery voltage must not exceed 22.4v.</w:t>
            </w:r>
          </w:p>
        </w:tc>
      </w:tr>
      <w:tr w:rsidR="00DA45F9" w:rsidRPr="0070787E">
        <w:trPr>
          <w:trHeight w:val="311"/>
        </w:trPr>
        <w:tc>
          <w:tcPr>
            <w:tcW w:w="1378" w:type="dxa"/>
          </w:tcPr>
          <w:p w:rsidR="00DA45F9" w:rsidRDefault="00234D56">
            <w:pPr>
              <w:pStyle w:val="TableParagraph"/>
              <w:spacing w:before="2" w:line="289" w:lineRule="exact"/>
              <w:ind w:left="186" w:right="175"/>
              <w:jc w:val="center"/>
              <w:rPr>
                <w:b/>
                <w:sz w:val="24"/>
              </w:rPr>
            </w:pPr>
            <w:r w:rsidRPr="00234D56">
              <w:rPr>
                <w:b/>
                <w:sz w:val="24"/>
              </w:rPr>
              <w:t>Safety</w:t>
            </w:r>
          </w:p>
        </w:tc>
        <w:tc>
          <w:tcPr>
            <w:tcW w:w="7416" w:type="dxa"/>
            <w:gridSpan w:val="2"/>
          </w:tcPr>
          <w:p w:rsidR="00DA45F9" w:rsidRPr="0070787E" w:rsidRDefault="00234D56">
            <w:pPr>
              <w:pStyle w:val="TableParagraph"/>
              <w:spacing w:before="2" w:line="289" w:lineRule="exact"/>
              <w:rPr>
                <w:sz w:val="24"/>
                <w:lang w:val="en-US"/>
              </w:rPr>
            </w:pPr>
            <w:r w:rsidRPr="0070787E">
              <w:rPr>
                <w:sz w:val="24"/>
                <w:lang w:val="en-US"/>
              </w:rPr>
              <w:t>The robot must not hurt people, and must not damage the site and the environment.</w:t>
            </w:r>
          </w:p>
        </w:tc>
      </w:tr>
      <w:tr w:rsidR="00DA45F9" w:rsidRPr="0070787E">
        <w:trPr>
          <w:trHeight w:val="622"/>
        </w:trPr>
        <w:tc>
          <w:tcPr>
            <w:tcW w:w="1378" w:type="dxa"/>
          </w:tcPr>
          <w:p w:rsidR="00DA45F9" w:rsidRDefault="00234D56">
            <w:pPr>
              <w:pStyle w:val="TableParagraph"/>
              <w:spacing w:before="156"/>
              <w:ind w:left="187" w:right="174"/>
              <w:jc w:val="center"/>
              <w:rPr>
                <w:b/>
                <w:sz w:val="24"/>
              </w:rPr>
            </w:pPr>
            <w:r w:rsidRPr="00234D56">
              <w:rPr>
                <w:b/>
                <w:sz w:val="24"/>
              </w:rPr>
              <w:t>Automatic deformation</w:t>
            </w:r>
          </w:p>
        </w:tc>
        <w:tc>
          <w:tcPr>
            <w:tcW w:w="7416" w:type="dxa"/>
            <w:gridSpan w:val="2"/>
          </w:tcPr>
          <w:p w:rsidR="00DA45F9" w:rsidRPr="0070787E" w:rsidRDefault="00234D56">
            <w:pPr>
              <w:pStyle w:val="TableParagraph"/>
              <w:spacing w:line="310" w:lineRule="atLeast"/>
              <w:ind w:right="95"/>
              <w:rPr>
                <w:sz w:val="24"/>
                <w:lang w:val="en-US"/>
              </w:rPr>
            </w:pPr>
            <w:r w:rsidRPr="0070787E">
              <w:rPr>
                <w:sz w:val="24"/>
                <w:lang w:val="en-US"/>
              </w:rPr>
              <w:t>After the robot is allowed to start during the game, it will automatically deform to reduce the center of gravity, but the size must not exceed the limit, and it must return to its original shape after stopping.</w:t>
            </w:r>
          </w:p>
        </w:tc>
      </w:tr>
      <w:tr w:rsidR="00DA45F9" w:rsidRPr="0070787E">
        <w:trPr>
          <w:trHeight w:val="622"/>
        </w:trPr>
        <w:tc>
          <w:tcPr>
            <w:tcW w:w="1378" w:type="dxa"/>
          </w:tcPr>
          <w:p w:rsidR="00DA45F9" w:rsidRDefault="00234D56">
            <w:pPr>
              <w:pStyle w:val="TableParagraph"/>
              <w:spacing w:before="156"/>
              <w:ind w:left="186" w:right="175"/>
              <w:jc w:val="center"/>
              <w:rPr>
                <w:b/>
                <w:sz w:val="24"/>
              </w:rPr>
            </w:pPr>
            <w:r w:rsidRPr="00234D56">
              <w:rPr>
                <w:b/>
                <w:sz w:val="24"/>
              </w:rPr>
              <w:t>other</w:t>
            </w:r>
          </w:p>
        </w:tc>
        <w:tc>
          <w:tcPr>
            <w:tcW w:w="7416" w:type="dxa"/>
            <w:gridSpan w:val="2"/>
          </w:tcPr>
          <w:p w:rsidR="00DA45F9" w:rsidRPr="0070787E" w:rsidRDefault="00234D56">
            <w:pPr>
              <w:pStyle w:val="TableParagraph"/>
              <w:ind w:left="588"/>
              <w:rPr>
                <w:sz w:val="24"/>
                <w:lang w:val="en-US"/>
              </w:rPr>
            </w:pPr>
            <w:r w:rsidRPr="0070787E">
              <w:rPr>
                <w:sz w:val="24"/>
                <w:lang w:val="en-US"/>
              </w:rPr>
              <w:t>The structure of the robot must be able to adapt to off-road fields and obstacles.</w:t>
            </w:r>
          </w:p>
          <w:p w:rsidR="00DA45F9" w:rsidRPr="0070787E" w:rsidRDefault="00234D56">
            <w:pPr>
              <w:pStyle w:val="TableParagraph"/>
              <w:spacing w:before="5" w:line="289" w:lineRule="exact"/>
              <w:ind w:left="588"/>
              <w:rPr>
                <w:sz w:val="24"/>
                <w:lang w:val="en-US"/>
              </w:rPr>
            </w:pPr>
            <w:r w:rsidRPr="0070787E">
              <w:rPr>
                <w:sz w:val="24"/>
                <w:lang w:val="en-US"/>
              </w:rPr>
              <w:t>Encourage innovative design and beautiful design.</w:t>
            </w:r>
          </w:p>
        </w:tc>
      </w:tr>
    </w:tbl>
    <w:p w:rsidR="00DA45F9" w:rsidRDefault="00234D56">
      <w:pPr>
        <w:pStyle w:val="a4"/>
        <w:numPr>
          <w:ilvl w:val="1"/>
          <w:numId w:val="3"/>
        </w:numPr>
        <w:tabs>
          <w:tab w:val="left" w:pos="744"/>
        </w:tabs>
        <w:spacing w:before="158"/>
        <w:rPr>
          <w:b/>
          <w:sz w:val="24"/>
        </w:rPr>
      </w:pPr>
      <w:r w:rsidRPr="00234D56">
        <w:rPr>
          <w:b/>
          <w:sz w:val="24"/>
        </w:rPr>
        <w:t>Signage</w:t>
      </w:r>
    </w:p>
    <w:p w:rsidR="00DA45F9" w:rsidRPr="0070787E" w:rsidRDefault="00234D56">
      <w:pPr>
        <w:pStyle w:val="a3"/>
        <w:spacing w:before="5"/>
        <w:ind w:left="741"/>
        <w:rPr>
          <w:lang w:val="en-US"/>
        </w:rPr>
      </w:pPr>
      <w:r w:rsidRPr="0070787E">
        <w:rPr>
          <w:lang w:val="en-US"/>
        </w:rPr>
        <w:lastRenderedPageBreak/>
        <w:t>The identification plate should be installed in a prominent position on the robot's body, without obstruction.</w:t>
      </w:r>
    </w:p>
    <w:p w:rsidR="00DA45F9" w:rsidRPr="0070787E" w:rsidRDefault="00871653">
      <w:pPr>
        <w:pStyle w:val="a3"/>
        <w:spacing w:before="3"/>
        <w:rPr>
          <w:sz w:val="13"/>
          <w:lang w:val="en-US"/>
        </w:rPr>
      </w:pPr>
      <w:r>
        <w:rPr>
          <w:noProof/>
          <w:lang w:val="en-US" w:bidi="ar-SA"/>
        </w:rPr>
        <mc:AlternateContent>
          <mc:Choice Requires="wpg">
            <w:drawing>
              <wp:anchor distT="0" distB="0" distL="0" distR="0" simplePos="0" relativeHeight="251699200" behindDoc="1" locked="0" layoutInCell="1" allowOverlap="1">
                <wp:simplePos x="0" y="0"/>
                <wp:positionH relativeFrom="page">
                  <wp:posOffset>2007870</wp:posOffset>
                </wp:positionH>
                <wp:positionV relativeFrom="paragraph">
                  <wp:posOffset>132715</wp:posOffset>
                </wp:positionV>
                <wp:extent cx="3637915" cy="1118235"/>
                <wp:effectExtent l="0" t="0" r="635" b="5715"/>
                <wp:wrapTopAndBottom/>
                <wp:docPr id="254" name="组合 253"/>
                <wp:cNvGraphicFramePr/>
                <a:graphic xmlns:a="http://schemas.openxmlformats.org/drawingml/2006/main">
                  <a:graphicData uri="http://schemas.microsoft.com/office/word/2010/wordprocessingGroup">
                    <wpg:wgp>
                      <wpg:cNvGrpSpPr/>
                      <wpg:grpSpPr>
                        <a:xfrm>
                          <a:off x="0" y="0"/>
                          <a:ext cx="3637915" cy="1118235"/>
                          <a:chOff x="3163" y="209"/>
                          <a:chExt cx="5729" cy="1761"/>
                        </a:xfrm>
                      </wpg:grpSpPr>
                      <wps:wsp>
                        <wps:cNvPr id="252" name="任意多边形 254"/>
                        <wps:cNvSpPr/>
                        <wps:spPr>
                          <a:xfrm>
                            <a:off x="3163" y="209"/>
                            <a:ext cx="5729" cy="1761"/>
                          </a:xfrm>
                          <a:custGeom>
                            <a:avLst/>
                            <a:gdLst/>
                            <a:ahLst/>
                            <a:cxnLst/>
                            <a:rect l="0" t="0" r="0" b="0"/>
                            <a:pathLst>
                              <a:path w="5729" h="1761">
                                <a:moveTo>
                                  <a:pt x="5729" y="1761"/>
                                </a:moveTo>
                                <a:lnTo>
                                  <a:pt x="0" y="1761"/>
                                </a:lnTo>
                                <a:lnTo>
                                  <a:pt x="0" y="0"/>
                                </a:lnTo>
                                <a:lnTo>
                                  <a:pt x="5729" y="0"/>
                                </a:lnTo>
                                <a:lnTo>
                                  <a:pt x="5729" y="30"/>
                                </a:lnTo>
                                <a:lnTo>
                                  <a:pt x="60" y="30"/>
                                </a:lnTo>
                                <a:lnTo>
                                  <a:pt x="30" y="60"/>
                                </a:lnTo>
                                <a:lnTo>
                                  <a:pt x="60" y="60"/>
                                </a:lnTo>
                                <a:lnTo>
                                  <a:pt x="60" y="1701"/>
                                </a:lnTo>
                                <a:lnTo>
                                  <a:pt x="30" y="1701"/>
                                </a:lnTo>
                                <a:lnTo>
                                  <a:pt x="60" y="1731"/>
                                </a:lnTo>
                                <a:lnTo>
                                  <a:pt x="5729" y="1731"/>
                                </a:lnTo>
                                <a:lnTo>
                                  <a:pt x="5729" y="1761"/>
                                </a:lnTo>
                                <a:close/>
                                <a:moveTo>
                                  <a:pt x="60" y="60"/>
                                </a:moveTo>
                                <a:lnTo>
                                  <a:pt x="30" y="60"/>
                                </a:lnTo>
                                <a:lnTo>
                                  <a:pt x="60" y="30"/>
                                </a:lnTo>
                                <a:lnTo>
                                  <a:pt x="60" y="60"/>
                                </a:lnTo>
                                <a:close/>
                                <a:moveTo>
                                  <a:pt x="5669" y="60"/>
                                </a:moveTo>
                                <a:lnTo>
                                  <a:pt x="60" y="60"/>
                                </a:lnTo>
                                <a:lnTo>
                                  <a:pt x="60" y="30"/>
                                </a:lnTo>
                                <a:lnTo>
                                  <a:pt x="5669" y="30"/>
                                </a:lnTo>
                                <a:lnTo>
                                  <a:pt x="5669" y="60"/>
                                </a:lnTo>
                                <a:close/>
                                <a:moveTo>
                                  <a:pt x="5669" y="1731"/>
                                </a:moveTo>
                                <a:lnTo>
                                  <a:pt x="5669" y="30"/>
                                </a:lnTo>
                                <a:lnTo>
                                  <a:pt x="5699" y="60"/>
                                </a:lnTo>
                                <a:lnTo>
                                  <a:pt x="5729" y="60"/>
                                </a:lnTo>
                                <a:lnTo>
                                  <a:pt x="5729" y="1701"/>
                                </a:lnTo>
                                <a:lnTo>
                                  <a:pt x="5699" y="1701"/>
                                </a:lnTo>
                                <a:lnTo>
                                  <a:pt x="5669" y="1731"/>
                                </a:lnTo>
                                <a:close/>
                                <a:moveTo>
                                  <a:pt x="5729" y="60"/>
                                </a:moveTo>
                                <a:lnTo>
                                  <a:pt x="5699" y="60"/>
                                </a:lnTo>
                                <a:lnTo>
                                  <a:pt x="5669" y="30"/>
                                </a:lnTo>
                                <a:lnTo>
                                  <a:pt x="5729" y="30"/>
                                </a:lnTo>
                                <a:lnTo>
                                  <a:pt x="5729" y="60"/>
                                </a:lnTo>
                                <a:close/>
                                <a:moveTo>
                                  <a:pt x="60" y="1731"/>
                                </a:moveTo>
                                <a:lnTo>
                                  <a:pt x="30" y="1701"/>
                                </a:lnTo>
                                <a:lnTo>
                                  <a:pt x="60" y="1701"/>
                                </a:lnTo>
                                <a:lnTo>
                                  <a:pt x="60" y="1731"/>
                                </a:lnTo>
                                <a:close/>
                                <a:moveTo>
                                  <a:pt x="5669" y="1731"/>
                                </a:moveTo>
                                <a:lnTo>
                                  <a:pt x="60" y="1731"/>
                                </a:lnTo>
                                <a:lnTo>
                                  <a:pt x="60" y="1701"/>
                                </a:lnTo>
                                <a:lnTo>
                                  <a:pt x="5669" y="1701"/>
                                </a:lnTo>
                                <a:lnTo>
                                  <a:pt x="5669" y="1731"/>
                                </a:lnTo>
                                <a:close/>
                                <a:moveTo>
                                  <a:pt x="5729" y="1731"/>
                                </a:moveTo>
                                <a:lnTo>
                                  <a:pt x="5669" y="1731"/>
                                </a:lnTo>
                                <a:lnTo>
                                  <a:pt x="5699" y="1701"/>
                                </a:lnTo>
                                <a:lnTo>
                                  <a:pt x="5729" y="1701"/>
                                </a:lnTo>
                                <a:lnTo>
                                  <a:pt x="5729" y="1731"/>
                                </a:lnTo>
                                <a:close/>
                              </a:path>
                            </a:pathLst>
                          </a:custGeom>
                          <a:solidFill>
                            <a:srgbClr val="000000"/>
                          </a:solidFill>
                          <a:ln>
                            <a:noFill/>
                          </a:ln>
                        </wps:spPr>
                        <wps:bodyPr upright="1"/>
                      </wps:wsp>
                      <wps:wsp>
                        <wps:cNvPr id="253" name="文本框 255"/>
                        <wps:cNvSpPr txBox="1"/>
                        <wps:spPr>
                          <a:xfrm>
                            <a:off x="3163" y="209"/>
                            <a:ext cx="5729" cy="1761"/>
                          </a:xfrm>
                          <a:prstGeom prst="rect">
                            <a:avLst/>
                          </a:prstGeom>
                          <a:noFill/>
                          <a:ln>
                            <a:noFill/>
                          </a:ln>
                        </wps:spPr>
                        <wps:txbx>
                          <w:txbxContent>
                            <w:p w:rsidR="00DA45F9" w:rsidRDefault="00DA45F9">
                              <w:pPr>
                                <w:spacing w:before="3"/>
                                <w:rPr>
                                  <w:sz w:val="49"/>
                                </w:rPr>
                              </w:pPr>
                            </w:p>
                            <w:p w:rsidR="00DA45F9" w:rsidRDefault="00871653">
                              <w:pPr>
                                <w:ind w:left="513"/>
                                <w:rPr>
                                  <w:b/>
                                  <w:sz w:val="52"/>
                                </w:rPr>
                              </w:pPr>
                              <w:r>
                                <w:rPr>
                                  <w:b/>
                                  <w:sz w:val="52"/>
                                </w:rPr>
                                <w:t>●</w:t>
                              </w:r>
                              <w:r>
                                <w:rPr>
                                  <w:b/>
                                  <w:color w:val="FF0000"/>
                                  <w:sz w:val="52"/>
                                </w:rPr>
                                <w:t>☆☆☆</w:t>
                              </w:r>
                              <w:r w:rsidR="00045BA2">
                                <w:rPr>
                                  <w:rFonts w:hint="eastAsia"/>
                                  <w:b/>
                                  <w:color w:val="FF0000"/>
                                  <w:sz w:val="52"/>
                                </w:rPr>
                                <w:t>X</w:t>
                              </w:r>
                              <w:r w:rsidR="00045BA2">
                                <w:rPr>
                                  <w:b/>
                                  <w:color w:val="FF0000"/>
                                  <w:sz w:val="52"/>
                                </w:rPr>
                                <w:t>XXX</w:t>
                              </w:r>
                              <w:r>
                                <w:rPr>
                                  <w:b/>
                                  <w:sz w:val="52"/>
                                </w:rPr>
                                <w:t>●</w:t>
                              </w:r>
                            </w:p>
                          </w:txbxContent>
                        </wps:txbx>
                        <wps:bodyPr lIns="0" tIns="0" rIns="0" bIns="0" upright="1"/>
                      </wps:wsp>
                    </wpg:wgp>
                  </a:graphicData>
                </a:graphic>
              </wp:anchor>
            </w:drawing>
          </mc:Choice>
          <mc:Fallback>
            <w:pict>
              <v:group id="组合 253" o:spid="_x0000_s1276" style="position:absolute;margin-left:158.1pt;margin-top:10.45pt;width:286.45pt;height:88.05pt;z-index:-251617280;mso-wrap-distance-left:0;mso-wrap-distance-right:0;mso-position-horizontal-relative:page;mso-position-vertical-relative:text" coordorigin="3163,209" coordsize="5729,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">
                <v:shape id="任意多边形 254" o:spid="_x0000_s1277" style="position:absolute;left:3163;top:209;width:5729;height:1761;visibility:visible;mso-wrap-style:square;v-text-anchor:top" coordsize="5729,1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" path="m5729,1761l,1761,,,5729,r,30l60,30,30,60r30,l60,1701r-30,l60,1731r5669,l5729,1761xm60,60r-30,l60,30r,30xm5669,60l60,60r,-30l5669,30r,30xm5669,1731r,-1701l5699,60r30,l5729,1701r-30,l5669,1731xm5729,60r-30,l5669,30r60,l5729,60xm60,1731l30,1701r30,l60,1731xm5669,1731r-5609,l60,1701r5609,l5669,1731xm5729,1731r-60,l5699,1701r30,l5729,1731xe" fillcolor="black" stroked="f">
                  <v:path arrowok="t" textboxrect="0,0,5729,1761"/>
                </v:shape>
                <v:shape id="文本框 255" o:spid="_x0000_s1278" type="#_x0000_t202" style="position:absolute;left:3163;top:209;width:5729;height:1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DA45F9" w:rsidRDefault="00DA45F9">
                        <w:pPr>
                          <w:spacing w:before="3"/>
                          <w:rPr>
                            <w:sz w:val="49"/>
                          </w:rPr>
                        </w:pPr>
                      </w:p>
                      <w:p w:rsidR="00DA45F9" w:rsidRDefault="00871653">
                        <w:pPr>
                          <w:ind w:left="513"/>
                          <w:rPr>
                            <w:b/>
                            <w:sz w:val="52"/>
                          </w:rPr>
                        </w:pPr>
                        <w:r>
                          <w:rPr>
                            <w:b/>
                            <w:sz w:val="52"/>
                          </w:rPr>
                          <w:t>●</w:t>
                        </w:r>
                        <w:r>
                          <w:rPr>
                            <w:b/>
                            <w:color w:val="FF0000"/>
                            <w:sz w:val="52"/>
                          </w:rPr>
                          <w:t>☆☆☆</w:t>
                        </w:r>
                        <w:r w:rsidR="00045BA2">
                          <w:rPr>
                            <w:rFonts w:hint="eastAsia"/>
                            <w:b/>
                            <w:color w:val="FF0000"/>
                            <w:sz w:val="52"/>
                          </w:rPr>
                          <w:t>X</w:t>
                        </w:r>
                        <w:r w:rsidR="00045BA2">
                          <w:rPr>
                            <w:b/>
                            <w:color w:val="FF0000"/>
                            <w:sz w:val="52"/>
                          </w:rPr>
                          <w:t>XXX</w:t>
                        </w:r>
                        <w:r>
                          <w:rPr>
                            <w:b/>
                            <w:sz w:val="52"/>
                          </w:rPr>
                          <w:t>●</w:t>
                        </w:r>
                      </w:p>
                    </w:txbxContent>
                  </v:textbox>
                </v:shape>
                <w10:wrap type="topAndBottom" anchorx="page"/>
              </v:group>
            </w:pict>
          </mc:Fallback>
        </mc:AlternateContent>
      </w:r>
    </w:p>
    <w:p w:rsidR="00DA45F9" w:rsidRPr="0070787E" w:rsidRDefault="00234D56">
      <w:pPr>
        <w:pStyle w:val="a3"/>
        <w:spacing w:before="181" w:line="242" w:lineRule="auto"/>
        <w:ind w:left="261" w:right="137" w:firstLine="480"/>
        <w:rPr>
          <w:lang w:val="en-US"/>
        </w:rPr>
      </w:pPr>
      <w:r w:rsidRPr="0070787E">
        <w:rPr>
          <w:b/>
          <w:lang w:val="en-US"/>
        </w:rPr>
        <w:t>I</w:t>
      </w:r>
      <w:r w:rsidRPr="0070787E">
        <w:rPr>
          <w:lang w:val="en-US"/>
        </w:rPr>
        <w:t>dentification plate: 10cm wide, 3cm high, white background, black border (3 pounds). The center is the name of the robot team (less than 7 Chinese characters, supplement the symbol ☆), one symbol before and behind the team name are black circles, the characters are Times New Roman, No. 1 and bold.</w:t>
      </w:r>
    </w:p>
    <w:p w:rsidR="00DA45F9" w:rsidRDefault="00234D56">
      <w:pPr>
        <w:pStyle w:val="2"/>
        <w:numPr>
          <w:ilvl w:val="1"/>
          <w:numId w:val="3"/>
        </w:numPr>
        <w:tabs>
          <w:tab w:val="left" w:pos="744"/>
        </w:tabs>
        <w:spacing w:before="158" w:line="242" w:lineRule="auto"/>
        <w:ind w:left="261" w:right="7357" w:firstLine="0"/>
      </w:pPr>
      <w:r w:rsidRPr="00234D56">
        <w:t>Participants require:</w:t>
      </w:r>
    </w:p>
    <w:p w:rsidR="00DA45F9" w:rsidRPr="0070787E" w:rsidRDefault="00234D56">
      <w:pPr>
        <w:pStyle w:val="a3"/>
        <w:spacing w:before="1"/>
        <w:ind w:left="741"/>
        <w:rPr>
          <w:lang w:val="en-US"/>
        </w:rPr>
      </w:pPr>
      <w:r w:rsidRPr="0070787E">
        <w:rPr>
          <w:lang w:val="en-US"/>
        </w:rPr>
        <w:t>A robot developed by school students.</w:t>
      </w:r>
    </w:p>
    <w:p w:rsidR="00DA45F9" w:rsidRPr="0070787E" w:rsidRDefault="00DA45F9">
      <w:pPr>
        <w:rPr>
          <w:lang w:val="en-US"/>
        </w:rPr>
        <w:sectPr w:rsidR="00DA45F9" w:rsidRPr="0070787E">
          <w:pgSz w:w="11910" w:h="16840"/>
          <w:pgMar w:top="1580" w:right="1160" w:bottom="1160" w:left="1440" w:header="0" w:footer="975" w:gutter="0"/>
          <w:cols w:space="720"/>
        </w:sectPr>
      </w:pPr>
    </w:p>
    <w:p w:rsidR="00DA45F9" w:rsidRPr="0070787E" w:rsidRDefault="00234D56">
      <w:pPr>
        <w:pStyle w:val="2"/>
        <w:spacing w:before="41"/>
        <w:ind w:left="261" w:firstLine="0"/>
        <w:rPr>
          <w:lang w:val="en-US"/>
        </w:rPr>
      </w:pPr>
      <w:r w:rsidRPr="0070787E">
        <w:rPr>
          <w:lang w:val="en-US"/>
        </w:rPr>
        <w:lastRenderedPageBreak/>
        <w:t>Robot name / Team name:</w:t>
      </w:r>
    </w:p>
    <w:p w:rsidR="00DA45F9" w:rsidRPr="0070787E" w:rsidRDefault="00234D56">
      <w:pPr>
        <w:pStyle w:val="a3"/>
        <w:spacing w:before="2" w:line="242" w:lineRule="auto"/>
        <w:ind w:left="261" w:right="251" w:firstLine="480"/>
        <w:jc w:val="both"/>
        <w:rPr>
          <w:lang w:val="en-US"/>
        </w:rPr>
      </w:pPr>
      <w:r w:rsidRPr="0070787E">
        <w:rPr>
          <w:lang w:val="en-US"/>
        </w:rPr>
        <w:t>It is required to give a name to each robot for registration, registration, marking, identification. For example: Robot Off-Road Pioneer, Scud AK47, etc. The name length does not exceed 7 Chinese characters, and 2 letters / numbers count as one Chinese character.</w:t>
      </w:r>
    </w:p>
    <w:p w:rsidR="00DA45F9" w:rsidRPr="0070787E" w:rsidRDefault="00234D56">
      <w:pPr>
        <w:pStyle w:val="2"/>
        <w:ind w:left="261" w:firstLine="0"/>
        <w:rPr>
          <w:lang w:val="en-US"/>
        </w:rPr>
      </w:pPr>
      <w:r w:rsidRPr="0070787E">
        <w:rPr>
          <w:lang w:val="en-US"/>
        </w:rPr>
        <w:t>Instructor, Coach / Developer:</w:t>
      </w:r>
    </w:p>
    <w:p w:rsidR="00DA45F9" w:rsidRPr="0070787E" w:rsidRDefault="00234D56">
      <w:pPr>
        <w:pStyle w:val="a3"/>
        <w:spacing w:before="5"/>
        <w:ind w:left="741"/>
        <w:rPr>
          <w:lang w:val="en-US"/>
        </w:rPr>
      </w:pPr>
      <w:r w:rsidRPr="0070787E">
        <w:rPr>
          <w:lang w:val="en-US"/>
        </w:rPr>
        <w:t>The instructor and team members (i.e. developers and coaches) corresponding to each robot should be specified.</w:t>
      </w:r>
    </w:p>
    <w:p w:rsidR="00DA45F9" w:rsidRPr="0070787E" w:rsidRDefault="00DA45F9">
      <w:pPr>
        <w:pStyle w:val="a3"/>
        <w:spacing w:before="7"/>
        <w:rPr>
          <w:lang w:val="en-US"/>
        </w:rPr>
      </w:pPr>
    </w:p>
    <w:p w:rsidR="00DA45F9" w:rsidRPr="0070787E" w:rsidRDefault="00234D56">
      <w:pPr>
        <w:pStyle w:val="1"/>
        <w:rPr>
          <w:lang w:val="en-US"/>
        </w:rPr>
      </w:pPr>
      <w:r w:rsidRPr="0070787E">
        <w:rPr>
          <w:lang w:val="en-US"/>
        </w:rPr>
        <w:t>Five, scoring standards</w:t>
      </w:r>
    </w:p>
    <w:p w:rsidR="00DA45F9" w:rsidRPr="0070787E" w:rsidRDefault="00234D56">
      <w:pPr>
        <w:pStyle w:val="2"/>
        <w:spacing w:before="159"/>
        <w:ind w:left="261" w:firstLine="0"/>
        <w:rPr>
          <w:lang w:val="en-US"/>
        </w:rPr>
      </w:pPr>
      <w:r w:rsidRPr="0070787E">
        <w:rPr>
          <w:lang w:val="en-US"/>
        </w:rPr>
        <w:t>5.1 Timing:</w:t>
      </w:r>
    </w:p>
    <w:p w:rsidR="00DA45F9" w:rsidRPr="0070787E" w:rsidRDefault="00234D56">
      <w:pPr>
        <w:pStyle w:val="a3"/>
        <w:spacing w:before="5" w:line="242" w:lineRule="auto"/>
        <w:ind w:left="261" w:right="137" w:firstLine="480"/>
        <w:rPr>
          <w:lang w:val="en-US"/>
        </w:rPr>
      </w:pPr>
      <w:r w:rsidRPr="0070787E">
        <w:rPr>
          <w:lang w:val="en-US"/>
        </w:rPr>
        <w:t>The electronic timer or stopwatch is used for timing. The robot prepares at its starting point, and the starting whistle starts to count; when it finishes the race and touches its "start and stop black line", it stops timing.</w:t>
      </w:r>
    </w:p>
    <w:p w:rsidR="00DA45F9" w:rsidRPr="0070787E" w:rsidRDefault="00234D56">
      <w:pPr>
        <w:pStyle w:val="2"/>
        <w:numPr>
          <w:ilvl w:val="1"/>
          <w:numId w:val="4"/>
        </w:numPr>
        <w:tabs>
          <w:tab w:val="left" w:pos="684"/>
        </w:tabs>
        <w:spacing w:before="3"/>
        <w:rPr>
          <w:lang w:val="en-US"/>
        </w:rPr>
      </w:pPr>
      <w:r w:rsidRPr="0070787E">
        <w:rPr>
          <w:lang w:val="en-US"/>
        </w:rPr>
        <w:t>After the race, the criteria for successful shutdown:</w:t>
      </w:r>
    </w:p>
    <w:p w:rsidR="00DA45F9" w:rsidRPr="0070787E" w:rsidRDefault="00234D56">
      <w:pPr>
        <w:pStyle w:val="a4"/>
        <w:numPr>
          <w:ilvl w:val="2"/>
          <w:numId w:val="4"/>
        </w:numPr>
        <w:tabs>
          <w:tab w:val="left" w:pos="1345"/>
        </w:tabs>
        <w:spacing w:before="2"/>
        <w:rPr>
          <w:sz w:val="24"/>
          <w:lang w:val="en-US"/>
        </w:rPr>
      </w:pPr>
      <w:r w:rsidRPr="0070787E">
        <w:rPr>
          <w:sz w:val="24"/>
          <w:lang w:val="en-US"/>
        </w:rPr>
        <w:t>At least one wheel crosses its "start and stop black line";</w:t>
      </w:r>
    </w:p>
    <w:p w:rsidR="00DA45F9" w:rsidRPr="0070787E" w:rsidRDefault="00234D56">
      <w:pPr>
        <w:pStyle w:val="a4"/>
        <w:numPr>
          <w:ilvl w:val="2"/>
          <w:numId w:val="4"/>
        </w:numPr>
        <w:tabs>
          <w:tab w:val="left" w:pos="1345"/>
        </w:tabs>
        <w:rPr>
          <w:sz w:val="24"/>
          <w:lang w:val="en-US"/>
        </w:rPr>
      </w:pPr>
      <w:r w:rsidRPr="0070787E">
        <w:rPr>
          <w:sz w:val="24"/>
          <w:lang w:val="en-US"/>
        </w:rPr>
        <w:t>The overall projection does not touch the obstacle in front.</w:t>
      </w:r>
    </w:p>
    <w:p w:rsidR="00DA45F9" w:rsidRPr="0070787E" w:rsidRDefault="00234D56">
      <w:pPr>
        <w:pStyle w:val="a4"/>
        <w:numPr>
          <w:ilvl w:val="1"/>
          <w:numId w:val="4"/>
        </w:numPr>
        <w:tabs>
          <w:tab w:val="left" w:pos="684"/>
        </w:tabs>
        <w:spacing w:before="2" w:line="242" w:lineRule="auto"/>
        <w:ind w:left="261" w:right="257" w:firstLine="0"/>
        <w:jc w:val="both"/>
        <w:rPr>
          <w:sz w:val="24"/>
          <w:lang w:val="en-US"/>
        </w:rPr>
      </w:pPr>
      <w:r w:rsidRPr="0070787E">
        <w:rPr>
          <w:b/>
          <w:sz w:val="24"/>
          <w:lang w:val="en-US"/>
        </w:rPr>
        <w:t>R</w:t>
      </w:r>
      <w:r w:rsidRPr="0070787E">
        <w:rPr>
          <w:sz w:val="24"/>
          <w:lang w:val="en-US"/>
        </w:rPr>
        <w:t xml:space="preserve">esults: 4 times accumulated, less time wins. The order of 4 valid results is first, followed by 3 valid results, 2 valid results, 1 valid result, and finally no 1 Valid </w:t>
      </w:r>
      <w:proofErr w:type="gramStart"/>
      <w:r w:rsidRPr="0070787E">
        <w:rPr>
          <w:sz w:val="24"/>
          <w:lang w:val="en-US"/>
        </w:rPr>
        <w:t>results</w:t>
      </w:r>
      <w:proofErr w:type="gramEnd"/>
      <w:r w:rsidRPr="0070787E">
        <w:rPr>
          <w:sz w:val="24"/>
          <w:lang w:val="en-US"/>
        </w:rPr>
        <w:t>. The robots that have not completed the entire lap are ranked according to the distance traveled, and the average time spent per lap must not exceed 50s.</w:t>
      </w:r>
    </w:p>
    <w:p w:rsidR="00DA45F9" w:rsidRPr="0070787E" w:rsidRDefault="00DA45F9">
      <w:pPr>
        <w:pStyle w:val="a3"/>
        <w:rPr>
          <w:lang w:val="en-US"/>
        </w:rPr>
      </w:pPr>
    </w:p>
    <w:p w:rsidR="00DA45F9" w:rsidRPr="0070787E" w:rsidRDefault="00DA45F9">
      <w:pPr>
        <w:pStyle w:val="a3"/>
        <w:spacing w:before="11"/>
        <w:rPr>
          <w:lang w:val="en-US"/>
        </w:rPr>
      </w:pPr>
    </w:p>
    <w:p w:rsidR="00DA45F9" w:rsidRDefault="00234D56">
      <w:pPr>
        <w:pStyle w:val="2"/>
        <w:numPr>
          <w:ilvl w:val="1"/>
          <w:numId w:val="4"/>
        </w:numPr>
        <w:tabs>
          <w:tab w:val="left" w:pos="684"/>
        </w:tabs>
        <w:spacing w:before="0"/>
      </w:pPr>
      <w:r w:rsidRPr="00234D56">
        <w:t>Sort results by:</w:t>
      </w:r>
    </w:p>
    <w:p w:rsidR="00DA45F9" w:rsidRPr="0070787E" w:rsidRDefault="00234D56">
      <w:pPr>
        <w:pStyle w:val="a3"/>
        <w:spacing w:before="5" w:line="242" w:lineRule="auto"/>
        <w:ind w:left="741" w:right="1362"/>
        <w:rPr>
          <w:lang w:val="en-US"/>
        </w:rPr>
      </w:pPr>
      <w:r w:rsidRPr="0070787E">
        <w:rPr>
          <w:lang w:val="en-US"/>
        </w:rPr>
        <w:t>According to the results of the first final, the second rematch, and then the preliminary results, the total ranking will be obtained.</w:t>
      </w:r>
    </w:p>
    <w:p w:rsidR="00DA45F9" w:rsidRPr="0070787E" w:rsidRDefault="00DA45F9">
      <w:pPr>
        <w:pStyle w:val="a3"/>
        <w:spacing w:before="7"/>
        <w:rPr>
          <w:lang w:val="en-US"/>
        </w:rPr>
      </w:pPr>
    </w:p>
    <w:p w:rsidR="00DA45F9" w:rsidRDefault="00234D56">
      <w:pPr>
        <w:ind w:left="261"/>
        <w:rPr>
          <w:b/>
          <w:sz w:val="30"/>
        </w:rPr>
      </w:pPr>
      <w:r w:rsidRPr="00234D56">
        <w:rPr>
          <w:b/>
          <w:sz w:val="30"/>
        </w:rPr>
        <w:t>6. Schedule</w:t>
      </w:r>
    </w:p>
    <w:p w:rsidR="00DA45F9" w:rsidRDefault="00DA45F9">
      <w:pPr>
        <w:pStyle w:val="a3"/>
        <w:spacing w:before="6"/>
        <w:rPr>
          <w:b/>
        </w:rPr>
      </w:pPr>
    </w:p>
    <w:p w:rsidR="00DA45F9" w:rsidRDefault="00234D56">
      <w:pPr>
        <w:pStyle w:val="2"/>
        <w:numPr>
          <w:ilvl w:val="1"/>
          <w:numId w:val="5"/>
        </w:numPr>
        <w:tabs>
          <w:tab w:val="left" w:pos="684"/>
        </w:tabs>
        <w:spacing w:before="1"/>
      </w:pPr>
      <w:r w:rsidRPr="00234D56">
        <w:t>Group competition:</w:t>
      </w:r>
    </w:p>
    <w:p w:rsidR="00DA45F9" w:rsidRPr="0070787E" w:rsidRDefault="00234D56">
      <w:pPr>
        <w:pStyle w:val="a3"/>
        <w:spacing w:before="4"/>
        <w:ind w:left="784"/>
        <w:rPr>
          <w:lang w:val="en-US"/>
        </w:rPr>
      </w:pPr>
      <w:r w:rsidRPr="0070787E">
        <w:rPr>
          <w:lang w:val="en-US"/>
        </w:rPr>
        <w:t>Each round is a group match.</w:t>
      </w:r>
    </w:p>
    <w:p w:rsidR="00DA45F9" w:rsidRPr="0070787E" w:rsidRDefault="00234D56">
      <w:pPr>
        <w:pStyle w:val="a3"/>
        <w:spacing w:before="5"/>
        <w:ind w:left="784"/>
        <w:rPr>
          <w:lang w:val="en-US"/>
        </w:rPr>
      </w:pPr>
      <w:r w:rsidRPr="0070787E">
        <w:rPr>
          <w:lang w:val="en-US"/>
        </w:rPr>
        <w:t>Split race, 1-3 robots per group;</w:t>
      </w:r>
    </w:p>
    <w:p w:rsidR="00DA45F9" w:rsidRPr="0070787E" w:rsidRDefault="00234D56">
      <w:pPr>
        <w:pStyle w:val="a3"/>
        <w:spacing w:before="2"/>
        <w:ind w:left="784"/>
        <w:rPr>
          <w:lang w:val="en-US"/>
        </w:rPr>
      </w:pPr>
      <w:r w:rsidRPr="0070787E">
        <w:rPr>
          <w:lang w:val="en-US"/>
        </w:rPr>
        <w:t>The weighted race is the same as the lane race and is not described separately.</w:t>
      </w:r>
    </w:p>
    <w:p w:rsidR="00DA45F9" w:rsidRDefault="00234D56">
      <w:pPr>
        <w:pStyle w:val="2"/>
        <w:numPr>
          <w:ilvl w:val="1"/>
          <w:numId w:val="5"/>
        </w:numPr>
        <w:tabs>
          <w:tab w:val="left" w:pos="684"/>
        </w:tabs>
      </w:pPr>
      <w:r w:rsidRPr="00234D56">
        <w:t>Point of departure</w:t>
      </w:r>
    </w:p>
    <w:p w:rsidR="00DA45F9" w:rsidRPr="0070787E" w:rsidRDefault="00234D56">
      <w:pPr>
        <w:pStyle w:val="a3"/>
        <w:spacing w:before="5" w:line="242" w:lineRule="auto"/>
        <w:ind w:left="261" w:right="257" w:firstLine="480"/>
        <w:rPr>
          <w:lang w:val="en-US"/>
        </w:rPr>
      </w:pPr>
      <w:r w:rsidRPr="0070787E">
        <w:rPr>
          <w:lang w:val="en-US"/>
        </w:rPr>
        <w:t>The runway is divided into an inner circle, a middle circle, and an outer circle, with 3 start and stop lines, as shown in the figure. After the robot starts from the starting position, it turns around in a counterclockwise circle around the center divider;</w:t>
      </w:r>
    </w:p>
    <w:p w:rsidR="00DA45F9" w:rsidRPr="0070787E" w:rsidRDefault="00234D56">
      <w:pPr>
        <w:pStyle w:val="a3"/>
        <w:spacing w:line="242" w:lineRule="auto"/>
        <w:ind w:left="784" w:right="642" w:hanging="44"/>
        <w:rPr>
          <w:lang w:val="en-US"/>
        </w:rPr>
      </w:pPr>
      <w:r w:rsidRPr="0070787E">
        <w:rPr>
          <w:lang w:val="en-US"/>
        </w:rPr>
        <w:t xml:space="preserve">In the lane race, each robot runs 3 times, starting from the inner, middle and outer positions of ①; the weight-bearing race is the </w:t>
      </w:r>
      <w:r w:rsidRPr="0070787E">
        <w:rPr>
          <w:lang w:val="en-US"/>
        </w:rPr>
        <w:lastRenderedPageBreak/>
        <w:t>same as the lane race, and is not described separately.</w:t>
      </w:r>
    </w:p>
    <w:p w:rsidR="00DA45F9" w:rsidRDefault="00234D56">
      <w:pPr>
        <w:pStyle w:val="2"/>
        <w:numPr>
          <w:ilvl w:val="1"/>
          <w:numId w:val="5"/>
        </w:numPr>
        <w:tabs>
          <w:tab w:val="left" w:pos="684"/>
        </w:tabs>
        <w:spacing w:before="1"/>
      </w:pPr>
      <w:r w:rsidRPr="00234D56">
        <w:t>First round (preliminary)</w:t>
      </w:r>
    </w:p>
    <w:p w:rsidR="00DA45F9" w:rsidRPr="0070787E" w:rsidRDefault="00234D56">
      <w:pPr>
        <w:pStyle w:val="a3"/>
        <w:spacing w:before="4" w:line="242" w:lineRule="auto"/>
        <w:ind w:left="741" w:right="3402"/>
        <w:rPr>
          <w:lang w:val="en-US"/>
        </w:rPr>
      </w:pPr>
      <w:r w:rsidRPr="0070787E">
        <w:rPr>
          <w:lang w:val="en-US"/>
        </w:rPr>
        <w:t>The results of all robots in each group are mixed and sorted to get the ranking. The top 3l robots enter the rematch; a school does not exceed 3.</w:t>
      </w:r>
    </w:p>
    <w:p w:rsidR="00DA45F9" w:rsidRDefault="00234D56">
      <w:pPr>
        <w:pStyle w:val="2"/>
        <w:numPr>
          <w:ilvl w:val="1"/>
          <w:numId w:val="5"/>
        </w:numPr>
        <w:tabs>
          <w:tab w:val="left" w:pos="684"/>
        </w:tabs>
        <w:spacing w:before="3"/>
      </w:pPr>
      <w:r w:rsidRPr="00234D56">
        <w:t>Second round (rematch)</w:t>
      </w:r>
    </w:p>
    <w:p w:rsidR="00DA45F9" w:rsidRPr="0070787E" w:rsidRDefault="00234D56">
      <w:pPr>
        <w:pStyle w:val="a3"/>
        <w:spacing w:before="2"/>
        <w:ind w:left="741"/>
        <w:rPr>
          <w:lang w:val="en-US"/>
        </w:rPr>
      </w:pPr>
      <w:r w:rsidRPr="0070787E">
        <w:rPr>
          <w:lang w:val="en-US"/>
        </w:rPr>
        <w:t>The top 9 places go to the finals, and no more than 2 schools enter the finals.</w:t>
      </w:r>
    </w:p>
    <w:p w:rsidR="00DA45F9" w:rsidRDefault="00234D56">
      <w:pPr>
        <w:pStyle w:val="2"/>
        <w:numPr>
          <w:ilvl w:val="1"/>
          <w:numId w:val="5"/>
        </w:numPr>
        <w:tabs>
          <w:tab w:val="left" w:pos="684"/>
        </w:tabs>
      </w:pPr>
      <w:r w:rsidRPr="00234D56">
        <w:t>Third Round (Final)</w:t>
      </w:r>
    </w:p>
    <w:p w:rsidR="00DA45F9" w:rsidRPr="0070787E" w:rsidRDefault="00234D56">
      <w:pPr>
        <w:pStyle w:val="a3"/>
        <w:spacing w:before="5"/>
        <w:ind w:left="741"/>
        <w:rPr>
          <w:lang w:val="en-US"/>
        </w:rPr>
      </w:pPr>
      <w:r w:rsidRPr="0070787E">
        <w:rPr>
          <w:lang w:val="en-US"/>
        </w:rPr>
        <w:t>When ranking in the final results, only one robot can enter the top 3 in a school.</w:t>
      </w:r>
    </w:p>
    <w:p w:rsidR="00DA45F9" w:rsidRDefault="00234D56">
      <w:pPr>
        <w:pStyle w:val="2"/>
        <w:numPr>
          <w:ilvl w:val="1"/>
          <w:numId w:val="5"/>
        </w:numPr>
        <w:tabs>
          <w:tab w:val="left" w:pos="684"/>
        </w:tabs>
        <w:spacing w:before="2"/>
      </w:pPr>
      <w:r w:rsidRPr="00234D56">
        <w:t>preparation</w:t>
      </w:r>
    </w:p>
    <w:p w:rsidR="00DA45F9" w:rsidRPr="0070787E" w:rsidRDefault="00234D56">
      <w:pPr>
        <w:pStyle w:val="a3"/>
        <w:spacing w:before="5" w:line="242" w:lineRule="auto"/>
        <w:ind w:left="741" w:right="1066" w:firstLine="43"/>
        <w:rPr>
          <w:lang w:val="en-US"/>
        </w:rPr>
      </w:pPr>
      <w:r w:rsidRPr="0070787E">
        <w:rPr>
          <w:lang w:val="en-US"/>
        </w:rPr>
        <w:t>After the referee makes a sound "prepared", after the team members place the robots at the starting and ending lines of their respective starting points: For type I robots, the indicators should remain on;</w:t>
      </w:r>
    </w:p>
    <w:p w:rsidR="00DA45F9" w:rsidRPr="0070787E" w:rsidRDefault="00DA45F9">
      <w:pPr>
        <w:spacing w:line="242" w:lineRule="auto"/>
        <w:rPr>
          <w:lang w:val="en-US"/>
        </w:rPr>
        <w:sectPr w:rsidR="00DA45F9" w:rsidRPr="0070787E">
          <w:pgSz w:w="11910" w:h="16840"/>
          <w:pgMar w:top="1360" w:right="1160" w:bottom="1160" w:left="1440" w:header="0" w:footer="975" w:gutter="0"/>
          <w:cols w:space="720"/>
        </w:sectPr>
      </w:pPr>
    </w:p>
    <w:p w:rsidR="00DA45F9" w:rsidRPr="0070787E" w:rsidRDefault="00234D56">
      <w:pPr>
        <w:pStyle w:val="a3"/>
        <w:spacing w:before="41"/>
        <w:ind w:left="741"/>
        <w:rPr>
          <w:lang w:val="en-US"/>
        </w:rPr>
      </w:pPr>
      <w:r w:rsidRPr="0070787E">
        <w:rPr>
          <w:lang w:val="en-US"/>
        </w:rPr>
        <w:lastRenderedPageBreak/>
        <w:t>For type II robots, the head should keep a rhythmic left-right or up-and-down swing.</w:t>
      </w:r>
    </w:p>
    <w:p w:rsidR="00DA45F9" w:rsidRPr="0070787E" w:rsidRDefault="00234D56">
      <w:pPr>
        <w:pStyle w:val="a3"/>
        <w:spacing w:before="2"/>
        <w:ind w:left="784"/>
        <w:rPr>
          <w:lang w:val="en-US"/>
        </w:rPr>
      </w:pPr>
      <w:r w:rsidRPr="0070787E">
        <w:rPr>
          <w:lang w:val="en-US"/>
        </w:rPr>
        <w:t>After the referee makes a sound "prepared" 3 times, the robot that fails to prepare will withdraw from the game.</w:t>
      </w:r>
    </w:p>
    <w:p w:rsidR="00DA45F9" w:rsidRDefault="00234D56">
      <w:pPr>
        <w:pStyle w:val="2"/>
        <w:numPr>
          <w:ilvl w:val="1"/>
          <w:numId w:val="5"/>
        </w:numPr>
        <w:tabs>
          <w:tab w:val="left" w:pos="684"/>
        </w:tabs>
        <w:spacing w:before="5"/>
      </w:pPr>
      <w:r w:rsidRPr="00234D56">
        <w:t>set off</w:t>
      </w:r>
    </w:p>
    <w:p w:rsidR="00DA45F9" w:rsidRPr="0070787E" w:rsidRDefault="00234D56">
      <w:pPr>
        <w:pStyle w:val="a3"/>
        <w:spacing w:before="4"/>
        <w:ind w:left="784"/>
        <w:rPr>
          <w:lang w:val="en-US"/>
        </w:rPr>
      </w:pPr>
      <w:r w:rsidRPr="0070787E">
        <w:rPr>
          <w:lang w:val="en-US"/>
        </w:rPr>
        <w:t>After the referee blows the whistle, the players of all parties control the robot to start in a non-contact manner and start off-road.</w:t>
      </w:r>
    </w:p>
    <w:p w:rsidR="00DA45F9" w:rsidRPr="0070787E" w:rsidRDefault="00DA45F9">
      <w:pPr>
        <w:pStyle w:val="a3"/>
        <w:spacing w:before="10"/>
        <w:rPr>
          <w:lang w:val="en-US"/>
        </w:rPr>
      </w:pPr>
    </w:p>
    <w:p w:rsidR="00DA45F9" w:rsidRPr="0070787E" w:rsidRDefault="00234D56">
      <w:pPr>
        <w:pStyle w:val="1"/>
        <w:rPr>
          <w:lang w:val="en-US"/>
        </w:rPr>
      </w:pPr>
      <w:r w:rsidRPr="0070787E">
        <w:rPr>
          <w:lang w:val="en-US"/>
        </w:rPr>
        <w:t>Seven other</w:t>
      </w:r>
    </w:p>
    <w:p w:rsidR="00DA45F9" w:rsidRPr="0070787E" w:rsidRDefault="00DA45F9">
      <w:pPr>
        <w:pStyle w:val="a3"/>
        <w:spacing w:before="7"/>
        <w:rPr>
          <w:b/>
          <w:lang w:val="en-US"/>
        </w:rPr>
      </w:pPr>
    </w:p>
    <w:p w:rsidR="00DA45F9" w:rsidRPr="0070787E" w:rsidRDefault="00234D56">
      <w:pPr>
        <w:pStyle w:val="a3"/>
        <w:spacing w:line="242" w:lineRule="auto"/>
        <w:ind w:left="261" w:right="282"/>
        <w:rPr>
          <w:lang w:val="en-US"/>
        </w:rPr>
      </w:pPr>
      <w:r w:rsidRPr="0070787E">
        <w:rPr>
          <w:lang w:val="en-US"/>
        </w:rPr>
        <w:t>1.The robot team that advances to the final should submit a technical report before the start of the final, and if necessary, add a defense link. The specific requirements will be notified to each team at that time;</w:t>
      </w:r>
    </w:p>
    <w:p w:rsidR="00DA45F9" w:rsidRPr="0070787E" w:rsidRDefault="00234D56">
      <w:pPr>
        <w:pStyle w:val="a3"/>
        <w:spacing w:before="1"/>
        <w:ind w:left="261"/>
        <w:rPr>
          <w:lang w:val="en-US"/>
        </w:rPr>
      </w:pPr>
      <w:r w:rsidRPr="0070787E">
        <w:rPr>
          <w:lang w:val="en-US"/>
        </w:rPr>
        <w:t>2.Because the registration situation is uncertain, the actual schedule will be published after registration;</w:t>
      </w:r>
    </w:p>
    <w:p w:rsidR="00DA45F9" w:rsidRPr="0070787E" w:rsidRDefault="00234D56">
      <w:pPr>
        <w:pStyle w:val="a3"/>
        <w:spacing w:before="4"/>
        <w:ind w:left="261"/>
        <w:rPr>
          <w:lang w:val="en-US"/>
        </w:rPr>
      </w:pPr>
      <w:r w:rsidRPr="0070787E">
        <w:rPr>
          <w:lang w:val="en-US"/>
        </w:rPr>
        <w:t>3.The matters not mentioned above shall be decided by the chief and deputy referees after consulting the team leader's teachers;</w:t>
      </w:r>
    </w:p>
    <w:p w:rsidR="00DA45F9" w:rsidRPr="0070787E" w:rsidRDefault="00234D56">
      <w:pPr>
        <w:pStyle w:val="a3"/>
        <w:spacing w:before="5"/>
        <w:ind w:left="261"/>
        <w:rPr>
          <w:lang w:val="en-US"/>
        </w:rPr>
      </w:pPr>
      <w:r w:rsidRPr="0070787E">
        <w:rPr>
          <w:lang w:val="en-US"/>
        </w:rPr>
        <w:t>4.If the above is inconsistent with the regulations of the event organizing committee, the regulations of the organizing committee shall prevail.</w:t>
      </w:r>
    </w:p>
    <w:p w:rsidR="00DA45F9" w:rsidRPr="0070787E" w:rsidRDefault="00234D56">
      <w:pPr>
        <w:pStyle w:val="a3"/>
        <w:spacing w:before="4"/>
        <w:ind w:left="261"/>
        <w:rPr>
          <w:lang w:val="en-US"/>
        </w:rPr>
      </w:pPr>
      <w:r w:rsidRPr="0070787E">
        <w:rPr>
          <w:lang w:val="en-US"/>
        </w:rPr>
        <w:t xml:space="preserve">5.The competition venue is subject to the venue provided by the </w:t>
      </w:r>
      <w:proofErr w:type="gramStart"/>
      <w:r w:rsidRPr="0070787E">
        <w:rPr>
          <w:lang w:val="en-US"/>
        </w:rPr>
        <w:t>organizer.The</w:t>
      </w:r>
      <w:proofErr w:type="gramEnd"/>
      <w:r w:rsidRPr="0070787E">
        <w:rPr>
          <w:lang w:val="en-US"/>
        </w:rPr>
        <w:t xml:space="preserve"> participating robots must adapt to the venue provided by the organizer.</w:t>
      </w:r>
    </w:p>
    <w:sectPr w:rsidR="00DA45F9" w:rsidRPr="0070787E">
      <w:pgSz w:w="11910" w:h="16840"/>
      <w:pgMar w:top="1360" w:right="1160" w:bottom="1160" w:left="1440" w:header="0"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831" w:rsidRDefault="00F20831">
      <w:r>
        <w:separator/>
      </w:r>
    </w:p>
  </w:endnote>
  <w:endnote w:type="continuationSeparator" w:id="0">
    <w:p w:rsidR="00F20831" w:rsidRDefault="00F2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5F9" w:rsidRDefault="00871653">
    <w:pPr>
      <w:pStyle w:val="a3"/>
      <w:spacing w:line="14" w:lineRule="auto"/>
      <w:rPr>
        <w:sz w:val="20"/>
      </w:rPr>
    </w:pPr>
    <w:r>
      <w:rPr>
        <w:noProof/>
        <w:lang w:val="en-US" w:bidi="ar-SA"/>
      </w:rPr>
      <mc:AlternateContent>
        <mc:Choice Requires="wps">
          <w:drawing>
            <wp:anchor distT="0" distB="0" distL="114300" distR="114300" simplePos="0" relativeHeight="250903552" behindDoc="1" locked="0" layoutInCell="1" allowOverlap="1">
              <wp:simplePos x="0" y="0"/>
              <wp:positionH relativeFrom="page">
                <wp:posOffset>3814445</wp:posOffset>
              </wp:positionH>
              <wp:positionV relativeFrom="page">
                <wp:posOffset>9932670</wp:posOffset>
              </wp:positionV>
              <wp:extent cx="109220" cy="139700"/>
              <wp:effectExtent l="0" t="0" r="0" b="0"/>
              <wp:wrapNone/>
              <wp:docPr id="255" name="文本框 1"/>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rsidR="00DA45F9" w:rsidRDefault="00871653">
                          <w:pPr>
                            <w:spacing w:line="203" w:lineRule="exact"/>
                            <w:ind w:left="40"/>
                            <w:rPr>
                              <w:rFonts w:ascii="Calibri"/>
                              <w:sz w:val="18"/>
                            </w:rPr>
                          </w:pPr>
                          <w:r>
                            <w:fldChar w:fldCharType="begin"/>
                          </w:r>
                          <w:r>
                            <w:rPr>
                              <w:rFonts w:ascii="Calibri"/>
                              <w:sz w:val="18"/>
                            </w:rPr>
                            <w:instrText xml:space="preserve"> PAGE </w:instrText>
                          </w:r>
                          <w:r>
                            <w:fldChar w:fldCharType="separate"/>
                          </w:r>
                          <w:r w:rsidR="00161B55">
                            <w:rPr>
                              <w:rFonts w:ascii="Calibri"/>
                              <w:noProof/>
                              <w:sz w:val="18"/>
                            </w:rPr>
                            <w:t>11</w:t>
                          </w:r>
                          <w:r>
                            <w:fldChar w:fldCharType="end"/>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 o:spid="_x0000_s1279" type="#_x0000_t202" style="position:absolute;margin-left:300.35pt;margin-top:782.1pt;width:8.6pt;height:11pt;z-index:-2524129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" filled="f" stroked="f">
              <v:textbox inset="0,0,0,0">
                <w:txbxContent>
                  <w:p w:rsidR="00DA45F9" w:rsidRDefault="00871653">
                    <w:pPr>
                      <w:spacing w:line="203" w:lineRule="exact"/>
                      <w:ind w:left="40"/>
                      <w:rPr>
                        <w:rFonts w:ascii="Calibri"/>
                        <w:sz w:val="18"/>
                      </w:rPr>
                    </w:pPr>
                    <w:r>
                      <w:fldChar w:fldCharType="begin"/>
                    </w:r>
                    <w:r>
                      <w:rPr>
                        <w:rFonts w:ascii="Calibri"/>
                        <w:sz w:val="18"/>
                      </w:rPr>
                      <w:instrText xml:space="preserve"> PAGE </w:instrText>
                    </w:r>
                    <w:r>
                      <w:fldChar w:fldCharType="separate"/>
                    </w:r>
                    <w:r w:rsidR="00161B55">
                      <w:rPr>
                        <w:rFonts w:ascii="Calibri"/>
                        <w:noProof/>
                        <w:sz w:val="18"/>
                      </w:rPr>
                      <w:t>11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831" w:rsidRDefault="00F20831">
      <w:r>
        <w:separator/>
      </w:r>
    </w:p>
  </w:footnote>
  <w:footnote w:type="continuationSeparator" w:id="0">
    <w:p w:rsidR="00F20831" w:rsidRDefault="00F20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start w:val="6"/>
      <w:numFmt w:val="decimal"/>
      <w:lvlText w:val="%1"/>
      <w:lvlJc w:val="left"/>
      <w:pPr>
        <w:ind w:left="684" w:hanging="423"/>
        <w:jc w:val="left"/>
      </w:pPr>
      <w:rPr>
        <w:rFonts w:hint="default"/>
        <w:lang w:val="zh-CN" w:eastAsia="zh-CN" w:bidi="zh-CN"/>
      </w:rPr>
    </w:lvl>
    <w:lvl w:ilvl="1">
      <w:start w:val="1"/>
      <w:numFmt w:val="decimal"/>
      <w:lvlText w:val="%1.%2"/>
      <w:lvlJc w:val="left"/>
      <w:pPr>
        <w:ind w:left="684" w:hanging="423"/>
        <w:jc w:val="left"/>
      </w:pPr>
      <w:rPr>
        <w:rFonts w:ascii="宋体" w:eastAsia="宋体" w:hAnsi="宋体" w:cs="宋体" w:hint="default"/>
        <w:b/>
        <w:bCs/>
        <w:w w:val="99"/>
        <w:sz w:val="24"/>
        <w:szCs w:val="24"/>
        <w:lang w:val="zh-CN" w:eastAsia="zh-CN" w:bidi="zh-CN"/>
      </w:rPr>
    </w:lvl>
    <w:lvl w:ilvl="2">
      <w:numFmt w:val="bullet"/>
      <w:lvlText w:val="•"/>
      <w:lvlJc w:val="left"/>
      <w:pPr>
        <w:ind w:left="2405" w:hanging="423"/>
      </w:pPr>
      <w:rPr>
        <w:rFonts w:hint="default"/>
        <w:lang w:val="zh-CN" w:eastAsia="zh-CN" w:bidi="zh-CN"/>
      </w:rPr>
    </w:lvl>
    <w:lvl w:ilvl="3">
      <w:numFmt w:val="bullet"/>
      <w:lvlText w:val="•"/>
      <w:lvlJc w:val="left"/>
      <w:pPr>
        <w:ind w:left="3267" w:hanging="423"/>
      </w:pPr>
      <w:rPr>
        <w:rFonts w:hint="default"/>
        <w:lang w:val="zh-CN" w:eastAsia="zh-CN" w:bidi="zh-CN"/>
      </w:rPr>
    </w:lvl>
    <w:lvl w:ilvl="4">
      <w:numFmt w:val="bullet"/>
      <w:lvlText w:val="•"/>
      <w:lvlJc w:val="left"/>
      <w:pPr>
        <w:ind w:left="4130" w:hanging="423"/>
      </w:pPr>
      <w:rPr>
        <w:rFonts w:hint="default"/>
        <w:lang w:val="zh-CN" w:eastAsia="zh-CN" w:bidi="zh-CN"/>
      </w:rPr>
    </w:lvl>
    <w:lvl w:ilvl="5">
      <w:numFmt w:val="bullet"/>
      <w:lvlText w:val="•"/>
      <w:lvlJc w:val="left"/>
      <w:pPr>
        <w:ind w:left="4993" w:hanging="423"/>
      </w:pPr>
      <w:rPr>
        <w:rFonts w:hint="default"/>
        <w:lang w:val="zh-CN" w:eastAsia="zh-CN" w:bidi="zh-CN"/>
      </w:rPr>
    </w:lvl>
    <w:lvl w:ilvl="6">
      <w:numFmt w:val="bullet"/>
      <w:lvlText w:val="•"/>
      <w:lvlJc w:val="left"/>
      <w:pPr>
        <w:ind w:left="5855" w:hanging="423"/>
      </w:pPr>
      <w:rPr>
        <w:rFonts w:hint="default"/>
        <w:lang w:val="zh-CN" w:eastAsia="zh-CN" w:bidi="zh-CN"/>
      </w:rPr>
    </w:lvl>
    <w:lvl w:ilvl="7">
      <w:numFmt w:val="bullet"/>
      <w:lvlText w:val="•"/>
      <w:lvlJc w:val="left"/>
      <w:pPr>
        <w:ind w:left="6718" w:hanging="423"/>
      </w:pPr>
      <w:rPr>
        <w:rFonts w:hint="default"/>
        <w:lang w:val="zh-CN" w:eastAsia="zh-CN" w:bidi="zh-CN"/>
      </w:rPr>
    </w:lvl>
    <w:lvl w:ilvl="8">
      <w:numFmt w:val="bullet"/>
      <w:lvlText w:val="•"/>
      <w:lvlJc w:val="left"/>
      <w:pPr>
        <w:ind w:left="7580" w:hanging="423"/>
      </w:pPr>
      <w:rPr>
        <w:rFonts w:hint="default"/>
        <w:lang w:val="zh-CN" w:eastAsia="zh-CN" w:bidi="zh-CN"/>
      </w:rPr>
    </w:lvl>
  </w:abstractNum>
  <w:abstractNum w:abstractNumId="1" w15:restartNumberingAfterBreak="0">
    <w:nsid w:val="BF205925"/>
    <w:multiLevelType w:val="multilevel"/>
    <w:tmpl w:val="BF205925"/>
    <w:lvl w:ilvl="0">
      <w:start w:val="5"/>
      <w:numFmt w:val="decimal"/>
      <w:lvlText w:val="%1"/>
      <w:lvlJc w:val="left"/>
      <w:pPr>
        <w:ind w:left="684" w:hanging="423"/>
        <w:jc w:val="left"/>
      </w:pPr>
      <w:rPr>
        <w:rFonts w:hint="default"/>
        <w:lang w:val="zh-CN" w:eastAsia="zh-CN" w:bidi="zh-CN"/>
      </w:rPr>
    </w:lvl>
    <w:lvl w:ilvl="1">
      <w:start w:val="3"/>
      <w:numFmt w:val="decimal"/>
      <w:lvlText w:val="%1.%2"/>
      <w:lvlJc w:val="left"/>
      <w:pPr>
        <w:ind w:left="684" w:hanging="423"/>
        <w:jc w:val="left"/>
      </w:pPr>
      <w:rPr>
        <w:rFonts w:ascii="宋体" w:eastAsia="宋体" w:hAnsi="宋体" w:cs="宋体" w:hint="default"/>
        <w:b/>
        <w:bCs/>
        <w:spacing w:val="0"/>
        <w:w w:val="99"/>
        <w:sz w:val="24"/>
        <w:szCs w:val="24"/>
        <w:lang w:val="zh-CN" w:eastAsia="zh-CN" w:bidi="zh-CN"/>
      </w:rPr>
    </w:lvl>
    <w:lvl w:ilvl="2">
      <w:start w:val="1"/>
      <w:numFmt w:val="decimal"/>
      <w:lvlText w:val="（%3）"/>
      <w:lvlJc w:val="left"/>
      <w:pPr>
        <w:ind w:left="1345" w:hanging="604"/>
        <w:jc w:val="left"/>
      </w:pPr>
      <w:rPr>
        <w:rFonts w:ascii="宋体" w:eastAsia="宋体" w:hAnsi="宋体" w:cs="宋体" w:hint="default"/>
        <w:b/>
        <w:bCs/>
        <w:spacing w:val="0"/>
        <w:w w:val="99"/>
        <w:sz w:val="22"/>
        <w:szCs w:val="22"/>
        <w:lang w:val="zh-CN" w:eastAsia="zh-CN" w:bidi="zh-CN"/>
      </w:rPr>
    </w:lvl>
    <w:lvl w:ilvl="3">
      <w:numFmt w:val="bullet"/>
      <w:lvlText w:val="•"/>
      <w:lvlJc w:val="left"/>
      <w:pPr>
        <w:ind w:left="3110" w:hanging="604"/>
      </w:pPr>
      <w:rPr>
        <w:rFonts w:hint="default"/>
        <w:lang w:val="zh-CN" w:eastAsia="zh-CN" w:bidi="zh-CN"/>
      </w:rPr>
    </w:lvl>
    <w:lvl w:ilvl="4">
      <w:numFmt w:val="bullet"/>
      <w:lvlText w:val="•"/>
      <w:lvlJc w:val="left"/>
      <w:pPr>
        <w:ind w:left="3995" w:hanging="604"/>
      </w:pPr>
      <w:rPr>
        <w:rFonts w:hint="default"/>
        <w:lang w:val="zh-CN" w:eastAsia="zh-CN" w:bidi="zh-CN"/>
      </w:rPr>
    </w:lvl>
    <w:lvl w:ilvl="5">
      <w:numFmt w:val="bullet"/>
      <w:lvlText w:val="•"/>
      <w:lvlJc w:val="left"/>
      <w:pPr>
        <w:ind w:left="4880" w:hanging="604"/>
      </w:pPr>
      <w:rPr>
        <w:rFonts w:hint="default"/>
        <w:lang w:val="zh-CN" w:eastAsia="zh-CN" w:bidi="zh-CN"/>
      </w:rPr>
    </w:lvl>
    <w:lvl w:ilvl="6">
      <w:numFmt w:val="bullet"/>
      <w:lvlText w:val="•"/>
      <w:lvlJc w:val="left"/>
      <w:pPr>
        <w:ind w:left="5765" w:hanging="604"/>
      </w:pPr>
      <w:rPr>
        <w:rFonts w:hint="default"/>
        <w:lang w:val="zh-CN" w:eastAsia="zh-CN" w:bidi="zh-CN"/>
      </w:rPr>
    </w:lvl>
    <w:lvl w:ilvl="7">
      <w:numFmt w:val="bullet"/>
      <w:lvlText w:val="•"/>
      <w:lvlJc w:val="left"/>
      <w:pPr>
        <w:ind w:left="6650" w:hanging="604"/>
      </w:pPr>
      <w:rPr>
        <w:rFonts w:hint="default"/>
        <w:lang w:val="zh-CN" w:eastAsia="zh-CN" w:bidi="zh-CN"/>
      </w:rPr>
    </w:lvl>
    <w:lvl w:ilvl="8">
      <w:numFmt w:val="bullet"/>
      <w:lvlText w:val="•"/>
      <w:lvlJc w:val="left"/>
      <w:pPr>
        <w:ind w:left="7535" w:hanging="604"/>
      </w:pPr>
      <w:rPr>
        <w:rFonts w:hint="default"/>
        <w:lang w:val="zh-CN" w:eastAsia="zh-CN" w:bidi="zh-CN"/>
      </w:rPr>
    </w:lvl>
  </w:abstractNum>
  <w:abstractNum w:abstractNumId="2" w15:restartNumberingAfterBreak="0">
    <w:nsid w:val="CF092B84"/>
    <w:multiLevelType w:val="multilevel"/>
    <w:tmpl w:val="CF092B84"/>
    <w:lvl w:ilvl="0">
      <w:start w:val="3"/>
      <w:numFmt w:val="decimal"/>
      <w:lvlText w:val="%1"/>
      <w:lvlJc w:val="left"/>
      <w:pPr>
        <w:ind w:left="744" w:hanging="483"/>
        <w:jc w:val="left"/>
      </w:pPr>
      <w:rPr>
        <w:rFonts w:hint="default"/>
        <w:lang w:val="zh-CN" w:eastAsia="zh-CN" w:bidi="zh-CN"/>
      </w:rPr>
    </w:lvl>
    <w:lvl w:ilvl="1">
      <w:start w:val="1"/>
      <w:numFmt w:val="decimal"/>
      <w:lvlText w:val="%1.%2"/>
      <w:lvlJc w:val="left"/>
      <w:pPr>
        <w:ind w:left="744" w:hanging="483"/>
        <w:jc w:val="left"/>
      </w:pPr>
      <w:rPr>
        <w:rFonts w:ascii="宋体" w:eastAsia="宋体" w:hAnsi="宋体" w:cs="宋体" w:hint="default"/>
        <w:b/>
        <w:bCs/>
        <w:w w:val="99"/>
        <w:sz w:val="24"/>
        <w:szCs w:val="24"/>
        <w:lang w:val="zh-CN" w:eastAsia="zh-CN" w:bidi="zh-CN"/>
      </w:rPr>
    </w:lvl>
    <w:lvl w:ilvl="2">
      <w:start w:val="1"/>
      <w:numFmt w:val="decimal"/>
      <w:lvlText w:val="%1.%2.%3"/>
      <w:lvlJc w:val="left"/>
      <w:pPr>
        <w:ind w:left="986" w:hanging="725"/>
        <w:jc w:val="left"/>
      </w:pPr>
      <w:rPr>
        <w:rFonts w:hint="default"/>
        <w:b/>
        <w:bCs/>
        <w:w w:val="99"/>
        <w:lang w:val="zh-CN" w:eastAsia="zh-CN" w:bidi="zh-CN"/>
      </w:rPr>
    </w:lvl>
    <w:lvl w:ilvl="3">
      <w:numFmt w:val="bullet"/>
      <w:lvlText w:val="•"/>
      <w:lvlJc w:val="left"/>
      <w:pPr>
        <w:ind w:left="2830" w:hanging="725"/>
      </w:pPr>
      <w:rPr>
        <w:rFonts w:hint="default"/>
        <w:lang w:val="zh-CN" w:eastAsia="zh-CN" w:bidi="zh-CN"/>
      </w:rPr>
    </w:lvl>
    <w:lvl w:ilvl="4">
      <w:numFmt w:val="bullet"/>
      <w:lvlText w:val="•"/>
      <w:lvlJc w:val="left"/>
      <w:pPr>
        <w:ind w:left="3755" w:hanging="725"/>
      </w:pPr>
      <w:rPr>
        <w:rFonts w:hint="default"/>
        <w:lang w:val="zh-CN" w:eastAsia="zh-CN" w:bidi="zh-CN"/>
      </w:rPr>
    </w:lvl>
    <w:lvl w:ilvl="5">
      <w:numFmt w:val="bullet"/>
      <w:lvlText w:val="•"/>
      <w:lvlJc w:val="left"/>
      <w:pPr>
        <w:ind w:left="4680" w:hanging="725"/>
      </w:pPr>
      <w:rPr>
        <w:rFonts w:hint="default"/>
        <w:lang w:val="zh-CN" w:eastAsia="zh-CN" w:bidi="zh-CN"/>
      </w:rPr>
    </w:lvl>
    <w:lvl w:ilvl="6">
      <w:numFmt w:val="bullet"/>
      <w:lvlText w:val="•"/>
      <w:lvlJc w:val="left"/>
      <w:pPr>
        <w:ind w:left="5605" w:hanging="725"/>
      </w:pPr>
      <w:rPr>
        <w:rFonts w:hint="default"/>
        <w:lang w:val="zh-CN" w:eastAsia="zh-CN" w:bidi="zh-CN"/>
      </w:rPr>
    </w:lvl>
    <w:lvl w:ilvl="7">
      <w:numFmt w:val="bullet"/>
      <w:lvlText w:val="•"/>
      <w:lvlJc w:val="left"/>
      <w:pPr>
        <w:ind w:left="6530" w:hanging="725"/>
      </w:pPr>
      <w:rPr>
        <w:rFonts w:hint="default"/>
        <w:lang w:val="zh-CN" w:eastAsia="zh-CN" w:bidi="zh-CN"/>
      </w:rPr>
    </w:lvl>
    <w:lvl w:ilvl="8">
      <w:numFmt w:val="bullet"/>
      <w:lvlText w:val="•"/>
      <w:lvlJc w:val="left"/>
      <w:pPr>
        <w:ind w:left="7455" w:hanging="725"/>
      </w:pPr>
      <w:rPr>
        <w:rFonts w:hint="default"/>
        <w:lang w:val="zh-CN" w:eastAsia="zh-CN" w:bidi="zh-CN"/>
      </w:rPr>
    </w:lvl>
  </w:abstractNum>
  <w:abstractNum w:abstractNumId="3" w15:restartNumberingAfterBreak="0">
    <w:nsid w:val="0053208E"/>
    <w:multiLevelType w:val="multilevel"/>
    <w:tmpl w:val="0053208E"/>
    <w:lvl w:ilvl="0">
      <w:start w:val="2"/>
      <w:numFmt w:val="decimal"/>
      <w:lvlText w:val="%1"/>
      <w:lvlJc w:val="left"/>
      <w:pPr>
        <w:ind w:left="261" w:hanging="423"/>
        <w:jc w:val="left"/>
      </w:pPr>
      <w:rPr>
        <w:rFonts w:hint="default"/>
        <w:lang w:val="zh-CN" w:eastAsia="zh-CN" w:bidi="zh-CN"/>
      </w:rPr>
    </w:lvl>
    <w:lvl w:ilvl="1">
      <w:start w:val="1"/>
      <w:numFmt w:val="decimal"/>
      <w:lvlText w:val="%1.%2"/>
      <w:lvlJc w:val="left"/>
      <w:pPr>
        <w:ind w:left="261" w:hanging="423"/>
        <w:jc w:val="left"/>
      </w:pPr>
      <w:rPr>
        <w:rFonts w:hint="default"/>
        <w:b/>
        <w:bCs/>
        <w:spacing w:val="0"/>
        <w:w w:val="99"/>
        <w:lang w:val="zh-CN" w:eastAsia="zh-CN" w:bidi="zh-CN"/>
      </w:rPr>
    </w:lvl>
    <w:lvl w:ilvl="2">
      <w:start w:val="1"/>
      <w:numFmt w:val="decimal"/>
      <w:lvlText w:val="%1.%2.%3"/>
      <w:lvlJc w:val="left"/>
      <w:pPr>
        <w:ind w:left="924" w:hanging="663"/>
        <w:jc w:val="left"/>
      </w:pPr>
      <w:rPr>
        <w:rFonts w:hint="default"/>
        <w:b/>
        <w:bCs/>
        <w:spacing w:val="0"/>
        <w:w w:val="99"/>
        <w:lang w:val="zh-CN" w:eastAsia="zh-CN" w:bidi="zh-CN"/>
      </w:rPr>
    </w:lvl>
    <w:lvl w:ilvl="3">
      <w:numFmt w:val="bullet"/>
      <w:lvlText w:val="•"/>
      <w:lvlJc w:val="left"/>
      <w:pPr>
        <w:ind w:left="2783" w:hanging="663"/>
      </w:pPr>
      <w:rPr>
        <w:rFonts w:hint="default"/>
        <w:lang w:val="zh-CN" w:eastAsia="zh-CN" w:bidi="zh-CN"/>
      </w:rPr>
    </w:lvl>
    <w:lvl w:ilvl="4">
      <w:numFmt w:val="bullet"/>
      <w:lvlText w:val="•"/>
      <w:lvlJc w:val="left"/>
      <w:pPr>
        <w:ind w:left="3715" w:hanging="663"/>
      </w:pPr>
      <w:rPr>
        <w:rFonts w:hint="default"/>
        <w:lang w:val="zh-CN" w:eastAsia="zh-CN" w:bidi="zh-CN"/>
      </w:rPr>
    </w:lvl>
    <w:lvl w:ilvl="5">
      <w:numFmt w:val="bullet"/>
      <w:lvlText w:val="•"/>
      <w:lvlJc w:val="left"/>
      <w:pPr>
        <w:ind w:left="4647" w:hanging="663"/>
      </w:pPr>
      <w:rPr>
        <w:rFonts w:hint="default"/>
        <w:lang w:val="zh-CN" w:eastAsia="zh-CN" w:bidi="zh-CN"/>
      </w:rPr>
    </w:lvl>
    <w:lvl w:ilvl="6">
      <w:numFmt w:val="bullet"/>
      <w:lvlText w:val="•"/>
      <w:lvlJc w:val="left"/>
      <w:pPr>
        <w:ind w:left="5578" w:hanging="663"/>
      </w:pPr>
      <w:rPr>
        <w:rFonts w:hint="default"/>
        <w:lang w:val="zh-CN" w:eastAsia="zh-CN" w:bidi="zh-CN"/>
      </w:rPr>
    </w:lvl>
    <w:lvl w:ilvl="7">
      <w:numFmt w:val="bullet"/>
      <w:lvlText w:val="•"/>
      <w:lvlJc w:val="left"/>
      <w:pPr>
        <w:ind w:left="6510" w:hanging="663"/>
      </w:pPr>
      <w:rPr>
        <w:rFonts w:hint="default"/>
        <w:lang w:val="zh-CN" w:eastAsia="zh-CN" w:bidi="zh-CN"/>
      </w:rPr>
    </w:lvl>
    <w:lvl w:ilvl="8">
      <w:numFmt w:val="bullet"/>
      <w:lvlText w:val="•"/>
      <w:lvlJc w:val="left"/>
      <w:pPr>
        <w:ind w:left="7442" w:hanging="663"/>
      </w:pPr>
      <w:rPr>
        <w:rFonts w:hint="default"/>
        <w:lang w:val="zh-CN" w:eastAsia="zh-CN" w:bidi="zh-CN"/>
      </w:rPr>
    </w:lvl>
  </w:abstractNum>
  <w:abstractNum w:abstractNumId="4" w15:restartNumberingAfterBreak="0">
    <w:nsid w:val="59ADCABA"/>
    <w:multiLevelType w:val="multilevel"/>
    <w:tmpl w:val="59ADCABA"/>
    <w:lvl w:ilvl="0">
      <w:start w:val="4"/>
      <w:numFmt w:val="decimal"/>
      <w:lvlText w:val="%1"/>
      <w:lvlJc w:val="left"/>
      <w:pPr>
        <w:ind w:left="744" w:hanging="483"/>
        <w:jc w:val="left"/>
      </w:pPr>
      <w:rPr>
        <w:rFonts w:hint="default"/>
        <w:lang w:val="zh-CN" w:eastAsia="zh-CN" w:bidi="zh-CN"/>
      </w:rPr>
    </w:lvl>
    <w:lvl w:ilvl="1">
      <w:start w:val="2"/>
      <w:numFmt w:val="decimal"/>
      <w:lvlText w:val="%1.%2"/>
      <w:lvlJc w:val="left"/>
      <w:pPr>
        <w:ind w:left="744" w:hanging="483"/>
        <w:jc w:val="left"/>
      </w:pPr>
      <w:rPr>
        <w:rFonts w:ascii="宋体" w:eastAsia="宋体" w:hAnsi="宋体" w:cs="宋体" w:hint="default"/>
        <w:b/>
        <w:bCs/>
        <w:w w:val="99"/>
        <w:sz w:val="24"/>
        <w:szCs w:val="24"/>
        <w:lang w:val="zh-CN" w:eastAsia="zh-CN" w:bidi="zh-CN"/>
      </w:rPr>
    </w:lvl>
    <w:lvl w:ilvl="2">
      <w:numFmt w:val="bullet"/>
      <w:lvlText w:val="•"/>
      <w:lvlJc w:val="left"/>
      <w:pPr>
        <w:ind w:left="2453" w:hanging="483"/>
      </w:pPr>
      <w:rPr>
        <w:rFonts w:hint="default"/>
        <w:lang w:val="zh-CN" w:eastAsia="zh-CN" w:bidi="zh-CN"/>
      </w:rPr>
    </w:lvl>
    <w:lvl w:ilvl="3">
      <w:numFmt w:val="bullet"/>
      <w:lvlText w:val="•"/>
      <w:lvlJc w:val="left"/>
      <w:pPr>
        <w:ind w:left="3309" w:hanging="483"/>
      </w:pPr>
      <w:rPr>
        <w:rFonts w:hint="default"/>
        <w:lang w:val="zh-CN" w:eastAsia="zh-CN" w:bidi="zh-CN"/>
      </w:rPr>
    </w:lvl>
    <w:lvl w:ilvl="4">
      <w:numFmt w:val="bullet"/>
      <w:lvlText w:val="•"/>
      <w:lvlJc w:val="left"/>
      <w:pPr>
        <w:ind w:left="4166" w:hanging="483"/>
      </w:pPr>
      <w:rPr>
        <w:rFonts w:hint="default"/>
        <w:lang w:val="zh-CN" w:eastAsia="zh-CN" w:bidi="zh-CN"/>
      </w:rPr>
    </w:lvl>
    <w:lvl w:ilvl="5">
      <w:numFmt w:val="bullet"/>
      <w:lvlText w:val="•"/>
      <w:lvlJc w:val="left"/>
      <w:pPr>
        <w:ind w:left="5023" w:hanging="483"/>
      </w:pPr>
      <w:rPr>
        <w:rFonts w:hint="default"/>
        <w:lang w:val="zh-CN" w:eastAsia="zh-CN" w:bidi="zh-CN"/>
      </w:rPr>
    </w:lvl>
    <w:lvl w:ilvl="6">
      <w:numFmt w:val="bullet"/>
      <w:lvlText w:val="•"/>
      <w:lvlJc w:val="left"/>
      <w:pPr>
        <w:ind w:left="5879" w:hanging="483"/>
      </w:pPr>
      <w:rPr>
        <w:rFonts w:hint="default"/>
        <w:lang w:val="zh-CN" w:eastAsia="zh-CN" w:bidi="zh-CN"/>
      </w:rPr>
    </w:lvl>
    <w:lvl w:ilvl="7">
      <w:numFmt w:val="bullet"/>
      <w:lvlText w:val="•"/>
      <w:lvlJc w:val="left"/>
      <w:pPr>
        <w:ind w:left="6736" w:hanging="483"/>
      </w:pPr>
      <w:rPr>
        <w:rFonts w:hint="default"/>
        <w:lang w:val="zh-CN" w:eastAsia="zh-CN" w:bidi="zh-CN"/>
      </w:rPr>
    </w:lvl>
    <w:lvl w:ilvl="8">
      <w:numFmt w:val="bullet"/>
      <w:lvlText w:val="•"/>
      <w:lvlJc w:val="left"/>
      <w:pPr>
        <w:ind w:left="7592" w:hanging="483"/>
      </w:pPr>
      <w:rPr>
        <w:rFonts w:hint="default"/>
        <w:lang w:val="zh-CN" w:eastAsia="zh-CN" w:bidi="zh-CN"/>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F9"/>
    <w:rsid w:val="00045BA2"/>
    <w:rsid w:val="00161B55"/>
    <w:rsid w:val="00234D56"/>
    <w:rsid w:val="0070787E"/>
    <w:rsid w:val="00871653"/>
    <w:rsid w:val="00DA45F9"/>
    <w:rsid w:val="00F20831"/>
    <w:rsid w:val="3314493D"/>
    <w:rsid w:val="3B7E56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C6598BF-709A-4786-A432-C5B909B2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1"/>
    <w:qFormat/>
    <w:pPr>
      <w:ind w:left="261"/>
      <w:outlineLvl w:val="0"/>
    </w:pPr>
    <w:rPr>
      <w:b/>
      <w:bCs/>
      <w:sz w:val="28"/>
      <w:szCs w:val="28"/>
    </w:rPr>
  </w:style>
  <w:style w:type="paragraph" w:styleId="2">
    <w:name w:val="heading 2"/>
    <w:basedOn w:val="a"/>
    <w:next w:val="a"/>
    <w:uiPriority w:val="1"/>
    <w:qFormat/>
    <w:pPr>
      <w:spacing w:before="4"/>
      <w:ind w:left="684" w:hanging="423"/>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szCs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before="4"/>
      <w:ind w:left="684" w:hanging="423"/>
    </w:pPr>
  </w:style>
  <w:style w:type="paragraph" w:customStyle="1" w:styleId="TableParagraph">
    <w:name w:val="Table Paragraph"/>
    <w:basedOn w:val="a"/>
    <w:uiPriority w:val="1"/>
    <w:qFormat/>
    <w:pPr>
      <w:ind w:left="108"/>
    </w:pPr>
  </w:style>
  <w:style w:type="paragraph" w:styleId="a5">
    <w:name w:val="header"/>
    <w:basedOn w:val="a"/>
    <w:link w:val="a6"/>
    <w:rsid w:val="00234D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234D56"/>
    <w:rPr>
      <w:rFonts w:ascii="宋体" w:eastAsia="宋体" w:hAnsi="宋体" w:cs="宋体"/>
      <w:sz w:val="18"/>
      <w:szCs w:val="18"/>
      <w:lang w:val="zh-CN" w:bidi="zh-CN"/>
    </w:rPr>
  </w:style>
  <w:style w:type="paragraph" w:styleId="a7">
    <w:name w:val="footer"/>
    <w:basedOn w:val="a"/>
    <w:link w:val="a8"/>
    <w:rsid w:val="00234D56"/>
    <w:pPr>
      <w:tabs>
        <w:tab w:val="center" w:pos="4153"/>
        <w:tab w:val="right" w:pos="8306"/>
      </w:tabs>
      <w:snapToGrid w:val="0"/>
    </w:pPr>
    <w:rPr>
      <w:sz w:val="18"/>
      <w:szCs w:val="18"/>
    </w:rPr>
  </w:style>
  <w:style w:type="character" w:customStyle="1" w:styleId="a8">
    <w:name w:val="页脚 字符"/>
    <w:basedOn w:val="a0"/>
    <w:link w:val="a7"/>
    <w:rsid w:val="00234D56"/>
    <w:rPr>
      <w:rFonts w:ascii="宋体" w:eastAsia="宋体" w:hAnsi="宋体" w:cs="宋体"/>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1668</Words>
  <Characters>9514</Characters>
  <Application>Microsoft Office Word</Application>
  <DocSecurity>0</DocSecurity>
  <Lines>79</Lines>
  <Paragraphs>22</Paragraphs>
  <ScaleCrop>false</ScaleCrop>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关于各分项赛事规则的解释说明</dc:title>
  <dc:creator>YlmF</dc:creator>
  <cp:lastModifiedBy>轶昂 潘</cp:lastModifiedBy>
  <cp:revision>2</cp:revision>
  <cp:lastPrinted>2020-01-03T05:57:00Z</cp:lastPrinted>
  <dcterms:created xsi:type="dcterms:W3CDTF">2020-01-03T06:07:00Z</dcterms:created>
  <dcterms:modified xsi:type="dcterms:W3CDTF">2020-01-03T06:07:00Z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WPS 文字</vt:lpwstr>
  </property>
  <property fmtid="{D5CDD505-2E9C-101B-9397-08002B2CF9AE}" pid="4" name="LastSaved">
    <vt:filetime>2019-04-26T00:00:00Z</vt:filetime>
  </property>
  <property fmtid="{D5CDD505-2E9C-101B-9397-08002B2CF9AE}" pid="5" name="KSOProductBuildVer">
    <vt:lpwstr>2052-11.1.0.8597</vt:lpwstr>
  </property>
</Properties>
</file>