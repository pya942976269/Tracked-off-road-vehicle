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5F9" w:rsidRDefault="00C97828" w:rsidP="00045BA2">
      <w:pPr>
        <w:spacing w:before="38" w:line="309" w:lineRule="auto"/>
        <w:ind w:leftChars="700" w:left="1540" w:right="2382" w:firstLineChars="100" w:firstLine="442"/>
        <w:jc w:val="center"/>
        <w:rPr>
          <w:b/>
          <w:sz w:val="44"/>
        </w:rPr>
      </w:pPr>
      <w:r>
        <w:rPr>
          <w:b/>
          <w:sz w:val="44"/>
        </w:rPr>
        <w:t>2019</w:t>
      </w:r>
      <w:r>
        <w:rPr>
          <w:b/>
          <w:spacing w:val="-16"/>
          <w:sz w:val="44"/>
        </w:rPr>
        <w:t xml:space="preserve"> </w:t>
      </w:r>
      <w:r w:rsidR="00045BA2">
        <w:rPr>
          <w:b/>
          <w:spacing w:val="-16"/>
          <w:sz w:val="44"/>
        </w:rPr>
        <w:t xml:space="preserve"> </w:t>
      </w:r>
      <w:r>
        <w:rPr>
          <w:b/>
          <w:spacing w:val="-16"/>
          <w:sz w:val="44"/>
        </w:rPr>
        <w:t>机器人大赛</w:t>
      </w:r>
      <w:r w:rsidR="00045BA2">
        <w:rPr>
          <w:rFonts w:hint="eastAsia"/>
          <w:b/>
          <w:spacing w:val="-16"/>
          <w:sz w:val="44"/>
        </w:rPr>
        <w:t xml:space="preserve"> </w:t>
      </w:r>
      <w:r w:rsidR="00045BA2">
        <w:rPr>
          <w:b/>
          <w:spacing w:val="-16"/>
          <w:sz w:val="44"/>
        </w:rPr>
        <w:t xml:space="preserve">     </w:t>
      </w:r>
      <w:r>
        <w:rPr>
          <w:b/>
          <w:sz w:val="44"/>
        </w:rPr>
        <w:t>“</w:t>
      </w:r>
      <w:r>
        <w:rPr>
          <w:b/>
          <w:sz w:val="44"/>
        </w:rPr>
        <w:t>越野游</w:t>
      </w:r>
      <w:r>
        <w:rPr>
          <w:b/>
          <w:sz w:val="44"/>
        </w:rPr>
        <w:t>”</w:t>
      </w:r>
      <w:r>
        <w:rPr>
          <w:b/>
          <w:sz w:val="44"/>
        </w:rPr>
        <w:t>竞赛规则</w:t>
      </w:r>
    </w:p>
    <w:p w:rsidR="00DA45F9" w:rsidRDefault="00C97828">
      <w:pPr>
        <w:pStyle w:val="1"/>
        <w:spacing w:before="155"/>
      </w:pPr>
      <w:r>
        <w:t>一、项目简介</w:t>
      </w:r>
    </w:p>
    <w:p w:rsidR="00DA45F9" w:rsidRDefault="00DA45F9">
      <w:pPr>
        <w:pStyle w:val="a3"/>
        <w:spacing w:before="7"/>
        <w:rPr>
          <w:b/>
        </w:rPr>
      </w:pPr>
    </w:p>
    <w:p w:rsidR="00DA45F9" w:rsidRDefault="00C97828">
      <w:pPr>
        <w:pStyle w:val="a3"/>
        <w:spacing w:line="242" w:lineRule="auto"/>
        <w:ind w:left="261" w:right="162" w:firstLine="480"/>
      </w:pPr>
      <w:r>
        <w:rPr>
          <w:spacing w:val="-6"/>
        </w:rPr>
        <w:t>机器人竞赛的目的是引导参赛队研究、设计并制作具有优秀硬件与软件系统的移</w:t>
      </w:r>
      <w:r>
        <w:rPr>
          <w:spacing w:val="-7"/>
        </w:rPr>
        <w:t>动机器人，逐步提高机器人多方面的能力与智能。要求机器人在特定的越野场地上，</w:t>
      </w:r>
      <w:r>
        <w:rPr>
          <w:spacing w:val="-7"/>
        </w:rPr>
        <w:t xml:space="preserve"> </w:t>
      </w:r>
      <w:r>
        <w:rPr>
          <w:spacing w:val="-9"/>
        </w:rPr>
        <w:t>按照规则，翻越不同的障碍，妥善应对多台机器人同场越野出现的难题，用尽量短的时间顺利到达终点。</w:t>
      </w:r>
    </w:p>
    <w:p w:rsidR="00DA45F9" w:rsidRDefault="00C97828">
      <w:pPr>
        <w:pStyle w:val="2"/>
        <w:spacing w:before="157"/>
        <w:ind w:left="741" w:firstLine="0"/>
      </w:pPr>
      <w:r>
        <w:t>二、赛项说明</w:t>
      </w:r>
    </w:p>
    <w:p w:rsidR="00DA45F9" w:rsidRDefault="00C97828">
      <w:pPr>
        <w:pStyle w:val="a4"/>
        <w:numPr>
          <w:ilvl w:val="1"/>
          <w:numId w:val="1"/>
        </w:numPr>
        <w:tabs>
          <w:tab w:val="left" w:pos="684"/>
        </w:tabs>
        <w:spacing w:before="161" w:line="242" w:lineRule="auto"/>
        <w:ind w:right="137" w:firstLine="0"/>
        <w:rPr>
          <w:b/>
          <w:sz w:val="24"/>
        </w:rPr>
      </w:pPr>
      <w:r>
        <w:rPr>
          <w:b/>
          <w:spacing w:val="-8"/>
          <w:sz w:val="24"/>
        </w:rPr>
        <w:t>赛项设置：本次比赛共设置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9"/>
          <w:sz w:val="24"/>
        </w:rPr>
        <w:t xml:space="preserve"> </w:t>
      </w:r>
      <w:proofErr w:type="gramStart"/>
      <w:r>
        <w:rPr>
          <w:b/>
          <w:spacing w:val="-9"/>
          <w:sz w:val="24"/>
        </w:rPr>
        <w:t>个</w:t>
      </w:r>
      <w:proofErr w:type="gramEnd"/>
      <w:r>
        <w:rPr>
          <w:b/>
          <w:spacing w:val="-9"/>
          <w:sz w:val="24"/>
        </w:rPr>
        <w:t>竞赛项目，即循线越野游</w:t>
      </w:r>
      <w:r>
        <w:rPr>
          <w:b/>
          <w:spacing w:val="-5"/>
          <w:sz w:val="24"/>
        </w:rPr>
        <w:t>Ⅰ</w:t>
      </w:r>
      <w:r>
        <w:rPr>
          <w:b/>
          <w:spacing w:val="-5"/>
          <w:sz w:val="24"/>
        </w:rPr>
        <w:t>型、</w:t>
      </w:r>
      <w:r>
        <w:rPr>
          <w:sz w:val="24"/>
        </w:rPr>
        <w:t>Ⅱ</w:t>
      </w:r>
      <w:r>
        <w:rPr>
          <w:sz w:val="24"/>
        </w:rPr>
        <w:t>型</w:t>
      </w:r>
      <w:r>
        <w:rPr>
          <w:b/>
          <w:spacing w:val="-15"/>
          <w:sz w:val="24"/>
        </w:rPr>
        <w:t>、</w:t>
      </w:r>
      <w:r>
        <w:rPr>
          <w:sz w:val="24"/>
        </w:rPr>
        <w:t>Ⅰ</w:t>
      </w:r>
      <w:r>
        <w:rPr>
          <w:sz w:val="24"/>
        </w:rPr>
        <w:t>型负重赛</w:t>
      </w:r>
      <w:r>
        <w:rPr>
          <w:b/>
          <w:spacing w:val="-41"/>
          <w:sz w:val="24"/>
        </w:rPr>
        <w:t>。</w:t>
      </w:r>
      <w:r>
        <w:rPr>
          <w:b/>
          <w:spacing w:val="-10"/>
          <w:sz w:val="24"/>
        </w:rPr>
        <w:t>考虑我省实际，取消抢道赛，</w:t>
      </w:r>
      <w:r>
        <w:rPr>
          <w:b/>
          <w:spacing w:val="-10"/>
          <w:sz w:val="24"/>
        </w:rPr>
        <w:t>Ⅰ</w:t>
      </w:r>
      <w:r>
        <w:rPr>
          <w:b/>
          <w:spacing w:val="-10"/>
          <w:sz w:val="24"/>
        </w:rPr>
        <w:t>型、</w:t>
      </w:r>
      <w:r>
        <w:rPr>
          <w:sz w:val="24"/>
        </w:rPr>
        <w:t>Ⅱ</w:t>
      </w:r>
      <w:r>
        <w:rPr>
          <w:sz w:val="24"/>
        </w:rPr>
        <w:t>型</w:t>
      </w:r>
      <w:r>
        <w:rPr>
          <w:b/>
          <w:spacing w:val="-41"/>
          <w:sz w:val="24"/>
        </w:rPr>
        <w:t>、</w:t>
      </w:r>
      <w:r>
        <w:rPr>
          <w:sz w:val="24"/>
        </w:rPr>
        <w:t>Ⅰ</w:t>
      </w:r>
      <w:r>
        <w:rPr>
          <w:sz w:val="24"/>
        </w:rPr>
        <w:t>型</w:t>
      </w:r>
      <w:proofErr w:type="gramStart"/>
      <w:r>
        <w:rPr>
          <w:sz w:val="24"/>
        </w:rPr>
        <w:t>负重赛</w:t>
      </w:r>
      <w:proofErr w:type="gramEnd"/>
      <w:r>
        <w:rPr>
          <w:b/>
          <w:spacing w:val="-8"/>
          <w:sz w:val="24"/>
        </w:rPr>
        <w:t>分开比赛，产生三个冠军。</w:t>
      </w:r>
    </w:p>
    <w:tbl>
      <w:tblPr>
        <w:tblW w:w="9082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3302"/>
        <w:gridCol w:w="922"/>
        <w:gridCol w:w="675"/>
        <w:gridCol w:w="1650"/>
        <w:gridCol w:w="2083"/>
      </w:tblGrid>
      <w:tr w:rsidR="00DA45F9">
        <w:trPr>
          <w:trHeight w:val="1245"/>
        </w:trPr>
        <w:tc>
          <w:tcPr>
            <w:tcW w:w="450" w:type="dxa"/>
          </w:tcPr>
          <w:p w:rsidR="00DA45F9" w:rsidRDefault="00DA45F9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:rsidR="00DA45F9" w:rsidRDefault="00C97828">
            <w:pPr>
              <w:pStyle w:val="TableParagraph"/>
              <w:spacing w:line="242" w:lineRule="auto"/>
              <w:ind w:left="106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302" w:type="dxa"/>
          </w:tcPr>
          <w:p w:rsidR="00DA45F9" w:rsidRDefault="00DA45F9">
            <w:pPr>
              <w:pStyle w:val="TableParagraph"/>
              <w:ind w:left="0"/>
              <w:rPr>
                <w:b/>
                <w:sz w:val="24"/>
              </w:rPr>
            </w:pPr>
          </w:p>
          <w:p w:rsidR="00DA45F9" w:rsidRDefault="00C97828">
            <w:pPr>
              <w:pStyle w:val="TableParagraph"/>
              <w:spacing w:before="160"/>
              <w:ind w:left="53" w:right="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名称</w:t>
            </w:r>
          </w:p>
        </w:tc>
        <w:tc>
          <w:tcPr>
            <w:tcW w:w="922" w:type="dxa"/>
          </w:tcPr>
          <w:p w:rsidR="00DA45F9" w:rsidRDefault="00DA45F9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:rsidR="00DA45F9" w:rsidRDefault="00C97828">
            <w:pPr>
              <w:pStyle w:val="TableParagraph"/>
              <w:spacing w:line="242" w:lineRule="auto"/>
              <w:ind w:left="220" w:right="209"/>
              <w:rPr>
                <w:b/>
                <w:sz w:val="24"/>
              </w:rPr>
            </w:pPr>
            <w:r>
              <w:rPr>
                <w:b/>
                <w:sz w:val="24"/>
              </w:rPr>
              <w:t>每次赛程</w:t>
            </w:r>
          </w:p>
        </w:tc>
        <w:tc>
          <w:tcPr>
            <w:tcW w:w="675" w:type="dxa"/>
          </w:tcPr>
          <w:p w:rsidR="00DA45F9" w:rsidRDefault="00C97828">
            <w:pPr>
              <w:pStyle w:val="TableParagraph"/>
              <w:spacing w:before="2" w:line="242" w:lineRule="auto"/>
              <w:ind w:left="215" w:right="2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每轮次</w:t>
            </w:r>
          </w:p>
          <w:p w:rsidR="00DA45F9" w:rsidRDefault="00C97828">
            <w:pPr>
              <w:pStyle w:val="TableParagraph"/>
              <w:spacing w:before="2" w:line="289" w:lineRule="exact"/>
              <w:ind w:left="21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数</w:t>
            </w:r>
          </w:p>
        </w:tc>
        <w:tc>
          <w:tcPr>
            <w:tcW w:w="1650" w:type="dxa"/>
          </w:tcPr>
          <w:p w:rsidR="00DA45F9" w:rsidRDefault="00DA45F9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:rsidR="00DA45F9" w:rsidRDefault="00C97828">
            <w:pPr>
              <w:pStyle w:val="TableParagraph"/>
              <w:spacing w:line="242" w:lineRule="auto"/>
              <w:ind w:left="584" w:right="5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每次起点</w:t>
            </w:r>
          </w:p>
        </w:tc>
        <w:tc>
          <w:tcPr>
            <w:tcW w:w="2083" w:type="dxa"/>
          </w:tcPr>
          <w:p w:rsidR="00DA45F9" w:rsidRDefault="00DA45F9">
            <w:pPr>
              <w:pStyle w:val="TableParagraph"/>
              <w:ind w:left="0"/>
              <w:rPr>
                <w:b/>
                <w:sz w:val="24"/>
              </w:rPr>
            </w:pPr>
          </w:p>
          <w:p w:rsidR="00DA45F9" w:rsidRDefault="00C97828">
            <w:pPr>
              <w:pStyle w:val="TableParagraph"/>
              <w:spacing w:before="160"/>
              <w:ind w:left="659" w:right="6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变道</w:t>
            </w:r>
          </w:p>
        </w:tc>
      </w:tr>
      <w:tr w:rsidR="00DA45F9">
        <w:trPr>
          <w:trHeight w:val="312"/>
        </w:trPr>
        <w:tc>
          <w:tcPr>
            <w:tcW w:w="450" w:type="dxa"/>
          </w:tcPr>
          <w:p w:rsidR="00DA45F9" w:rsidRDefault="00C97828">
            <w:pPr>
              <w:pStyle w:val="TableParagraph"/>
              <w:spacing w:before="2" w:line="289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02" w:type="dxa"/>
          </w:tcPr>
          <w:p w:rsidR="00DA45F9" w:rsidRDefault="00C97828">
            <w:pPr>
              <w:pStyle w:val="TableParagraph"/>
              <w:spacing w:before="2" w:line="289" w:lineRule="exact"/>
              <w:ind w:left="53" w:right="44"/>
              <w:jc w:val="center"/>
              <w:rPr>
                <w:sz w:val="24"/>
              </w:rPr>
            </w:pPr>
            <w:r>
              <w:rPr>
                <w:sz w:val="24"/>
              </w:rPr>
              <w:t>Ⅰ</w:t>
            </w:r>
            <w:r>
              <w:rPr>
                <w:sz w:val="24"/>
              </w:rPr>
              <w:t>型机器人循线越野游</w:t>
            </w:r>
          </w:p>
        </w:tc>
        <w:tc>
          <w:tcPr>
            <w:tcW w:w="922" w:type="dxa"/>
          </w:tcPr>
          <w:p w:rsidR="00DA45F9" w:rsidRDefault="00C97828">
            <w:pPr>
              <w:pStyle w:val="TableParagraph"/>
              <w:spacing w:before="2" w:line="289" w:lineRule="exact"/>
              <w:ind w:left="24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z w:val="24"/>
              </w:rPr>
              <w:t>圈</w:t>
            </w:r>
          </w:p>
        </w:tc>
        <w:tc>
          <w:tcPr>
            <w:tcW w:w="675" w:type="dxa"/>
          </w:tcPr>
          <w:p w:rsidR="00DA45F9" w:rsidRDefault="00C97828">
            <w:pPr>
              <w:pStyle w:val="TableParagraph"/>
              <w:spacing w:before="2" w:line="289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0" w:type="dxa"/>
          </w:tcPr>
          <w:p w:rsidR="00DA45F9" w:rsidRDefault="00C97828">
            <w:pPr>
              <w:pStyle w:val="TableParagraph"/>
              <w:spacing w:before="2" w:line="289" w:lineRule="exact"/>
              <w:ind w:left="204" w:right="195"/>
              <w:jc w:val="center"/>
              <w:rPr>
                <w:sz w:val="24"/>
              </w:rPr>
            </w:pPr>
            <w:r>
              <w:rPr>
                <w:sz w:val="24"/>
              </w:rPr>
              <w:t>①</w:t>
            </w:r>
            <w:r>
              <w:rPr>
                <w:sz w:val="24"/>
              </w:rPr>
              <w:t>内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中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外</w:t>
            </w:r>
          </w:p>
        </w:tc>
        <w:tc>
          <w:tcPr>
            <w:tcW w:w="2083" w:type="dxa"/>
          </w:tcPr>
          <w:p w:rsidR="00DA45F9" w:rsidRDefault="00C97828">
            <w:pPr>
              <w:pStyle w:val="TableParagraph"/>
              <w:spacing w:before="2" w:line="289" w:lineRule="exact"/>
              <w:ind w:left="659" w:right="653"/>
              <w:jc w:val="center"/>
              <w:rPr>
                <w:sz w:val="24"/>
              </w:rPr>
            </w:pPr>
            <w:r>
              <w:rPr>
                <w:sz w:val="24"/>
              </w:rPr>
              <w:t>不允许</w:t>
            </w:r>
          </w:p>
        </w:tc>
      </w:tr>
      <w:tr w:rsidR="00DA45F9">
        <w:trPr>
          <w:trHeight w:val="310"/>
        </w:trPr>
        <w:tc>
          <w:tcPr>
            <w:tcW w:w="450" w:type="dxa"/>
          </w:tcPr>
          <w:p w:rsidR="00DA45F9" w:rsidRDefault="00C97828">
            <w:pPr>
              <w:pStyle w:val="TableParagraph"/>
              <w:spacing w:line="29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2" w:type="dxa"/>
          </w:tcPr>
          <w:p w:rsidR="00DA45F9" w:rsidRDefault="00C97828">
            <w:pPr>
              <w:pStyle w:val="TableParagraph"/>
              <w:spacing w:line="291" w:lineRule="exact"/>
              <w:ind w:left="53" w:right="44"/>
              <w:jc w:val="center"/>
              <w:rPr>
                <w:sz w:val="24"/>
              </w:rPr>
            </w:pPr>
            <w:r>
              <w:rPr>
                <w:sz w:val="24"/>
              </w:rPr>
              <w:t>Ⅱ</w:t>
            </w:r>
            <w:r>
              <w:rPr>
                <w:sz w:val="24"/>
              </w:rPr>
              <w:t>型机器人循线越野游</w:t>
            </w:r>
          </w:p>
        </w:tc>
        <w:tc>
          <w:tcPr>
            <w:tcW w:w="922" w:type="dxa"/>
          </w:tcPr>
          <w:p w:rsidR="00DA45F9" w:rsidRDefault="00C97828">
            <w:pPr>
              <w:pStyle w:val="TableParagraph"/>
              <w:spacing w:line="291" w:lineRule="exact"/>
              <w:ind w:left="24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z w:val="24"/>
              </w:rPr>
              <w:t>圈</w:t>
            </w:r>
          </w:p>
        </w:tc>
        <w:tc>
          <w:tcPr>
            <w:tcW w:w="675" w:type="dxa"/>
          </w:tcPr>
          <w:p w:rsidR="00DA45F9" w:rsidRDefault="00C97828">
            <w:pPr>
              <w:pStyle w:val="TableParagraph"/>
              <w:spacing w:line="291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0" w:type="dxa"/>
          </w:tcPr>
          <w:p w:rsidR="00DA45F9" w:rsidRDefault="00C97828">
            <w:pPr>
              <w:pStyle w:val="TableParagraph"/>
              <w:spacing w:line="291" w:lineRule="exact"/>
              <w:ind w:left="204" w:right="195"/>
              <w:jc w:val="center"/>
              <w:rPr>
                <w:sz w:val="24"/>
              </w:rPr>
            </w:pPr>
            <w:r>
              <w:rPr>
                <w:sz w:val="24"/>
              </w:rPr>
              <w:t>①</w:t>
            </w:r>
            <w:r>
              <w:rPr>
                <w:sz w:val="24"/>
              </w:rPr>
              <w:t>内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中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外</w:t>
            </w:r>
          </w:p>
        </w:tc>
        <w:tc>
          <w:tcPr>
            <w:tcW w:w="2083" w:type="dxa"/>
          </w:tcPr>
          <w:p w:rsidR="00DA45F9" w:rsidRDefault="00C97828">
            <w:pPr>
              <w:pStyle w:val="TableParagraph"/>
              <w:spacing w:line="291" w:lineRule="exact"/>
              <w:ind w:left="659" w:right="653"/>
              <w:jc w:val="center"/>
              <w:rPr>
                <w:sz w:val="24"/>
              </w:rPr>
            </w:pPr>
            <w:r>
              <w:rPr>
                <w:sz w:val="24"/>
              </w:rPr>
              <w:t>不允许</w:t>
            </w:r>
          </w:p>
        </w:tc>
      </w:tr>
      <w:tr w:rsidR="00DA45F9">
        <w:trPr>
          <w:trHeight w:val="311"/>
        </w:trPr>
        <w:tc>
          <w:tcPr>
            <w:tcW w:w="450" w:type="dxa"/>
          </w:tcPr>
          <w:p w:rsidR="00DA45F9" w:rsidRDefault="00C97828">
            <w:pPr>
              <w:pStyle w:val="TableParagraph"/>
              <w:spacing w:before="18"/>
              <w:ind w:left="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302" w:type="dxa"/>
          </w:tcPr>
          <w:p w:rsidR="00DA45F9" w:rsidRDefault="00C97828">
            <w:pPr>
              <w:pStyle w:val="TableParagraph"/>
              <w:spacing w:line="290" w:lineRule="exact"/>
              <w:ind w:left="87" w:right="44"/>
              <w:jc w:val="center"/>
              <w:rPr>
                <w:sz w:val="24"/>
              </w:rPr>
            </w:pPr>
            <w:r>
              <w:rPr>
                <w:sz w:val="24"/>
              </w:rPr>
              <w:t>机器人循线越野（</w:t>
            </w:r>
            <w:r>
              <w:rPr>
                <w:sz w:val="24"/>
              </w:rPr>
              <w:t>Ⅰ</w:t>
            </w:r>
            <w:r>
              <w:rPr>
                <w:sz w:val="24"/>
              </w:rPr>
              <w:t>型负重）</w:t>
            </w:r>
          </w:p>
        </w:tc>
        <w:tc>
          <w:tcPr>
            <w:tcW w:w="922" w:type="dxa"/>
          </w:tcPr>
          <w:p w:rsidR="00DA45F9" w:rsidRDefault="00C97828">
            <w:pPr>
              <w:pStyle w:val="TableParagraph"/>
              <w:spacing w:before="18"/>
              <w:ind w:left="276"/>
              <w:rPr>
                <w:sz w:val="21"/>
              </w:rPr>
            </w:pPr>
            <w:r>
              <w:rPr>
                <w:sz w:val="21"/>
              </w:rPr>
              <w:t xml:space="preserve">4 </w:t>
            </w:r>
            <w:r>
              <w:rPr>
                <w:sz w:val="21"/>
              </w:rPr>
              <w:t>圈</w:t>
            </w:r>
          </w:p>
        </w:tc>
        <w:tc>
          <w:tcPr>
            <w:tcW w:w="675" w:type="dxa"/>
          </w:tcPr>
          <w:p w:rsidR="00DA45F9" w:rsidRDefault="00C97828">
            <w:pPr>
              <w:pStyle w:val="TableParagraph"/>
              <w:spacing w:line="29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0" w:type="dxa"/>
          </w:tcPr>
          <w:p w:rsidR="00DA45F9" w:rsidRDefault="00C97828">
            <w:pPr>
              <w:pStyle w:val="TableParagraph"/>
              <w:spacing w:line="290" w:lineRule="exact"/>
              <w:ind w:left="204" w:right="195"/>
              <w:jc w:val="center"/>
              <w:rPr>
                <w:sz w:val="24"/>
              </w:rPr>
            </w:pPr>
            <w:r>
              <w:rPr>
                <w:sz w:val="24"/>
              </w:rPr>
              <w:t>①</w:t>
            </w:r>
            <w:r>
              <w:rPr>
                <w:sz w:val="24"/>
              </w:rPr>
              <w:t>内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中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外</w:t>
            </w:r>
          </w:p>
        </w:tc>
        <w:tc>
          <w:tcPr>
            <w:tcW w:w="2083" w:type="dxa"/>
          </w:tcPr>
          <w:p w:rsidR="00DA45F9" w:rsidRDefault="00C97828">
            <w:pPr>
              <w:pStyle w:val="TableParagraph"/>
              <w:spacing w:before="18"/>
              <w:ind w:left="659" w:right="653"/>
              <w:jc w:val="center"/>
              <w:rPr>
                <w:sz w:val="21"/>
              </w:rPr>
            </w:pPr>
            <w:r>
              <w:rPr>
                <w:sz w:val="21"/>
              </w:rPr>
              <w:t>不允许</w:t>
            </w:r>
          </w:p>
        </w:tc>
      </w:tr>
    </w:tbl>
    <w:p w:rsidR="00DA45F9" w:rsidRDefault="00C97828">
      <w:pPr>
        <w:pStyle w:val="a4"/>
        <w:numPr>
          <w:ilvl w:val="1"/>
          <w:numId w:val="1"/>
        </w:numPr>
        <w:tabs>
          <w:tab w:val="left" w:pos="625"/>
        </w:tabs>
        <w:spacing w:before="157"/>
        <w:ind w:left="625" w:hanging="364"/>
        <w:rPr>
          <w:b/>
        </w:rPr>
      </w:pPr>
      <w:r>
        <w:rPr>
          <w:b/>
          <w:sz w:val="24"/>
        </w:rPr>
        <w:t>、越野过程及控制方式</w:t>
      </w:r>
    </w:p>
    <w:p w:rsidR="00DA45F9" w:rsidRDefault="00C97828">
      <w:pPr>
        <w:pStyle w:val="a4"/>
        <w:numPr>
          <w:ilvl w:val="2"/>
          <w:numId w:val="1"/>
        </w:numPr>
        <w:tabs>
          <w:tab w:val="left" w:pos="924"/>
        </w:tabs>
        <w:rPr>
          <w:b/>
          <w:sz w:val="24"/>
        </w:rPr>
      </w:pPr>
      <w:r>
        <w:rPr>
          <w:b/>
          <w:sz w:val="24"/>
        </w:rPr>
        <w:t>分道赛</w:t>
      </w:r>
    </w:p>
    <w:p w:rsidR="00DA45F9" w:rsidRDefault="00C97828">
      <w:pPr>
        <w:pStyle w:val="a3"/>
        <w:spacing w:before="5" w:line="242" w:lineRule="auto"/>
        <w:ind w:left="261" w:right="257" w:firstLine="480"/>
      </w:pPr>
      <w:r>
        <w:rPr>
          <w:spacing w:val="-7"/>
        </w:rPr>
        <w:t>机器人自主识别赛道引导线、障碍物、中心分隔带等，在其赛道内，围绕中心分</w:t>
      </w:r>
      <w:r>
        <w:t>隔带逆时针越野。</w:t>
      </w:r>
    </w:p>
    <w:p w:rsidR="00DA45F9" w:rsidRDefault="00C97828">
      <w:pPr>
        <w:pStyle w:val="a3"/>
        <w:ind w:left="741"/>
      </w:pPr>
      <w:r>
        <w:t>机器人整体投影明显脱离其引导线，取消其本次越野资格。</w:t>
      </w:r>
    </w:p>
    <w:p w:rsidR="00DA45F9" w:rsidRDefault="00C97828">
      <w:pPr>
        <w:pStyle w:val="2"/>
        <w:numPr>
          <w:ilvl w:val="2"/>
          <w:numId w:val="1"/>
        </w:numPr>
        <w:tabs>
          <w:tab w:val="left" w:pos="924"/>
        </w:tabs>
        <w:spacing w:before="5"/>
      </w:pPr>
      <w:r>
        <w:t>启动与停机</w:t>
      </w:r>
    </w:p>
    <w:p w:rsidR="00DA45F9" w:rsidRDefault="00C97828">
      <w:pPr>
        <w:pStyle w:val="a3"/>
        <w:spacing w:before="2" w:line="242" w:lineRule="auto"/>
        <w:ind w:left="261" w:right="257" w:firstLine="480"/>
        <w:jc w:val="both"/>
      </w:pPr>
      <w:r>
        <w:rPr>
          <w:spacing w:val="-8"/>
        </w:rPr>
        <w:t>机器人摆入出发点后，队员全程不得接触机器人。要求采用非接触方式控制机器</w:t>
      </w:r>
      <w:r>
        <w:rPr>
          <w:spacing w:val="-9"/>
        </w:rPr>
        <w:t>人的启动与停机。各队只有一名队员采用非接触方式控制机器人的启动，由机器人的</w:t>
      </w:r>
      <w:r>
        <w:rPr>
          <w:spacing w:val="-8"/>
        </w:rPr>
        <w:t>教练遥控操作，遥控器仅有启动与停止功能。不得随机器人移动</w:t>
      </w:r>
      <w:r>
        <w:t>（</w:t>
      </w:r>
      <w:r>
        <w:rPr>
          <w:spacing w:val="-2"/>
        </w:rPr>
        <w:t>若使用遥控器启动</w:t>
      </w:r>
      <w:r>
        <w:t>后遥控器需交给裁判）</w:t>
      </w:r>
    </w:p>
    <w:p w:rsidR="00DA45F9" w:rsidRDefault="00C97828">
      <w:pPr>
        <w:pStyle w:val="2"/>
        <w:numPr>
          <w:ilvl w:val="2"/>
          <w:numId w:val="1"/>
        </w:numPr>
        <w:tabs>
          <w:tab w:val="left" w:pos="924"/>
        </w:tabs>
        <w:spacing w:before="3"/>
        <w:jc w:val="both"/>
      </w:pPr>
      <w:r>
        <w:t>越野过程的辅助动作</w:t>
      </w:r>
    </w:p>
    <w:p w:rsidR="00DA45F9" w:rsidRDefault="00C97828">
      <w:pPr>
        <w:pStyle w:val="a3"/>
        <w:spacing w:before="5"/>
        <w:ind w:left="741"/>
      </w:pPr>
      <w:r>
        <w:t>Ⅰ</w:t>
      </w:r>
      <w:r>
        <w:t>型机器人，指示灯应保持有节奏的闪亮；</w:t>
      </w:r>
    </w:p>
    <w:p w:rsidR="00DA45F9" w:rsidRDefault="00C97828">
      <w:pPr>
        <w:pStyle w:val="a3"/>
        <w:spacing w:before="4"/>
        <w:ind w:left="741"/>
      </w:pPr>
      <w:r>
        <w:t>Ⅱ</w:t>
      </w:r>
      <w:r>
        <w:t>型机器人，手臂应保持与人类似的有节奏前后摆动。</w:t>
      </w:r>
    </w:p>
    <w:p w:rsidR="00DA45F9" w:rsidRDefault="00DA45F9">
      <w:pPr>
        <w:pStyle w:val="a3"/>
      </w:pPr>
    </w:p>
    <w:p w:rsidR="00DA45F9" w:rsidRDefault="00C97828">
      <w:pPr>
        <w:pStyle w:val="2"/>
        <w:numPr>
          <w:ilvl w:val="1"/>
          <w:numId w:val="1"/>
        </w:numPr>
        <w:tabs>
          <w:tab w:val="left" w:pos="684"/>
        </w:tabs>
        <w:spacing w:before="163"/>
        <w:ind w:left="684"/>
      </w:pPr>
      <w:r>
        <w:t>碰撞</w:t>
      </w:r>
    </w:p>
    <w:p w:rsidR="00DA45F9" w:rsidRDefault="00C97828">
      <w:pPr>
        <w:pStyle w:val="a4"/>
        <w:numPr>
          <w:ilvl w:val="2"/>
          <w:numId w:val="1"/>
        </w:numPr>
        <w:tabs>
          <w:tab w:val="left" w:pos="924"/>
        </w:tabs>
        <w:spacing w:before="2"/>
        <w:rPr>
          <w:b/>
          <w:sz w:val="24"/>
        </w:rPr>
      </w:pPr>
      <w:r>
        <w:rPr>
          <w:b/>
          <w:sz w:val="24"/>
        </w:rPr>
        <w:t>追尾类型一</w:t>
      </w:r>
    </w:p>
    <w:p w:rsidR="00DA45F9" w:rsidRDefault="00C97828">
      <w:pPr>
        <w:pStyle w:val="a3"/>
        <w:spacing w:before="5" w:line="242" w:lineRule="auto"/>
        <w:ind w:left="261" w:right="257" w:firstLine="480"/>
      </w:pPr>
      <w:r>
        <w:rPr>
          <w:spacing w:val="-8"/>
        </w:rPr>
        <w:t>如前方机器人正常行走，发生追尾，后方机器人是责任方。</w:t>
      </w:r>
      <w:proofErr w:type="gramStart"/>
      <w:r>
        <w:rPr>
          <w:spacing w:val="-8"/>
        </w:rPr>
        <w:t>罚责任</w:t>
      </w:r>
      <w:proofErr w:type="gramEnd"/>
      <w:r>
        <w:rPr>
          <w:spacing w:val="-8"/>
        </w:rPr>
        <w:t>方退出本次越</w:t>
      </w:r>
      <w:r>
        <w:t>野，成绩为未完成本次越野。其它机器人，编入后面组别，补赛。</w:t>
      </w:r>
    </w:p>
    <w:p w:rsidR="00DA45F9" w:rsidRDefault="00DA45F9">
      <w:pPr>
        <w:spacing w:line="242" w:lineRule="auto"/>
        <w:sectPr w:rsidR="00DA45F9">
          <w:footerReference w:type="default" r:id="rId8"/>
          <w:type w:val="continuous"/>
          <w:pgSz w:w="11910" w:h="16840"/>
          <w:pgMar w:top="1580" w:right="1160" w:bottom="1160" w:left="1440" w:header="720" w:footer="975" w:gutter="0"/>
          <w:pgNumType w:start="1"/>
          <w:cols w:space="720"/>
        </w:sectPr>
      </w:pPr>
    </w:p>
    <w:p w:rsidR="00DA45F9" w:rsidRDefault="00C97828">
      <w:pPr>
        <w:pStyle w:val="2"/>
        <w:numPr>
          <w:ilvl w:val="2"/>
          <w:numId w:val="1"/>
        </w:numPr>
        <w:tabs>
          <w:tab w:val="left" w:pos="924"/>
        </w:tabs>
        <w:spacing w:before="41"/>
        <w:jc w:val="both"/>
      </w:pPr>
      <w:r>
        <w:lastRenderedPageBreak/>
        <w:t>追尾类型二</w:t>
      </w:r>
    </w:p>
    <w:p w:rsidR="00DA45F9" w:rsidRDefault="00C97828">
      <w:pPr>
        <w:pStyle w:val="a3"/>
        <w:spacing w:before="2" w:line="242" w:lineRule="auto"/>
        <w:ind w:left="261" w:right="251" w:firstLine="480"/>
        <w:jc w:val="both"/>
      </w:pPr>
      <w:r>
        <w:rPr>
          <w:spacing w:val="-6"/>
        </w:rPr>
        <w:t>如前方机器人异常减速甚至突然停机，前方机器人为责任方。如严重影响比赛继</w:t>
      </w:r>
      <w:r>
        <w:rPr>
          <w:spacing w:val="-11"/>
        </w:rPr>
        <w:t>续进行，裁判可叫</w:t>
      </w:r>
      <w:r>
        <w:rPr>
          <w:spacing w:val="-11"/>
        </w:rPr>
        <w:t>“</w:t>
      </w:r>
      <w:r>
        <w:rPr>
          <w:spacing w:val="-11"/>
        </w:rPr>
        <w:t>停</w:t>
      </w:r>
      <w:r>
        <w:rPr>
          <w:spacing w:val="-11"/>
        </w:rPr>
        <w:t>”</w:t>
      </w:r>
      <w:r>
        <w:rPr>
          <w:spacing w:val="-11"/>
        </w:rPr>
        <w:t>，</w:t>
      </w:r>
      <w:proofErr w:type="gramStart"/>
      <w:r>
        <w:rPr>
          <w:spacing w:val="-11"/>
        </w:rPr>
        <w:t>罚责任</w:t>
      </w:r>
      <w:proofErr w:type="gramEnd"/>
      <w:r>
        <w:rPr>
          <w:spacing w:val="-11"/>
        </w:rPr>
        <w:t>方退出本次越野，成绩为未完成本次越野；其它机</w:t>
      </w:r>
      <w:r>
        <w:t>器人，编入后面组别，补赛。</w:t>
      </w:r>
    </w:p>
    <w:p w:rsidR="00DA45F9" w:rsidRDefault="00C97828">
      <w:pPr>
        <w:pStyle w:val="2"/>
        <w:numPr>
          <w:ilvl w:val="2"/>
          <w:numId w:val="1"/>
        </w:numPr>
        <w:tabs>
          <w:tab w:val="left" w:pos="924"/>
        </w:tabs>
        <w:jc w:val="both"/>
      </w:pPr>
      <w:r>
        <w:t>侧面碰撞</w:t>
      </w:r>
    </w:p>
    <w:p w:rsidR="00DA45F9" w:rsidRDefault="00C97828">
      <w:pPr>
        <w:pStyle w:val="a3"/>
        <w:spacing w:before="3" w:line="242" w:lineRule="auto"/>
        <w:ind w:left="261" w:right="253" w:firstLine="480"/>
      </w:pPr>
      <w:r>
        <w:rPr>
          <w:spacing w:val="-7"/>
        </w:rPr>
        <w:t>变道机器人是责任方。如严重影响比赛继续进行，裁判可叫</w:t>
      </w:r>
      <w:r>
        <w:rPr>
          <w:spacing w:val="-7"/>
        </w:rPr>
        <w:t>“</w:t>
      </w:r>
      <w:r>
        <w:rPr>
          <w:spacing w:val="-7"/>
        </w:rPr>
        <w:t>停</w:t>
      </w:r>
      <w:r>
        <w:rPr>
          <w:spacing w:val="-7"/>
        </w:rPr>
        <w:t>”</w:t>
      </w:r>
      <w:r>
        <w:rPr>
          <w:spacing w:val="-7"/>
        </w:rPr>
        <w:t>，</w:t>
      </w:r>
      <w:proofErr w:type="gramStart"/>
      <w:r>
        <w:rPr>
          <w:spacing w:val="-7"/>
        </w:rPr>
        <w:t>罚责任</w:t>
      </w:r>
      <w:proofErr w:type="gramEnd"/>
      <w:r>
        <w:rPr>
          <w:spacing w:val="-7"/>
        </w:rPr>
        <w:t>方退</w:t>
      </w:r>
      <w:r>
        <w:t>出本次越野，成绩为未完成本次越野；其它机器人，编入后面组别，补赛。</w:t>
      </w:r>
    </w:p>
    <w:p w:rsidR="00DA45F9" w:rsidRDefault="00DA45F9">
      <w:pPr>
        <w:pStyle w:val="a3"/>
        <w:spacing w:before="5"/>
      </w:pPr>
    </w:p>
    <w:p w:rsidR="00DA45F9" w:rsidRDefault="00C97828">
      <w:pPr>
        <w:pStyle w:val="1"/>
      </w:pPr>
      <w:r>
        <w:t>三、场地、路线、环境、设施</w:t>
      </w:r>
    </w:p>
    <w:p w:rsidR="00DA45F9" w:rsidRDefault="00C97828">
      <w:pPr>
        <w:pStyle w:val="a3"/>
        <w:spacing w:before="6"/>
        <w:ind w:left="741"/>
      </w:pPr>
      <w:r>
        <w:t>本次比赛场地尺寸、标识线和符号、放置的障碍物种类及数量见图</w:t>
      </w:r>
      <w:r>
        <w:t xml:space="preserve"> 1</w:t>
      </w:r>
      <w:r>
        <w:t>。</w:t>
      </w:r>
    </w:p>
    <w:p w:rsidR="00DA45F9" w:rsidRDefault="00C97828">
      <w:pPr>
        <w:pStyle w:val="a3"/>
        <w:spacing w:before="1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1640205</wp:posOffset>
                </wp:positionH>
                <wp:positionV relativeFrom="paragraph">
                  <wp:posOffset>218440</wp:posOffset>
                </wp:positionV>
                <wp:extent cx="4627880" cy="1856105"/>
                <wp:effectExtent l="0" t="0" r="1270" b="11430"/>
                <wp:wrapTopAndBottom/>
                <wp:docPr id="8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7880" cy="1856105"/>
                          <a:chOff x="2584" y="344"/>
                          <a:chExt cx="7288" cy="2923"/>
                        </a:xfrm>
                      </wpg:grpSpPr>
                      <wps:wsp>
                        <wps:cNvPr id="5" name="矩形 3"/>
                        <wps:cNvSpPr/>
                        <wps:spPr>
                          <a:xfrm>
                            <a:off x="3134" y="1028"/>
                            <a:ext cx="6180" cy="1644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任意多边形 4"/>
                        <wps:cNvSpPr/>
                        <wps:spPr>
                          <a:xfrm>
                            <a:off x="3271" y="1181"/>
                            <a:ext cx="837" cy="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" h="836">
                                <a:moveTo>
                                  <a:pt x="461" y="2"/>
                                </a:moveTo>
                                <a:lnTo>
                                  <a:pt x="375" y="2"/>
                                </a:lnTo>
                                <a:lnTo>
                                  <a:pt x="386" y="0"/>
                                </a:lnTo>
                                <a:lnTo>
                                  <a:pt x="450" y="0"/>
                                </a:lnTo>
                                <a:lnTo>
                                  <a:pt x="461" y="2"/>
                                </a:lnTo>
                                <a:close/>
                                <a:moveTo>
                                  <a:pt x="482" y="832"/>
                                </a:moveTo>
                                <a:lnTo>
                                  <a:pt x="354" y="832"/>
                                </a:lnTo>
                                <a:lnTo>
                                  <a:pt x="323" y="826"/>
                                </a:lnTo>
                                <a:lnTo>
                                  <a:pt x="313" y="822"/>
                                </a:lnTo>
                                <a:lnTo>
                                  <a:pt x="294" y="818"/>
                                </a:lnTo>
                                <a:lnTo>
                                  <a:pt x="265" y="806"/>
                                </a:lnTo>
                                <a:lnTo>
                                  <a:pt x="255" y="804"/>
                                </a:lnTo>
                                <a:lnTo>
                                  <a:pt x="237" y="794"/>
                                </a:lnTo>
                                <a:lnTo>
                                  <a:pt x="219" y="786"/>
                                </a:lnTo>
                                <a:lnTo>
                                  <a:pt x="201" y="776"/>
                                </a:lnTo>
                                <a:lnTo>
                                  <a:pt x="184" y="764"/>
                                </a:lnTo>
                                <a:lnTo>
                                  <a:pt x="168" y="752"/>
                                </a:lnTo>
                                <a:lnTo>
                                  <a:pt x="152" y="740"/>
                                </a:lnTo>
                                <a:lnTo>
                                  <a:pt x="137" y="728"/>
                                </a:lnTo>
                                <a:lnTo>
                                  <a:pt x="122" y="714"/>
                                </a:lnTo>
                                <a:lnTo>
                                  <a:pt x="108" y="698"/>
                                </a:lnTo>
                                <a:lnTo>
                                  <a:pt x="95" y="684"/>
                                </a:lnTo>
                                <a:lnTo>
                                  <a:pt x="83" y="668"/>
                                </a:lnTo>
                                <a:lnTo>
                                  <a:pt x="71" y="652"/>
                                </a:lnTo>
                                <a:lnTo>
                                  <a:pt x="60" y="634"/>
                                </a:lnTo>
                                <a:lnTo>
                                  <a:pt x="50" y="616"/>
                                </a:lnTo>
                                <a:lnTo>
                                  <a:pt x="41" y="598"/>
                                </a:lnTo>
                                <a:lnTo>
                                  <a:pt x="32" y="580"/>
                                </a:lnTo>
                                <a:lnTo>
                                  <a:pt x="29" y="570"/>
                                </a:lnTo>
                                <a:lnTo>
                                  <a:pt x="25" y="562"/>
                                </a:lnTo>
                                <a:lnTo>
                                  <a:pt x="21" y="552"/>
                                </a:lnTo>
                                <a:lnTo>
                                  <a:pt x="18" y="542"/>
                                </a:lnTo>
                                <a:lnTo>
                                  <a:pt x="15" y="532"/>
                                </a:lnTo>
                                <a:lnTo>
                                  <a:pt x="13" y="522"/>
                                </a:lnTo>
                                <a:lnTo>
                                  <a:pt x="10" y="512"/>
                                </a:lnTo>
                                <a:lnTo>
                                  <a:pt x="8" y="502"/>
                                </a:lnTo>
                                <a:lnTo>
                                  <a:pt x="6" y="492"/>
                                </a:lnTo>
                                <a:lnTo>
                                  <a:pt x="4" y="482"/>
                                </a:lnTo>
                                <a:lnTo>
                                  <a:pt x="2" y="460"/>
                                </a:lnTo>
                                <a:lnTo>
                                  <a:pt x="1" y="450"/>
                                </a:lnTo>
                                <a:lnTo>
                                  <a:pt x="0" y="440"/>
                                </a:lnTo>
                                <a:lnTo>
                                  <a:pt x="0" y="428"/>
                                </a:lnTo>
                                <a:lnTo>
                                  <a:pt x="0" y="406"/>
                                </a:lnTo>
                                <a:lnTo>
                                  <a:pt x="0" y="396"/>
                                </a:lnTo>
                                <a:lnTo>
                                  <a:pt x="1" y="386"/>
                                </a:lnTo>
                                <a:lnTo>
                                  <a:pt x="2" y="374"/>
                                </a:lnTo>
                                <a:lnTo>
                                  <a:pt x="3" y="364"/>
                                </a:lnTo>
                                <a:lnTo>
                                  <a:pt x="4" y="354"/>
                                </a:lnTo>
                                <a:lnTo>
                                  <a:pt x="6" y="344"/>
                                </a:lnTo>
                                <a:lnTo>
                                  <a:pt x="8" y="334"/>
                                </a:lnTo>
                                <a:lnTo>
                                  <a:pt x="10" y="322"/>
                                </a:lnTo>
                                <a:lnTo>
                                  <a:pt x="13" y="312"/>
                                </a:lnTo>
                                <a:lnTo>
                                  <a:pt x="15" y="302"/>
                                </a:lnTo>
                                <a:lnTo>
                                  <a:pt x="18" y="294"/>
                                </a:lnTo>
                                <a:lnTo>
                                  <a:pt x="21" y="284"/>
                                </a:lnTo>
                                <a:lnTo>
                                  <a:pt x="25" y="274"/>
                                </a:lnTo>
                                <a:lnTo>
                                  <a:pt x="29" y="264"/>
                                </a:lnTo>
                                <a:lnTo>
                                  <a:pt x="32" y="254"/>
                                </a:lnTo>
                                <a:lnTo>
                                  <a:pt x="41" y="236"/>
                                </a:lnTo>
                                <a:lnTo>
                                  <a:pt x="50" y="218"/>
                                </a:lnTo>
                                <a:lnTo>
                                  <a:pt x="60" y="200"/>
                                </a:lnTo>
                                <a:lnTo>
                                  <a:pt x="71" y="184"/>
                                </a:lnTo>
                                <a:lnTo>
                                  <a:pt x="83" y="168"/>
                                </a:lnTo>
                                <a:lnTo>
                                  <a:pt x="95" y="152"/>
                                </a:lnTo>
                                <a:lnTo>
                                  <a:pt x="108" y="136"/>
                                </a:lnTo>
                                <a:lnTo>
                                  <a:pt x="122" y="122"/>
                                </a:lnTo>
                                <a:lnTo>
                                  <a:pt x="137" y="108"/>
                                </a:lnTo>
                                <a:lnTo>
                                  <a:pt x="152" y="94"/>
                                </a:lnTo>
                                <a:lnTo>
                                  <a:pt x="168" y="82"/>
                                </a:lnTo>
                                <a:lnTo>
                                  <a:pt x="184" y="70"/>
                                </a:lnTo>
                                <a:lnTo>
                                  <a:pt x="201" y="60"/>
                                </a:lnTo>
                                <a:lnTo>
                                  <a:pt x="219" y="50"/>
                                </a:lnTo>
                                <a:lnTo>
                                  <a:pt x="237" y="40"/>
                                </a:lnTo>
                                <a:lnTo>
                                  <a:pt x="255" y="32"/>
                                </a:lnTo>
                                <a:lnTo>
                                  <a:pt x="284" y="20"/>
                                </a:lnTo>
                                <a:lnTo>
                                  <a:pt x="294" y="18"/>
                                </a:lnTo>
                                <a:lnTo>
                                  <a:pt x="303" y="14"/>
                                </a:lnTo>
                                <a:lnTo>
                                  <a:pt x="365" y="2"/>
                                </a:lnTo>
                                <a:lnTo>
                                  <a:pt x="471" y="2"/>
                                </a:lnTo>
                                <a:lnTo>
                                  <a:pt x="533" y="14"/>
                                </a:lnTo>
                                <a:lnTo>
                                  <a:pt x="397" y="14"/>
                                </a:lnTo>
                                <a:lnTo>
                                  <a:pt x="387" y="16"/>
                                </a:lnTo>
                                <a:lnTo>
                                  <a:pt x="377" y="16"/>
                                </a:lnTo>
                                <a:lnTo>
                                  <a:pt x="366" y="18"/>
                                </a:lnTo>
                                <a:lnTo>
                                  <a:pt x="357" y="18"/>
                                </a:lnTo>
                                <a:lnTo>
                                  <a:pt x="346" y="20"/>
                                </a:lnTo>
                                <a:lnTo>
                                  <a:pt x="347" y="20"/>
                                </a:lnTo>
                                <a:lnTo>
                                  <a:pt x="337" y="22"/>
                                </a:lnTo>
                                <a:lnTo>
                                  <a:pt x="337" y="22"/>
                                </a:lnTo>
                                <a:lnTo>
                                  <a:pt x="327" y="24"/>
                                </a:lnTo>
                                <a:lnTo>
                                  <a:pt x="327" y="24"/>
                                </a:lnTo>
                                <a:lnTo>
                                  <a:pt x="317" y="26"/>
                                </a:lnTo>
                                <a:lnTo>
                                  <a:pt x="317" y="26"/>
                                </a:lnTo>
                                <a:lnTo>
                                  <a:pt x="307" y="30"/>
                                </a:lnTo>
                                <a:lnTo>
                                  <a:pt x="308" y="30"/>
                                </a:lnTo>
                                <a:lnTo>
                                  <a:pt x="298" y="32"/>
                                </a:lnTo>
                                <a:lnTo>
                                  <a:pt x="298" y="32"/>
                                </a:lnTo>
                                <a:lnTo>
                                  <a:pt x="288" y="36"/>
                                </a:lnTo>
                                <a:lnTo>
                                  <a:pt x="289" y="36"/>
                                </a:lnTo>
                                <a:lnTo>
                                  <a:pt x="279" y="38"/>
                                </a:lnTo>
                                <a:lnTo>
                                  <a:pt x="279" y="38"/>
                                </a:lnTo>
                                <a:lnTo>
                                  <a:pt x="270" y="42"/>
                                </a:lnTo>
                                <a:lnTo>
                                  <a:pt x="270" y="42"/>
                                </a:lnTo>
                                <a:lnTo>
                                  <a:pt x="261" y="46"/>
                                </a:lnTo>
                                <a:lnTo>
                                  <a:pt x="261" y="46"/>
                                </a:lnTo>
                                <a:lnTo>
                                  <a:pt x="243" y="54"/>
                                </a:lnTo>
                                <a:lnTo>
                                  <a:pt x="243" y="54"/>
                                </a:lnTo>
                                <a:lnTo>
                                  <a:pt x="226" y="62"/>
                                </a:lnTo>
                                <a:lnTo>
                                  <a:pt x="226" y="62"/>
                                </a:lnTo>
                                <a:lnTo>
                                  <a:pt x="209" y="72"/>
                                </a:lnTo>
                                <a:lnTo>
                                  <a:pt x="209" y="72"/>
                                </a:lnTo>
                                <a:lnTo>
                                  <a:pt x="192" y="82"/>
                                </a:lnTo>
                                <a:lnTo>
                                  <a:pt x="193" y="82"/>
                                </a:lnTo>
                                <a:lnTo>
                                  <a:pt x="176" y="94"/>
                                </a:lnTo>
                                <a:lnTo>
                                  <a:pt x="177" y="94"/>
                                </a:lnTo>
                                <a:lnTo>
                                  <a:pt x="161" y="106"/>
                                </a:lnTo>
                                <a:lnTo>
                                  <a:pt x="161" y="106"/>
                                </a:lnTo>
                                <a:lnTo>
                                  <a:pt x="147" y="118"/>
                                </a:lnTo>
                                <a:lnTo>
                                  <a:pt x="147" y="118"/>
                                </a:lnTo>
                                <a:lnTo>
                                  <a:pt x="133" y="132"/>
                                </a:lnTo>
                                <a:lnTo>
                                  <a:pt x="133" y="132"/>
                                </a:lnTo>
                                <a:lnTo>
                                  <a:pt x="119" y="146"/>
                                </a:lnTo>
                                <a:lnTo>
                                  <a:pt x="119" y="146"/>
                                </a:lnTo>
                                <a:lnTo>
                                  <a:pt x="107" y="160"/>
                                </a:lnTo>
                                <a:lnTo>
                                  <a:pt x="107" y="160"/>
                                </a:lnTo>
                                <a:lnTo>
                                  <a:pt x="95" y="176"/>
                                </a:lnTo>
                                <a:lnTo>
                                  <a:pt x="95" y="176"/>
                                </a:lnTo>
                                <a:lnTo>
                                  <a:pt x="83" y="192"/>
                                </a:lnTo>
                                <a:lnTo>
                                  <a:pt x="83" y="192"/>
                                </a:lnTo>
                                <a:lnTo>
                                  <a:pt x="73" y="208"/>
                                </a:lnTo>
                                <a:lnTo>
                                  <a:pt x="73" y="208"/>
                                </a:lnTo>
                                <a:lnTo>
                                  <a:pt x="63" y="226"/>
                                </a:lnTo>
                                <a:lnTo>
                                  <a:pt x="63" y="226"/>
                                </a:lnTo>
                                <a:lnTo>
                                  <a:pt x="54" y="242"/>
                                </a:lnTo>
                                <a:lnTo>
                                  <a:pt x="54" y="242"/>
                                </a:lnTo>
                                <a:lnTo>
                                  <a:pt x="46" y="260"/>
                                </a:lnTo>
                                <a:lnTo>
                                  <a:pt x="46" y="260"/>
                                </a:lnTo>
                                <a:lnTo>
                                  <a:pt x="42" y="270"/>
                                </a:lnTo>
                                <a:lnTo>
                                  <a:pt x="43" y="270"/>
                                </a:lnTo>
                                <a:lnTo>
                                  <a:pt x="39" y="278"/>
                                </a:lnTo>
                                <a:lnTo>
                                  <a:pt x="39" y="278"/>
                                </a:lnTo>
                                <a:lnTo>
                                  <a:pt x="36" y="288"/>
                                </a:lnTo>
                                <a:lnTo>
                                  <a:pt x="36" y="288"/>
                                </a:lnTo>
                                <a:lnTo>
                                  <a:pt x="33" y="298"/>
                                </a:lnTo>
                                <a:lnTo>
                                  <a:pt x="33" y="298"/>
                                </a:lnTo>
                                <a:lnTo>
                                  <a:pt x="30" y="306"/>
                                </a:lnTo>
                                <a:lnTo>
                                  <a:pt x="30" y="306"/>
                                </a:lnTo>
                                <a:lnTo>
                                  <a:pt x="27" y="316"/>
                                </a:lnTo>
                                <a:lnTo>
                                  <a:pt x="27" y="316"/>
                                </a:lnTo>
                                <a:lnTo>
                                  <a:pt x="25" y="326"/>
                                </a:lnTo>
                                <a:lnTo>
                                  <a:pt x="25" y="326"/>
                                </a:lnTo>
                                <a:lnTo>
                                  <a:pt x="23" y="336"/>
                                </a:lnTo>
                                <a:lnTo>
                                  <a:pt x="23" y="336"/>
                                </a:lnTo>
                                <a:lnTo>
                                  <a:pt x="21" y="346"/>
                                </a:lnTo>
                                <a:lnTo>
                                  <a:pt x="21" y="346"/>
                                </a:lnTo>
                                <a:lnTo>
                                  <a:pt x="19" y="356"/>
                                </a:lnTo>
                                <a:lnTo>
                                  <a:pt x="19" y="356"/>
                                </a:lnTo>
                                <a:lnTo>
                                  <a:pt x="18" y="366"/>
                                </a:lnTo>
                                <a:lnTo>
                                  <a:pt x="18" y="366"/>
                                </a:lnTo>
                                <a:lnTo>
                                  <a:pt x="17" y="376"/>
                                </a:lnTo>
                                <a:lnTo>
                                  <a:pt x="17" y="376"/>
                                </a:lnTo>
                                <a:lnTo>
                                  <a:pt x="16" y="386"/>
                                </a:lnTo>
                                <a:lnTo>
                                  <a:pt x="16" y="386"/>
                                </a:lnTo>
                                <a:lnTo>
                                  <a:pt x="15" y="396"/>
                                </a:lnTo>
                                <a:lnTo>
                                  <a:pt x="15" y="406"/>
                                </a:lnTo>
                                <a:lnTo>
                                  <a:pt x="15" y="406"/>
                                </a:lnTo>
                                <a:lnTo>
                                  <a:pt x="15" y="428"/>
                                </a:lnTo>
                                <a:lnTo>
                                  <a:pt x="15" y="438"/>
                                </a:lnTo>
                                <a:lnTo>
                                  <a:pt x="16" y="448"/>
                                </a:lnTo>
                                <a:lnTo>
                                  <a:pt x="16" y="448"/>
                                </a:lnTo>
                                <a:lnTo>
                                  <a:pt x="17" y="458"/>
                                </a:lnTo>
                                <a:lnTo>
                                  <a:pt x="17" y="458"/>
                                </a:lnTo>
                                <a:lnTo>
                                  <a:pt x="18" y="470"/>
                                </a:lnTo>
                                <a:lnTo>
                                  <a:pt x="18" y="470"/>
                                </a:lnTo>
                                <a:lnTo>
                                  <a:pt x="1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1" y="490"/>
                                </a:lnTo>
                                <a:lnTo>
                                  <a:pt x="21" y="490"/>
                                </a:lnTo>
                                <a:lnTo>
                                  <a:pt x="23" y="498"/>
                                </a:lnTo>
                                <a:lnTo>
                                  <a:pt x="23" y="498"/>
                                </a:lnTo>
                                <a:lnTo>
                                  <a:pt x="25" y="508"/>
                                </a:lnTo>
                                <a:lnTo>
                                  <a:pt x="25" y="508"/>
                                </a:lnTo>
                                <a:lnTo>
                                  <a:pt x="27" y="518"/>
                                </a:lnTo>
                                <a:lnTo>
                                  <a:pt x="27" y="518"/>
                                </a:lnTo>
                                <a:lnTo>
                                  <a:pt x="30" y="528"/>
                                </a:lnTo>
                                <a:lnTo>
                                  <a:pt x="30" y="528"/>
                                </a:lnTo>
                                <a:lnTo>
                                  <a:pt x="33" y="538"/>
                                </a:lnTo>
                                <a:lnTo>
                                  <a:pt x="33" y="538"/>
                                </a:lnTo>
                                <a:lnTo>
                                  <a:pt x="36" y="546"/>
                                </a:lnTo>
                                <a:lnTo>
                                  <a:pt x="36" y="546"/>
                                </a:lnTo>
                                <a:lnTo>
                                  <a:pt x="39" y="556"/>
                                </a:lnTo>
                                <a:lnTo>
                                  <a:pt x="39" y="556"/>
                                </a:lnTo>
                                <a:lnTo>
                                  <a:pt x="43" y="566"/>
                                </a:lnTo>
                                <a:lnTo>
                                  <a:pt x="42" y="566"/>
                                </a:lnTo>
                                <a:lnTo>
                                  <a:pt x="46" y="574"/>
                                </a:lnTo>
                                <a:lnTo>
                                  <a:pt x="46" y="574"/>
                                </a:lnTo>
                                <a:lnTo>
                                  <a:pt x="54" y="592"/>
                                </a:lnTo>
                                <a:lnTo>
                                  <a:pt x="54" y="592"/>
                                </a:lnTo>
                                <a:lnTo>
                                  <a:pt x="63" y="610"/>
                                </a:lnTo>
                                <a:lnTo>
                                  <a:pt x="63" y="610"/>
                                </a:lnTo>
                                <a:lnTo>
                                  <a:pt x="73" y="626"/>
                                </a:lnTo>
                                <a:lnTo>
                                  <a:pt x="73" y="626"/>
                                </a:lnTo>
                                <a:lnTo>
                                  <a:pt x="83" y="644"/>
                                </a:lnTo>
                                <a:lnTo>
                                  <a:pt x="85" y="644"/>
                                </a:lnTo>
                                <a:lnTo>
                                  <a:pt x="95" y="660"/>
                                </a:lnTo>
                                <a:lnTo>
                                  <a:pt x="96" y="660"/>
                                </a:lnTo>
                                <a:lnTo>
                                  <a:pt x="107" y="674"/>
                                </a:lnTo>
                                <a:lnTo>
                                  <a:pt x="107" y="674"/>
                                </a:lnTo>
                                <a:lnTo>
                                  <a:pt x="119" y="688"/>
                                </a:lnTo>
                                <a:lnTo>
                                  <a:pt x="119" y="688"/>
                                </a:lnTo>
                                <a:lnTo>
                                  <a:pt x="133" y="702"/>
                                </a:lnTo>
                                <a:lnTo>
                                  <a:pt x="133" y="702"/>
                                </a:lnTo>
                                <a:lnTo>
                                  <a:pt x="147" y="716"/>
                                </a:lnTo>
                                <a:lnTo>
                                  <a:pt x="147" y="716"/>
                                </a:lnTo>
                                <a:lnTo>
                                  <a:pt x="161" y="728"/>
                                </a:lnTo>
                                <a:lnTo>
                                  <a:pt x="161" y="728"/>
                                </a:lnTo>
                                <a:lnTo>
                                  <a:pt x="177" y="740"/>
                                </a:lnTo>
                                <a:lnTo>
                                  <a:pt x="176" y="740"/>
                                </a:lnTo>
                                <a:lnTo>
                                  <a:pt x="193" y="752"/>
                                </a:lnTo>
                                <a:lnTo>
                                  <a:pt x="192" y="752"/>
                                </a:lnTo>
                                <a:lnTo>
                                  <a:pt x="209" y="762"/>
                                </a:lnTo>
                                <a:lnTo>
                                  <a:pt x="209" y="762"/>
                                </a:lnTo>
                                <a:lnTo>
                                  <a:pt x="226" y="772"/>
                                </a:lnTo>
                                <a:lnTo>
                                  <a:pt x="226" y="772"/>
                                </a:lnTo>
                                <a:lnTo>
                                  <a:pt x="243" y="782"/>
                                </a:lnTo>
                                <a:lnTo>
                                  <a:pt x="243" y="782"/>
                                </a:lnTo>
                                <a:lnTo>
                                  <a:pt x="261" y="790"/>
                                </a:lnTo>
                                <a:lnTo>
                                  <a:pt x="261" y="790"/>
                                </a:lnTo>
                                <a:lnTo>
                                  <a:pt x="270" y="794"/>
                                </a:lnTo>
                                <a:lnTo>
                                  <a:pt x="275" y="794"/>
                                </a:lnTo>
                                <a:lnTo>
                                  <a:pt x="279" y="796"/>
                                </a:lnTo>
                                <a:lnTo>
                                  <a:pt x="279" y="796"/>
                                </a:lnTo>
                                <a:lnTo>
                                  <a:pt x="289" y="800"/>
                                </a:lnTo>
                                <a:lnTo>
                                  <a:pt x="288" y="800"/>
                                </a:lnTo>
                                <a:lnTo>
                                  <a:pt x="298" y="802"/>
                                </a:lnTo>
                                <a:lnTo>
                                  <a:pt x="298" y="802"/>
                                </a:lnTo>
                                <a:lnTo>
                                  <a:pt x="308" y="806"/>
                                </a:lnTo>
                                <a:lnTo>
                                  <a:pt x="307" y="806"/>
                                </a:lnTo>
                                <a:lnTo>
                                  <a:pt x="317" y="808"/>
                                </a:lnTo>
                                <a:lnTo>
                                  <a:pt x="317" y="808"/>
                                </a:lnTo>
                                <a:lnTo>
                                  <a:pt x="327" y="810"/>
                                </a:lnTo>
                                <a:lnTo>
                                  <a:pt x="327" y="810"/>
                                </a:lnTo>
                                <a:lnTo>
                                  <a:pt x="337" y="812"/>
                                </a:lnTo>
                                <a:lnTo>
                                  <a:pt x="337" y="812"/>
                                </a:lnTo>
                                <a:lnTo>
                                  <a:pt x="347" y="814"/>
                                </a:lnTo>
                                <a:lnTo>
                                  <a:pt x="346" y="814"/>
                                </a:lnTo>
                                <a:lnTo>
                                  <a:pt x="357" y="816"/>
                                </a:lnTo>
                                <a:lnTo>
                                  <a:pt x="356" y="816"/>
                                </a:lnTo>
                                <a:lnTo>
                                  <a:pt x="367" y="818"/>
                                </a:lnTo>
                                <a:lnTo>
                                  <a:pt x="377" y="818"/>
                                </a:lnTo>
                                <a:lnTo>
                                  <a:pt x="387" y="820"/>
                                </a:lnTo>
                                <a:lnTo>
                                  <a:pt x="407" y="820"/>
                                </a:lnTo>
                                <a:lnTo>
                                  <a:pt x="418" y="822"/>
                                </a:lnTo>
                                <a:lnTo>
                                  <a:pt x="418" y="822"/>
                                </a:lnTo>
                                <a:lnTo>
                                  <a:pt x="523" y="822"/>
                                </a:lnTo>
                                <a:lnTo>
                                  <a:pt x="512" y="826"/>
                                </a:lnTo>
                                <a:lnTo>
                                  <a:pt x="482" y="832"/>
                                </a:lnTo>
                                <a:close/>
                                <a:moveTo>
                                  <a:pt x="806" y="308"/>
                                </a:moveTo>
                                <a:lnTo>
                                  <a:pt x="803" y="298"/>
                                </a:lnTo>
                                <a:lnTo>
                                  <a:pt x="803" y="298"/>
                                </a:lnTo>
                                <a:lnTo>
                                  <a:pt x="800" y="288"/>
                                </a:lnTo>
                                <a:lnTo>
                                  <a:pt x="800" y="288"/>
                                </a:lnTo>
                                <a:lnTo>
                                  <a:pt x="797" y="278"/>
                                </a:lnTo>
                                <a:lnTo>
                                  <a:pt x="797" y="278"/>
                                </a:lnTo>
                                <a:lnTo>
                                  <a:pt x="793" y="270"/>
                                </a:lnTo>
                                <a:lnTo>
                                  <a:pt x="794" y="270"/>
                                </a:lnTo>
                                <a:lnTo>
                                  <a:pt x="790" y="260"/>
                                </a:lnTo>
                                <a:lnTo>
                                  <a:pt x="790" y="260"/>
                                </a:lnTo>
                                <a:lnTo>
                                  <a:pt x="782" y="242"/>
                                </a:lnTo>
                                <a:lnTo>
                                  <a:pt x="782" y="242"/>
                                </a:lnTo>
                                <a:lnTo>
                                  <a:pt x="773" y="226"/>
                                </a:lnTo>
                                <a:lnTo>
                                  <a:pt x="773" y="226"/>
                                </a:lnTo>
                                <a:lnTo>
                                  <a:pt x="763" y="208"/>
                                </a:lnTo>
                                <a:lnTo>
                                  <a:pt x="763" y="208"/>
                                </a:lnTo>
                                <a:lnTo>
                                  <a:pt x="752" y="192"/>
                                </a:lnTo>
                                <a:lnTo>
                                  <a:pt x="753" y="192"/>
                                </a:lnTo>
                                <a:lnTo>
                                  <a:pt x="741" y="176"/>
                                </a:lnTo>
                                <a:lnTo>
                                  <a:pt x="741" y="176"/>
                                </a:lnTo>
                                <a:lnTo>
                                  <a:pt x="729" y="160"/>
                                </a:lnTo>
                                <a:lnTo>
                                  <a:pt x="729" y="160"/>
                                </a:lnTo>
                                <a:lnTo>
                                  <a:pt x="717" y="146"/>
                                </a:lnTo>
                                <a:lnTo>
                                  <a:pt x="717" y="146"/>
                                </a:lnTo>
                                <a:lnTo>
                                  <a:pt x="703" y="132"/>
                                </a:lnTo>
                                <a:lnTo>
                                  <a:pt x="703" y="132"/>
                                </a:lnTo>
                                <a:lnTo>
                                  <a:pt x="689" y="118"/>
                                </a:lnTo>
                                <a:lnTo>
                                  <a:pt x="689" y="118"/>
                                </a:lnTo>
                                <a:lnTo>
                                  <a:pt x="675" y="106"/>
                                </a:lnTo>
                                <a:lnTo>
                                  <a:pt x="675" y="106"/>
                                </a:lnTo>
                                <a:lnTo>
                                  <a:pt x="659" y="94"/>
                                </a:lnTo>
                                <a:lnTo>
                                  <a:pt x="660" y="94"/>
                                </a:lnTo>
                                <a:lnTo>
                                  <a:pt x="643" y="82"/>
                                </a:lnTo>
                                <a:lnTo>
                                  <a:pt x="644" y="82"/>
                                </a:lnTo>
                                <a:lnTo>
                                  <a:pt x="627" y="72"/>
                                </a:lnTo>
                                <a:lnTo>
                                  <a:pt x="627" y="72"/>
                                </a:lnTo>
                                <a:lnTo>
                                  <a:pt x="610" y="62"/>
                                </a:lnTo>
                                <a:lnTo>
                                  <a:pt x="610" y="62"/>
                                </a:lnTo>
                                <a:lnTo>
                                  <a:pt x="593" y="54"/>
                                </a:lnTo>
                                <a:lnTo>
                                  <a:pt x="593" y="54"/>
                                </a:lnTo>
                                <a:lnTo>
                                  <a:pt x="575" y="46"/>
                                </a:lnTo>
                                <a:lnTo>
                                  <a:pt x="575" y="46"/>
                                </a:lnTo>
                                <a:lnTo>
                                  <a:pt x="566" y="42"/>
                                </a:lnTo>
                                <a:lnTo>
                                  <a:pt x="566" y="42"/>
                                </a:lnTo>
                                <a:lnTo>
                                  <a:pt x="557" y="38"/>
                                </a:lnTo>
                                <a:lnTo>
                                  <a:pt x="557" y="38"/>
                                </a:lnTo>
                                <a:lnTo>
                                  <a:pt x="547" y="36"/>
                                </a:lnTo>
                                <a:lnTo>
                                  <a:pt x="547" y="36"/>
                                </a:lnTo>
                                <a:lnTo>
                                  <a:pt x="538" y="32"/>
                                </a:lnTo>
                                <a:lnTo>
                                  <a:pt x="538" y="32"/>
                                </a:lnTo>
                                <a:lnTo>
                                  <a:pt x="528" y="30"/>
                                </a:lnTo>
                                <a:lnTo>
                                  <a:pt x="529" y="30"/>
                                </a:lnTo>
                                <a:lnTo>
                                  <a:pt x="519" y="26"/>
                                </a:lnTo>
                                <a:lnTo>
                                  <a:pt x="519" y="26"/>
                                </a:lnTo>
                                <a:lnTo>
                                  <a:pt x="509" y="24"/>
                                </a:lnTo>
                                <a:lnTo>
                                  <a:pt x="509" y="24"/>
                                </a:lnTo>
                                <a:lnTo>
                                  <a:pt x="499" y="22"/>
                                </a:lnTo>
                                <a:lnTo>
                                  <a:pt x="499" y="22"/>
                                </a:lnTo>
                                <a:lnTo>
                                  <a:pt x="489" y="20"/>
                                </a:lnTo>
                                <a:lnTo>
                                  <a:pt x="490" y="20"/>
                                </a:lnTo>
                                <a:lnTo>
                                  <a:pt x="479" y="18"/>
                                </a:lnTo>
                                <a:lnTo>
                                  <a:pt x="469" y="18"/>
                                </a:lnTo>
                                <a:lnTo>
                                  <a:pt x="459" y="16"/>
                                </a:lnTo>
                                <a:lnTo>
                                  <a:pt x="449" y="16"/>
                                </a:lnTo>
                                <a:lnTo>
                                  <a:pt x="439" y="14"/>
                                </a:lnTo>
                                <a:lnTo>
                                  <a:pt x="533" y="14"/>
                                </a:lnTo>
                                <a:lnTo>
                                  <a:pt x="542" y="18"/>
                                </a:lnTo>
                                <a:lnTo>
                                  <a:pt x="552" y="20"/>
                                </a:lnTo>
                                <a:lnTo>
                                  <a:pt x="581" y="32"/>
                                </a:lnTo>
                                <a:lnTo>
                                  <a:pt x="599" y="40"/>
                                </a:lnTo>
                                <a:lnTo>
                                  <a:pt x="617" y="50"/>
                                </a:lnTo>
                                <a:lnTo>
                                  <a:pt x="635" y="60"/>
                                </a:lnTo>
                                <a:lnTo>
                                  <a:pt x="652" y="70"/>
                                </a:lnTo>
                                <a:lnTo>
                                  <a:pt x="668" y="82"/>
                                </a:lnTo>
                                <a:lnTo>
                                  <a:pt x="684" y="94"/>
                                </a:lnTo>
                                <a:lnTo>
                                  <a:pt x="699" y="108"/>
                                </a:lnTo>
                                <a:lnTo>
                                  <a:pt x="714" y="122"/>
                                </a:lnTo>
                                <a:lnTo>
                                  <a:pt x="728" y="136"/>
                                </a:lnTo>
                                <a:lnTo>
                                  <a:pt x="741" y="152"/>
                                </a:lnTo>
                                <a:lnTo>
                                  <a:pt x="753" y="168"/>
                                </a:lnTo>
                                <a:lnTo>
                                  <a:pt x="765" y="184"/>
                                </a:lnTo>
                                <a:lnTo>
                                  <a:pt x="776" y="200"/>
                                </a:lnTo>
                                <a:lnTo>
                                  <a:pt x="786" y="218"/>
                                </a:lnTo>
                                <a:lnTo>
                                  <a:pt x="795" y="236"/>
                                </a:lnTo>
                                <a:lnTo>
                                  <a:pt x="804" y="254"/>
                                </a:lnTo>
                                <a:lnTo>
                                  <a:pt x="807" y="264"/>
                                </a:lnTo>
                                <a:lnTo>
                                  <a:pt x="811" y="274"/>
                                </a:lnTo>
                                <a:lnTo>
                                  <a:pt x="815" y="284"/>
                                </a:lnTo>
                                <a:lnTo>
                                  <a:pt x="818" y="294"/>
                                </a:lnTo>
                                <a:lnTo>
                                  <a:pt x="821" y="302"/>
                                </a:lnTo>
                                <a:lnTo>
                                  <a:pt x="822" y="306"/>
                                </a:lnTo>
                                <a:lnTo>
                                  <a:pt x="806" y="306"/>
                                </a:lnTo>
                                <a:lnTo>
                                  <a:pt x="806" y="308"/>
                                </a:lnTo>
                                <a:close/>
                                <a:moveTo>
                                  <a:pt x="30" y="308"/>
                                </a:moveTo>
                                <a:lnTo>
                                  <a:pt x="30" y="306"/>
                                </a:lnTo>
                                <a:lnTo>
                                  <a:pt x="30" y="306"/>
                                </a:lnTo>
                                <a:lnTo>
                                  <a:pt x="30" y="308"/>
                                </a:lnTo>
                                <a:close/>
                                <a:moveTo>
                                  <a:pt x="833" y="470"/>
                                </a:moveTo>
                                <a:lnTo>
                                  <a:pt x="818" y="470"/>
                                </a:lnTo>
                                <a:lnTo>
                                  <a:pt x="819" y="458"/>
                                </a:lnTo>
                                <a:lnTo>
                                  <a:pt x="819" y="458"/>
                                </a:lnTo>
                                <a:lnTo>
                                  <a:pt x="820" y="448"/>
                                </a:lnTo>
                                <a:lnTo>
                                  <a:pt x="820" y="448"/>
                                </a:lnTo>
                                <a:lnTo>
                                  <a:pt x="821" y="438"/>
                                </a:lnTo>
                                <a:lnTo>
                                  <a:pt x="821" y="428"/>
                                </a:lnTo>
                                <a:lnTo>
                                  <a:pt x="821" y="406"/>
                                </a:lnTo>
                                <a:lnTo>
                                  <a:pt x="821" y="406"/>
                                </a:lnTo>
                                <a:lnTo>
                                  <a:pt x="821" y="396"/>
                                </a:lnTo>
                                <a:lnTo>
                                  <a:pt x="820" y="386"/>
                                </a:lnTo>
                                <a:lnTo>
                                  <a:pt x="820" y="386"/>
                                </a:lnTo>
                                <a:lnTo>
                                  <a:pt x="819" y="376"/>
                                </a:lnTo>
                                <a:lnTo>
                                  <a:pt x="819" y="376"/>
                                </a:lnTo>
                                <a:lnTo>
                                  <a:pt x="818" y="366"/>
                                </a:lnTo>
                                <a:lnTo>
                                  <a:pt x="818" y="366"/>
                                </a:lnTo>
                                <a:lnTo>
                                  <a:pt x="817" y="356"/>
                                </a:lnTo>
                                <a:lnTo>
                                  <a:pt x="817" y="356"/>
                                </a:lnTo>
                                <a:lnTo>
                                  <a:pt x="815" y="346"/>
                                </a:lnTo>
                                <a:lnTo>
                                  <a:pt x="815" y="346"/>
                                </a:lnTo>
                                <a:lnTo>
                                  <a:pt x="813" y="336"/>
                                </a:lnTo>
                                <a:lnTo>
                                  <a:pt x="813" y="336"/>
                                </a:lnTo>
                                <a:lnTo>
                                  <a:pt x="811" y="326"/>
                                </a:lnTo>
                                <a:lnTo>
                                  <a:pt x="811" y="326"/>
                                </a:lnTo>
                                <a:lnTo>
                                  <a:pt x="809" y="316"/>
                                </a:lnTo>
                                <a:lnTo>
                                  <a:pt x="809" y="316"/>
                                </a:lnTo>
                                <a:lnTo>
                                  <a:pt x="806" y="306"/>
                                </a:lnTo>
                                <a:lnTo>
                                  <a:pt x="822" y="306"/>
                                </a:lnTo>
                                <a:lnTo>
                                  <a:pt x="823" y="312"/>
                                </a:lnTo>
                                <a:lnTo>
                                  <a:pt x="826" y="322"/>
                                </a:lnTo>
                                <a:lnTo>
                                  <a:pt x="828" y="334"/>
                                </a:lnTo>
                                <a:lnTo>
                                  <a:pt x="830" y="344"/>
                                </a:lnTo>
                                <a:lnTo>
                                  <a:pt x="832" y="354"/>
                                </a:lnTo>
                                <a:lnTo>
                                  <a:pt x="833" y="364"/>
                                </a:lnTo>
                                <a:lnTo>
                                  <a:pt x="834" y="374"/>
                                </a:lnTo>
                                <a:lnTo>
                                  <a:pt x="835" y="386"/>
                                </a:lnTo>
                                <a:lnTo>
                                  <a:pt x="836" y="396"/>
                                </a:lnTo>
                                <a:lnTo>
                                  <a:pt x="836" y="406"/>
                                </a:lnTo>
                                <a:lnTo>
                                  <a:pt x="836" y="428"/>
                                </a:lnTo>
                                <a:lnTo>
                                  <a:pt x="836" y="440"/>
                                </a:lnTo>
                                <a:lnTo>
                                  <a:pt x="835" y="450"/>
                                </a:lnTo>
                                <a:lnTo>
                                  <a:pt x="834" y="460"/>
                                </a:lnTo>
                                <a:lnTo>
                                  <a:pt x="833" y="470"/>
                                </a:lnTo>
                                <a:close/>
                                <a:moveTo>
                                  <a:pt x="15" y="408"/>
                                </a:moveTo>
                                <a:lnTo>
                                  <a:pt x="15" y="406"/>
                                </a:lnTo>
                                <a:lnTo>
                                  <a:pt x="15" y="406"/>
                                </a:lnTo>
                                <a:lnTo>
                                  <a:pt x="15" y="408"/>
                                </a:lnTo>
                                <a:close/>
                                <a:moveTo>
                                  <a:pt x="821" y="408"/>
                                </a:moveTo>
                                <a:lnTo>
                                  <a:pt x="821" y="406"/>
                                </a:lnTo>
                                <a:lnTo>
                                  <a:pt x="821" y="406"/>
                                </a:lnTo>
                                <a:lnTo>
                                  <a:pt x="821" y="408"/>
                                </a:lnTo>
                                <a:close/>
                                <a:moveTo>
                                  <a:pt x="18" y="470"/>
                                </a:moveTo>
                                <a:lnTo>
                                  <a:pt x="18" y="470"/>
                                </a:lnTo>
                                <a:lnTo>
                                  <a:pt x="18" y="468"/>
                                </a:lnTo>
                                <a:lnTo>
                                  <a:pt x="18" y="470"/>
                                </a:lnTo>
                                <a:close/>
                                <a:moveTo>
                                  <a:pt x="832" y="480"/>
                                </a:moveTo>
                                <a:lnTo>
                                  <a:pt x="817" y="480"/>
                                </a:lnTo>
                                <a:lnTo>
                                  <a:pt x="818" y="468"/>
                                </a:lnTo>
                                <a:lnTo>
                                  <a:pt x="818" y="470"/>
                                </a:lnTo>
                                <a:lnTo>
                                  <a:pt x="833" y="470"/>
                                </a:lnTo>
                                <a:lnTo>
                                  <a:pt x="832" y="480"/>
                                </a:lnTo>
                                <a:close/>
                                <a:moveTo>
                                  <a:pt x="19" y="480"/>
                                </a:moveTo>
                                <a:lnTo>
                                  <a:pt x="19" y="480"/>
                                </a:lnTo>
                                <a:lnTo>
                                  <a:pt x="19" y="478"/>
                                </a:lnTo>
                                <a:lnTo>
                                  <a:pt x="19" y="480"/>
                                </a:lnTo>
                                <a:close/>
                                <a:moveTo>
                                  <a:pt x="830" y="490"/>
                                </a:moveTo>
                                <a:lnTo>
                                  <a:pt x="815" y="490"/>
                                </a:lnTo>
                                <a:lnTo>
                                  <a:pt x="817" y="478"/>
                                </a:lnTo>
                                <a:lnTo>
                                  <a:pt x="817" y="480"/>
                                </a:lnTo>
                                <a:lnTo>
                                  <a:pt x="832" y="480"/>
                                </a:lnTo>
                                <a:lnTo>
                                  <a:pt x="832" y="482"/>
                                </a:lnTo>
                                <a:lnTo>
                                  <a:pt x="830" y="490"/>
                                </a:lnTo>
                                <a:close/>
                                <a:moveTo>
                                  <a:pt x="21" y="490"/>
                                </a:moveTo>
                                <a:lnTo>
                                  <a:pt x="21" y="490"/>
                                </a:lnTo>
                                <a:lnTo>
                                  <a:pt x="21" y="488"/>
                                </a:lnTo>
                                <a:lnTo>
                                  <a:pt x="21" y="490"/>
                                </a:lnTo>
                                <a:close/>
                                <a:moveTo>
                                  <a:pt x="770" y="644"/>
                                </a:moveTo>
                                <a:lnTo>
                                  <a:pt x="752" y="644"/>
                                </a:lnTo>
                                <a:lnTo>
                                  <a:pt x="763" y="626"/>
                                </a:lnTo>
                                <a:lnTo>
                                  <a:pt x="763" y="626"/>
                                </a:lnTo>
                                <a:lnTo>
                                  <a:pt x="773" y="610"/>
                                </a:lnTo>
                                <a:lnTo>
                                  <a:pt x="773" y="610"/>
                                </a:lnTo>
                                <a:lnTo>
                                  <a:pt x="782" y="592"/>
                                </a:lnTo>
                                <a:lnTo>
                                  <a:pt x="782" y="592"/>
                                </a:lnTo>
                                <a:lnTo>
                                  <a:pt x="790" y="574"/>
                                </a:lnTo>
                                <a:lnTo>
                                  <a:pt x="790" y="574"/>
                                </a:lnTo>
                                <a:lnTo>
                                  <a:pt x="794" y="566"/>
                                </a:lnTo>
                                <a:lnTo>
                                  <a:pt x="793" y="566"/>
                                </a:lnTo>
                                <a:lnTo>
                                  <a:pt x="797" y="556"/>
                                </a:lnTo>
                                <a:lnTo>
                                  <a:pt x="797" y="556"/>
                                </a:lnTo>
                                <a:lnTo>
                                  <a:pt x="800" y="546"/>
                                </a:lnTo>
                                <a:lnTo>
                                  <a:pt x="800" y="546"/>
                                </a:lnTo>
                                <a:lnTo>
                                  <a:pt x="803" y="538"/>
                                </a:lnTo>
                                <a:lnTo>
                                  <a:pt x="803" y="538"/>
                                </a:lnTo>
                                <a:lnTo>
                                  <a:pt x="806" y="528"/>
                                </a:lnTo>
                                <a:lnTo>
                                  <a:pt x="806" y="528"/>
                                </a:lnTo>
                                <a:lnTo>
                                  <a:pt x="809" y="518"/>
                                </a:lnTo>
                                <a:lnTo>
                                  <a:pt x="809" y="518"/>
                                </a:lnTo>
                                <a:lnTo>
                                  <a:pt x="811" y="508"/>
                                </a:lnTo>
                                <a:lnTo>
                                  <a:pt x="811" y="508"/>
                                </a:lnTo>
                                <a:lnTo>
                                  <a:pt x="813" y="498"/>
                                </a:lnTo>
                                <a:lnTo>
                                  <a:pt x="813" y="498"/>
                                </a:lnTo>
                                <a:lnTo>
                                  <a:pt x="815" y="488"/>
                                </a:lnTo>
                                <a:lnTo>
                                  <a:pt x="815" y="490"/>
                                </a:lnTo>
                                <a:lnTo>
                                  <a:pt x="830" y="490"/>
                                </a:lnTo>
                                <a:lnTo>
                                  <a:pt x="830" y="492"/>
                                </a:lnTo>
                                <a:lnTo>
                                  <a:pt x="828" y="502"/>
                                </a:lnTo>
                                <a:lnTo>
                                  <a:pt x="826" y="512"/>
                                </a:lnTo>
                                <a:lnTo>
                                  <a:pt x="823" y="522"/>
                                </a:lnTo>
                                <a:lnTo>
                                  <a:pt x="821" y="532"/>
                                </a:lnTo>
                                <a:lnTo>
                                  <a:pt x="818" y="542"/>
                                </a:lnTo>
                                <a:lnTo>
                                  <a:pt x="815" y="552"/>
                                </a:lnTo>
                                <a:lnTo>
                                  <a:pt x="811" y="562"/>
                                </a:lnTo>
                                <a:lnTo>
                                  <a:pt x="807" y="570"/>
                                </a:lnTo>
                                <a:lnTo>
                                  <a:pt x="804" y="580"/>
                                </a:lnTo>
                                <a:lnTo>
                                  <a:pt x="795" y="598"/>
                                </a:lnTo>
                                <a:lnTo>
                                  <a:pt x="786" y="616"/>
                                </a:lnTo>
                                <a:lnTo>
                                  <a:pt x="776" y="634"/>
                                </a:lnTo>
                                <a:lnTo>
                                  <a:pt x="770" y="644"/>
                                </a:lnTo>
                                <a:close/>
                                <a:moveTo>
                                  <a:pt x="85" y="644"/>
                                </a:moveTo>
                                <a:lnTo>
                                  <a:pt x="83" y="644"/>
                                </a:lnTo>
                                <a:lnTo>
                                  <a:pt x="83" y="642"/>
                                </a:lnTo>
                                <a:lnTo>
                                  <a:pt x="85" y="644"/>
                                </a:lnTo>
                                <a:close/>
                                <a:moveTo>
                                  <a:pt x="759" y="660"/>
                                </a:moveTo>
                                <a:lnTo>
                                  <a:pt x="741" y="660"/>
                                </a:lnTo>
                                <a:lnTo>
                                  <a:pt x="753" y="642"/>
                                </a:lnTo>
                                <a:lnTo>
                                  <a:pt x="752" y="644"/>
                                </a:lnTo>
                                <a:lnTo>
                                  <a:pt x="770" y="644"/>
                                </a:lnTo>
                                <a:lnTo>
                                  <a:pt x="765" y="652"/>
                                </a:lnTo>
                                <a:lnTo>
                                  <a:pt x="759" y="660"/>
                                </a:lnTo>
                                <a:close/>
                                <a:moveTo>
                                  <a:pt x="96" y="660"/>
                                </a:moveTo>
                                <a:lnTo>
                                  <a:pt x="95" y="660"/>
                                </a:lnTo>
                                <a:lnTo>
                                  <a:pt x="95" y="658"/>
                                </a:lnTo>
                                <a:lnTo>
                                  <a:pt x="96" y="660"/>
                                </a:lnTo>
                                <a:close/>
                                <a:moveTo>
                                  <a:pt x="599" y="794"/>
                                </a:moveTo>
                                <a:lnTo>
                                  <a:pt x="566" y="794"/>
                                </a:lnTo>
                                <a:lnTo>
                                  <a:pt x="575" y="790"/>
                                </a:lnTo>
                                <a:lnTo>
                                  <a:pt x="575" y="790"/>
                                </a:lnTo>
                                <a:lnTo>
                                  <a:pt x="593" y="782"/>
                                </a:lnTo>
                                <a:lnTo>
                                  <a:pt x="593" y="782"/>
                                </a:lnTo>
                                <a:lnTo>
                                  <a:pt x="610" y="772"/>
                                </a:lnTo>
                                <a:lnTo>
                                  <a:pt x="610" y="772"/>
                                </a:lnTo>
                                <a:lnTo>
                                  <a:pt x="627" y="762"/>
                                </a:lnTo>
                                <a:lnTo>
                                  <a:pt x="627" y="762"/>
                                </a:lnTo>
                                <a:lnTo>
                                  <a:pt x="644" y="752"/>
                                </a:lnTo>
                                <a:lnTo>
                                  <a:pt x="643" y="752"/>
                                </a:lnTo>
                                <a:lnTo>
                                  <a:pt x="660" y="740"/>
                                </a:lnTo>
                                <a:lnTo>
                                  <a:pt x="659" y="740"/>
                                </a:lnTo>
                                <a:lnTo>
                                  <a:pt x="675" y="728"/>
                                </a:lnTo>
                                <a:lnTo>
                                  <a:pt x="675" y="728"/>
                                </a:lnTo>
                                <a:lnTo>
                                  <a:pt x="689" y="716"/>
                                </a:lnTo>
                                <a:lnTo>
                                  <a:pt x="689" y="716"/>
                                </a:lnTo>
                                <a:lnTo>
                                  <a:pt x="703" y="702"/>
                                </a:lnTo>
                                <a:lnTo>
                                  <a:pt x="703" y="702"/>
                                </a:lnTo>
                                <a:lnTo>
                                  <a:pt x="717" y="688"/>
                                </a:lnTo>
                                <a:lnTo>
                                  <a:pt x="717" y="688"/>
                                </a:lnTo>
                                <a:lnTo>
                                  <a:pt x="729" y="674"/>
                                </a:lnTo>
                                <a:lnTo>
                                  <a:pt x="729" y="674"/>
                                </a:lnTo>
                                <a:lnTo>
                                  <a:pt x="741" y="658"/>
                                </a:lnTo>
                                <a:lnTo>
                                  <a:pt x="741" y="660"/>
                                </a:lnTo>
                                <a:lnTo>
                                  <a:pt x="759" y="660"/>
                                </a:lnTo>
                                <a:lnTo>
                                  <a:pt x="753" y="668"/>
                                </a:lnTo>
                                <a:lnTo>
                                  <a:pt x="741" y="684"/>
                                </a:lnTo>
                                <a:lnTo>
                                  <a:pt x="728" y="698"/>
                                </a:lnTo>
                                <a:lnTo>
                                  <a:pt x="714" y="714"/>
                                </a:lnTo>
                                <a:lnTo>
                                  <a:pt x="699" y="728"/>
                                </a:lnTo>
                                <a:lnTo>
                                  <a:pt x="684" y="740"/>
                                </a:lnTo>
                                <a:lnTo>
                                  <a:pt x="668" y="752"/>
                                </a:lnTo>
                                <a:lnTo>
                                  <a:pt x="652" y="764"/>
                                </a:lnTo>
                                <a:lnTo>
                                  <a:pt x="635" y="776"/>
                                </a:lnTo>
                                <a:lnTo>
                                  <a:pt x="617" y="786"/>
                                </a:lnTo>
                                <a:lnTo>
                                  <a:pt x="599" y="794"/>
                                </a:lnTo>
                                <a:close/>
                                <a:moveTo>
                                  <a:pt x="275" y="794"/>
                                </a:moveTo>
                                <a:lnTo>
                                  <a:pt x="270" y="794"/>
                                </a:lnTo>
                                <a:lnTo>
                                  <a:pt x="270" y="792"/>
                                </a:lnTo>
                                <a:lnTo>
                                  <a:pt x="275" y="794"/>
                                </a:lnTo>
                                <a:close/>
                                <a:moveTo>
                                  <a:pt x="523" y="822"/>
                                </a:moveTo>
                                <a:lnTo>
                                  <a:pt x="418" y="822"/>
                                </a:lnTo>
                                <a:lnTo>
                                  <a:pt x="429" y="820"/>
                                </a:lnTo>
                                <a:lnTo>
                                  <a:pt x="449" y="820"/>
                                </a:lnTo>
                                <a:lnTo>
                                  <a:pt x="459" y="818"/>
                                </a:lnTo>
                                <a:lnTo>
                                  <a:pt x="469" y="818"/>
                                </a:lnTo>
                                <a:lnTo>
                                  <a:pt x="480" y="816"/>
                                </a:lnTo>
                                <a:lnTo>
                                  <a:pt x="479" y="816"/>
                                </a:lnTo>
                                <a:lnTo>
                                  <a:pt x="490" y="814"/>
                                </a:lnTo>
                                <a:lnTo>
                                  <a:pt x="489" y="814"/>
                                </a:lnTo>
                                <a:lnTo>
                                  <a:pt x="499" y="812"/>
                                </a:lnTo>
                                <a:lnTo>
                                  <a:pt x="499" y="812"/>
                                </a:lnTo>
                                <a:lnTo>
                                  <a:pt x="509" y="810"/>
                                </a:lnTo>
                                <a:lnTo>
                                  <a:pt x="509" y="810"/>
                                </a:lnTo>
                                <a:lnTo>
                                  <a:pt x="519" y="808"/>
                                </a:lnTo>
                                <a:lnTo>
                                  <a:pt x="519" y="808"/>
                                </a:lnTo>
                                <a:lnTo>
                                  <a:pt x="529" y="806"/>
                                </a:lnTo>
                                <a:lnTo>
                                  <a:pt x="528" y="806"/>
                                </a:lnTo>
                                <a:lnTo>
                                  <a:pt x="538" y="802"/>
                                </a:lnTo>
                                <a:lnTo>
                                  <a:pt x="538" y="802"/>
                                </a:lnTo>
                                <a:lnTo>
                                  <a:pt x="547" y="800"/>
                                </a:lnTo>
                                <a:lnTo>
                                  <a:pt x="547" y="800"/>
                                </a:lnTo>
                                <a:lnTo>
                                  <a:pt x="557" y="796"/>
                                </a:lnTo>
                                <a:lnTo>
                                  <a:pt x="557" y="796"/>
                                </a:lnTo>
                                <a:lnTo>
                                  <a:pt x="566" y="792"/>
                                </a:lnTo>
                                <a:lnTo>
                                  <a:pt x="566" y="794"/>
                                </a:lnTo>
                                <a:lnTo>
                                  <a:pt x="599" y="794"/>
                                </a:lnTo>
                                <a:lnTo>
                                  <a:pt x="581" y="804"/>
                                </a:lnTo>
                                <a:lnTo>
                                  <a:pt x="571" y="806"/>
                                </a:lnTo>
                                <a:lnTo>
                                  <a:pt x="542" y="818"/>
                                </a:lnTo>
                                <a:lnTo>
                                  <a:pt x="523" y="822"/>
                                </a:lnTo>
                                <a:close/>
                                <a:moveTo>
                                  <a:pt x="461" y="834"/>
                                </a:moveTo>
                                <a:lnTo>
                                  <a:pt x="375" y="834"/>
                                </a:lnTo>
                                <a:lnTo>
                                  <a:pt x="365" y="832"/>
                                </a:lnTo>
                                <a:lnTo>
                                  <a:pt x="471" y="832"/>
                                </a:lnTo>
                                <a:lnTo>
                                  <a:pt x="461" y="834"/>
                                </a:lnTo>
                                <a:close/>
                                <a:moveTo>
                                  <a:pt x="440" y="836"/>
                                </a:moveTo>
                                <a:lnTo>
                                  <a:pt x="396" y="836"/>
                                </a:lnTo>
                                <a:lnTo>
                                  <a:pt x="386" y="834"/>
                                </a:lnTo>
                                <a:lnTo>
                                  <a:pt x="450" y="834"/>
                                </a:lnTo>
                                <a:lnTo>
                                  <a:pt x="440" y="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矩形 5"/>
                        <wps:cNvSpPr/>
                        <wps:spPr>
                          <a:xfrm>
                            <a:off x="3693" y="1148"/>
                            <a:ext cx="454" cy="548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任意多边形 6"/>
                        <wps:cNvSpPr/>
                        <wps:spPr>
                          <a:xfrm>
                            <a:off x="3271" y="1727"/>
                            <a:ext cx="837" cy="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" h="836">
                                <a:moveTo>
                                  <a:pt x="461" y="2"/>
                                </a:moveTo>
                                <a:lnTo>
                                  <a:pt x="375" y="2"/>
                                </a:lnTo>
                                <a:lnTo>
                                  <a:pt x="386" y="0"/>
                                </a:lnTo>
                                <a:lnTo>
                                  <a:pt x="450" y="0"/>
                                </a:lnTo>
                                <a:lnTo>
                                  <a:pt x="461" y="2"/>
                                </a:lnTo>
                                <a:close/>
                                <a:moveTo>
                                  <a:pt x="482" y="832"/>
                                </a:moveTo>
                                <a:lnTo>
                                  <a:pt x="354" y="832"/>
                                </a:lnTo>
                                <a:lnTo>
                                  <a:pt x="323" y="826"/>
                                </a:lnTo>
                                <a:lnTo>
                                  <a:pt x="313" y="822"/>
                                </a:lnTo>
                                <a:lnTo>
                                  <a:pt x="294" y="818"/>
                                </a:lnTo>
                                <a:lnTo>
                                  <a:pt x="265" y="806"/>
                                </a:lnTo>
                                <a:lnTo>
                                  <a:pt x="255" y="804"/>
                                </a:lnTo>
                                <a:lnTo>
                                  <a:pt x="237" y="794"/>
                                </a:lnTo>
                                <a:lnTo>
                                  <a:pt x="219" y="786"/>
                                </a:lnTo>
                                <a:lnTo>
                                  <a:pt x="201" y="776"/>
                                </a:lnTo>
                                <a:lnTo>
                                  <a:pt x="184" y="764"/>
                                </a:lnTo>
                                <a:lnTo>
                                  <a:pt x="168" y="752"/>
                                </a:lnTo>
                                <a:lnTo>
                                  <a:pt x="152" y="740"/>
                                </a:lnTo>
                                <a:lnTo>
                                  <a:pt x="137" y="728"/>
                                </a:lnTo>
                                <a:lnTo>
                                  <a:pt x="122" y="714"/>
                                </a:lnTo>
                                <a:lnTo>
                                  <a:pt x="108" y="698"/>
                                </a:lnTo>
                                <a:lnTo>
                                  <a:pt x="95" y="684"/>
                                </a:lnTo>
                                <a:lnTo>
                                  <a:pt x="83" y="668"/>
                                </a:lnTo>
                                <a:lnTo>
                                  <a:pt x="71" y="652"/>
                                </a:lnTo>
                                <a:lnTo>
                                  <a:pt x="60" y="634"/>
                                </a:lnTo>
                                <a:lnTo>
                                  <a:pt x="50" y="616"/>
                                </a:lnTo>
                                <a:lnTo>
                                  <a:pt x="41" y="598"/>
                                </a:lnTo>
                                <a:lnTo>
                                  <a:pt x="32" y="580"/>
                                </a:lnTo>
                                <a:lnTo>
                                  <a:pt x="29" y="570"/>
                                </a:lnTo>
                                <a:lnTo>
                                  <a:pt x="25" y="562"/>
                                </a:lnTo>
                                <a:lnTo>
                                  <a:pt x="21" y="552"/>
                                </a:lnTo>
                                <a:lnTo>
                                  <a:pt x="18" y="542"/>
                                </a:lnTo>
                                <a:lnTo>
                                  <a:pt x="15" y="532"/>
                                </a:lnTo>
                                <a:lnTo>
                                  <a:pt x="13" y="522"/>
                                </a:lnTo>
                                <a:lnTo>
                                  <a:pt x="10" y="512"/>
                                </a:lnTo>
                                <a:lnTo>
                                  <a:pt x="8" y="502"/>
                                </a:lnTo>
                                <a:lnTo>
                                  <a:pt x="6" y="492"/>
                                </a:lnTo>
                                <a:lnTo>
                                  <a:pt x="4" y="482"/>
                                </a:lnTo>
                                <a:lnTo>
                                  <a:pt x="2" y="460"/>
                                </a:lnTo>
                                <a:lnTo>
                                  <a:pt x="1" y="450"/>
                                </a:lnTo>
                                <a:lnTo>
                                  <a:pt x="0" y="440"/>
                                </a:lnTo>
                                <a:lnTo>
                                  <a:pt x="0" y="428"/>
                                </a:lnTo>
                                <a:lnTo>
                                  <a:pt x="0" y="406"/>
                                </a:lnTo>
                                <a:lnTo>
                                  <a:pt x="0" y="396"/>
                                </a:lnTo>
                                <a:lnTo>
                                  <a:pt x="1" y="386"/>
                                </a:lnTo>
                                <a:lnTo>
                                  <a:pt x="2" y="374"/>
                                </a:lnTo>
                                <a:lnTo>
                                  <a:pt x="3" y="364"/>
                                </a:lnTo>
                                <a:lnTo>
                                  <a:pt x="4" y="354"/>
                                </a:lnTo>
                                <a:lnTo>
                                  <a:pt x="6" y="344"/>
                                </a:lnTo>
                                <a:lnTo>
                                  <a:pt x="8" y="334"/>
                                </a:lnTo>
                                <a:lnTo>
                                  <a:pt x="10" y="322"/>
                                </a:lnTo>
                                <a:lnTo>
                                  <a:pt x="13" y="312"/>
                                </a:lnTo>
                                <a:lnTo>
                                  <a:pt x="15" y="302"/>
                                </a:lnTo>
                                <a:lnTo>
                                  <a:pt x="18" y="294"/>
                                </a:lnTo>
                                <a:lnTo>
                                  <a:pt x="21" y="284"/>
                                </a:lnTo>
                                <a:lnTo>
                                  <a:pt x="25" y="274"/>
                                </a:lnTo>
                                <a:lnTo>
                                  <a:pt x="29" y="264"/>
                                </a:lnTo>
                                <a:lnTo>
                                  <a:pt x="32" y="254"/>
                                </a:lnTo>
                                <a:lnTo>
                                  <a:pt x="41" y="236"/>
                                </a:lnTo>
                                <a:lnTo>
                                  <a:pt x="50" y="218"/>
                                </a:lnTo>
                                <a:lnTo>
                                  <a:pt x="60" y="200"/>
                                </a:lnTo>
                                <a:lnTo>
                                  <a:pt x="71" y="184"/>
                                </a:lnTo>
                                <a:lnTo>
                                  <a:pt x="83" y="168"/>
                                </a:lnTo>
                                <a:lnTo>
                                  <a:pt x="95" y="152"/>
                                </a:lnTo>
                                <a:lnTo>
                                  <a:pt x="108" y="136"/>
                                </a:lnTo>
                                <a:lnTo>
                                  <a:pt x="122" y="122"/>
                                </a:lnTo>
                                <a:lnTo>
                                  <a:pt x="137" y="108"/>
                                </a:lnTo>
                                <a:lnTo>
                                  <a:pt x="152" y="94"/>
                                </a:lnTo>
                                <a:lnTo>
                                  <a:pt x="168" y="82"/>
                                </a:lnTo>
                                <a:lnTo>
                                  <a:pt x="184" y="70"/>
                                </a:lnTo>
                                <a:lnTo>
                                  <a:pt x="201" y="60"/>
                                </a:lnTo>
                                <a:lnTo>
                                  <a:pt x="219" y="50"/>
                                </a:lnTo>
                                <a:lnTo>
                                  <a:pt x="237" y="40"/>
                                </a:lnTo>
                                <a:lnTo>
                                  <a:pt x="255" y="32"/>
                                </a:lnTo>
                                <a:lnTo>
                                  <a:pt x="284" y="20"/>
                                </a:lnTo>
                                <a:lnTo>
                                  <a:pt x="294" y="18"/>
                                </a:lnTo>
                                <a:lnTo>
                                  <a:pt x="303" y="14"/>
                                </a:lnTo>
                                <a:lnTo>
                                  <a:pt x="365" y="2"/>
                                </a:lnTo>
                                <a:lnTo>
                                  <a:pt x="471" y="2"/>
                                </a:lnTo>
                                <a:lnTo>
                                  <a:pt x="533" y="14"/>
                                </a:lnTo>
                                <a:lnTo>
                                  <a:pt x="397" y="14"/>
                                </a:lnTo>
                                <a:lnTo>
                                  <a:pt x="387" y="16"/>
                                </a:lnTo>
                                <a:lnTo>
                                  <a:pt x="377" y="16"/>
                                </a:lnTo>
                                <a:lnTo>
                                  <a:pt x="366" y="18"/>
                                </a:lnTo>
                                <a:lnTo>
                                  <a:pt x="357" y="18"/>
                                </a:lnTo>
                                <a:lnTo>
                                  <a:pt x="346" y="20"/>
                                </a:lnTo>
                                <a:lnTo>
                                  <a:pt x="347" y="20"/>
                                </a:lnTo>
                                <a:lnTo>
                                  <a:pt x="337" y="22"/>
                                </a:lnTo>
                                <a:lnTo>
                                  <a:pt x="337" y="22"/>
                                </a:lnTo>
                                <a:lnTo>
                                  <a:pt x="327" y="24"/>
                                </a:lnTo>
                                <a:lnTo>
                                  <a:pt x="327" y="24"/>
                                </a:lnTo>
                                <a:lnTo>
                                  <a:pt x="317" y="26"/>
                                </a:lnTo>
                                <a:lnTo>
                                  <a:pt x="317" y="26"/>
                                </a:lnTo>
                                <a:lnTo>
                                  <a:pt x="307" y="30"/>
                                </a:lnTo>
                                <a:lnTo>
                                  <a:pt x="308" y="30"/>
                                </a:lnTo>
                                <a:lnTo>
                                  <a:pt x="298" y="32"/>
                                </a:lnTo>
                                <a:lnTo>
                                  <a:pt x="298" y="32"/>
                                </a:lnTo>
                                <a:lnTo>
                                  <a:pt x="288" y="36"/>
                                </a:lnTo>
                                <a:lnTo>
                                  <a:pt x="289" y="36"/>
                                </a:lnTo>
                                <a:lnTo>
                                  <a:pt x="279" y="38"/>
                                </a:lnTo>
                                <a:lnTo>
                                  <a:pt x="279" y="38"/>
                                </a:lnTo>
                                <a:lnTo>
                                  <a:pt x="270" y="42"/>
                                </a:lnTo>
                                <a:lnTo>
                                  <a:pt x="270" y="42"/>
                                </a:lnTo>
                                <a:lnTo>
                                  <a:pt x="261" y="46"/>
                                </a:lnTo>
                                <a:lnTo>
                                  <a:pt x="261" y="46"/>
                                </a:lnTo>
                                <a:lnTo>
                                  <a:pt x="243" y="54"/>
                                </a:lnTo>
                                <a:lnTo>
                                  <a:pt x="243" y="54"/>
                                </a:lnTo>
                                <a:lnTo>
                                  <a:pt x="226" y="62"/>
                                </a:lnTo>
                                <a:lnTo>
                                  <a:pt x="226" y="62"/>
                                </a:lnTo>
                                <a:lnTo>
                                  <a:pt x="209" y="72"/>
                                </a:lnTo>
                                <a:lnTo>
                                  <a:pt x="209" y="72"/>
                                </a:lnTo>
                                <a:lnTo>
                                  <a:pt x="192" y="82"/>
                                </a:lnTo>
                                <a:lnTo>
                                  <a:pt x="193" y="82"/>
                                </a:lnTo>
                                <a:lnTo>
                                  <a:pt x="176" y="94"/>
                                </a:lnTo>
                                <a:lnTo>
                                  <a:pt x="177" y="94"/>
                                </a:lnTo>
                                <a:lnTo>
                                  <a:pt x="161" y="106"/>
                                </a:lnTo>
                                <a:lnTo>
                                  <a:pt x="161" y="106"/>
                                </a:lnTo>
                                <a:lnTo>
                                  <a:pt x="147" y="118"/>
                                </a:lnTo>
                                <a:lnTo>
                                  <a:pt x="147" y="118"/>
                                </a:lnTo>
                                <a:lnTo>
                                  <a:pt x="133" y="132"/>
                                </a:lnTo>
                                <a:lnTo>
                                  <a:pt x="133" y="132"/>
                                </a:lnTo>
                                <a:lnTo>
                                  <a:pt x="119" y="146"/>
                                </a:lnTo>
                                <a:lnTo>
                                  <a:pt x="119" y="146"/>
                                </a:lnTo>
                                <a:lnTo>
                                  <a:pt x="107" y="160"/>
                                </a:lnTo>
                                <a:lnTo>
                                  <a:pt x="107" y="160"/>
                                </a:lnTo>
                                <a:lnTo>
                                  <a:pt x="95" y="176"/>
                                </a:lnTo>
                                <a:lnTo>
                                  <a:pt x="95" y="176"/>
                                </a:lnTo>
                                <a:lnTo>
                                  <a:pt x="83" y="192"/>
                                </a:lnTo>
                                <a:lnTo>
                                  <a:pt x="83" y="192"/>
                                </a:lnTo>
                                <a:lnTo>
                                  <a:pt x="73" y="208"/>
                                </a:lnTo>
                                <a:lnTo>
                                  <a:pt x="73" y="208"/>
                                </a:lnTo>
                                <a:lnTo>
                                  <a:pt x="63" y="226"/>
                                </a:lnTo>
                                <a:lnTo>
                                  <a:pt x="63" y="226"/>
                                </a:lnTo>
                                <a:lnTo>
                                  <a:pt x="54" y="242"/>
                                </a:lnTo>
                                <a:lnTo>
                                  <a:pt x="54" y="242"/>
                                </a:lnTo>
                                <a:lnTo>
                                  <a:pt x="46" y="260"/>
                                </a:lnTo>
                                <a:lnTo>
                                  <a:pt x="46" y="260"/>
                                </a:lnTo>
                                <a:lnTo>
                                  <a:pt x="42" y="270"/>
                                </a:lnTo>
                                <a:lnTo>
                                  <a:pt x="43" y="270"/>
                                </a:lnTo>
                                <a:lnTo>
                                  <a:pt x="39" y="278"/>
                                </a:lnTo>
                                <a:lnTo>
                                  <a:pt x="39" y="278"/>
                                </a:lnTo>
                                <a:lnTo>
                                  <a:pt x="36" y="288"/>
                                </a:lnTo>
                                <a:lnTo>
                                  <a:pt x="36" y="288"/>
                                </a:lnTo>
                                <a:lnTo>
                                  <a:pt x="33" y="298"/>
                                </a:lnTo>
                                <a:lnTo>
                                  <a:pt x="33" y="298"/>
                                </a:lnTo>
                                <a:lnTo>
                                  <a:pt x="30" y="306"/>
                                </a:lnTo>
                                <a:lnTo>
                                  <a:pt x="30" y="306"/>
                                </a:lnTo>
                                <a:lnTo>
                                  <a:pt x="27" y="316"/>
                                </a:lnTo>
                                <a:lnTo>
                                  <a:pt x="27" y="316"/>
                                </a:lnTo>
                                <a:lnTo>
                                  <a:pt x="25" y="326"/>
                                </a:lnTo>
                                <a:lnTo>
                                  <a:pt x="25" y="326"/>
                                </a:lnTo>
                                <a:lnTo>
                                  <a:pt x="23" y="336"/>
                                </a:lnTo>
                                <a:lnTo>
                                  <a:pt x="23" y="336"/>
                                </a:lnTo>
                                <a:lnTo>
                                  <a:pt x="21" y="346"/>
                                </a:lnTo>
                                <a:lnTo>
                                  <a:pt x="21" y="346"/>
                                </a:lnTo>
                                <a:lnTo>
                                  <a:pt x="19" y="356"/>
                                </a:lnTo>
                                <a:lnTo>
                                  <a:pt x="19" y="356"/>
                                </a:lnTo>
                                <a:lnTo>
                                  <a:pt x="18" y="366"/>
                                </a:lnTo>
                                <a:lnTo>
                                  <a:pt x="18" y="366"/>
                                </a:lnTo>
                                <a:lnTo>
                                  <a:pt x="17" y="376"/>
                                </a:lnTo>
                                <a:lnTo>
                                  <a:pt x="17" y="376"/>
                                </a:lnTo>
                                <a:lnTo>
                                  <a:pt x="16" y="386"/>
                                </a:lnTo>
                                <a:lnTo>
                                  <a:pt x="16" y="386"/>
                                </a:lnTo>
                                <a:lnTo>
                                  <a:pt x="15" y="396"/>
                                </a:lnTo>
                                <a:lnTo>
                                  <a:pt x="15" y="406"/>
                                </a:lnTo>
                                <a:lnTo>
                                  <a:pt x="15" y="406"/>
                                </a:lnTo>
                                <a:lnTo>
                                  <a:pt x="15" y="428"/>
                                </a:lnTo>
                                <a:lnTo>
                                  <a:pt x="15" y="438"/>
                                </a:lnTo>
                                <a:lnTo>
                                  <a:pt x="16" y="448"/>
                                </a:lnTo>
                                <a:lnTo>
                                  <a:pt x="16" y="448"/>
                                </a:lnTo>
                                <a:lnTo>
                                  <a:pt x="17" y="458"/>
                                </a:lnTo>
                                <a:lnTo>
                                  <a:pt x="17" y="458"/>
                                </a:lnTo>
                                <a:lnTo>
                                  <a:pt x="18" y="470"/>
                                </a:lnTo>
                                <a:lnTo>
                                  <a:pt x="18" y="470"/>
                                </a:lnTo>
                                <a:lnTo>
                                  <a:pt x="1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1" y="490"/>
                                </a:lnTo>
                                <a:lnTo>
                                  <a:pt x="21" y="490"/>
                                </a:lnTo>
                                <a:lnTo>
                                  <a:pt x="23" y="498"/>
                                </a:lnTo>
                                <a:lnTo>
                                  <a:pt x="23" y="498"/>
                                </a:lnTo>
                                <a:lnTo>
                                  <a:pt x="25" y="508"/>
                                </a:lnTo>
                                <a:lnTo>
                                  <a:pt x="25" y="508"/>
                                </a:lnTo>
                                <a:lnTo>
                                  <a:pt x="27" y="518"/>
                                </a:lnTo>
                                <a:lnTo>
                                  <a:pt x="27" y="518"/>
                                </a:lnTo>
                                <a:lnTo>
                                  <a:pt x="30" y="528"/>
                                </a:lnTo>
                                <a:lnTo>
                                  <a:pt x="30" y="528"/>
                                </a:lnTo>
                                <a:lnTo>
                                  <a:pt x="33" y="538"/>
                                </a:lnTo>
                                <a:lnTo>
                                  <a:pt x="33" y="538"/>
                                </a:lnTo>
                                <a:lnTo>
                                  <a:pt x="36" y="546"/>
                                </a:lnTo>
                                <a:lnTo>
                                  <a:pt x="36" y="546"/>
                                </a:lnTo>
                                <a:lnTo>
                                  <a:pt x="39" y="556"/>
                                </a:lnTo>
                                <a:lnTo>
                                  <a:pt x="39" y="556"/>
                                </a:lnTo>
                                <a:lnTo>
                                  <a:pt x="43" y="566"/>
                                </a:lnTo>
                                <a:lnTo>
                                  <a:pt x="42" y="566"/>
                                </a:lnTo>
                                <a:lnTo>
                                  <a:pt x="46" y="574"/>
                                </a:lnTo>
                                <a:lnTo>
                                  <a:pt x="46" y="574"/>
                                </a:lnTo>
                                <a:lnTo>
                                  <a:pt x="54" y="592"/>
                                </a:lnTo>
                                <a:lnTo>
                                  <a:pt x="54" y="592"/>
                                </a:lnTo>
                                <a:lnTo>
                                  <a:pt x="63" y="610"/>
                                </a:lnTo>
                                <a:lnTo>
                                  <a:pt x="63" y="610"/>
                                </a:lnTo>
                                <a:lnTo>
                                  <a:pt x="73" y="626"/>
                                </a:lnTo>
                                <a:lnTo>
                                  <a:pt x="73" y="626"/>
                                </a:lnTo>
                                <a:lnTo>
                                  <a:pt x="83" y="644"/>
                                </a:lnTo>
                                <a:lnTo>
                                  <a:pt x="85" y="644"/>
                                </a:lnTo>
                                <a:lnTo>
                                  <a:pt x="95" y="660"/>
                                </a:lnTo>
                                <a:lnTo>
                                  <a:pt x="96" y="660"/>
                                </a:lnTo>
                                <a:lnTo>
                                  <a:pt x="107" y="674"/>
                                </a:lnTo>
                                <a:lnTo>
                                  <a:pt x="107" y="674"/>
                                </a:lnTo>
                                <a:lnTo>
                                  <a:pt x="119" y="688"/>
                                </a:lnTo>
                                <a:lnTo>
                                  <a:pt x="119" y="688"/>
                                </a:lnTo>
                                <a:lnTo>
                                  <a:pt x="133" y="702"/>
                                </a:lnTo>
                                <a:lnTo>
                                  <a:pt x="133" y="702"/>
                                </a:lnTo>
                                <a:lnTo>
                                  <a:pt x="147" y="716"/>
                                </a:lnTo>
                                <a:lnTo>
                                  <a:pt x="147" y="716"/>
                                </a:lnTo>
                                <a:lnTo>
                                  <a:pt x="161" y="728"/>
                                </a:lnTo>
                                <a:lnTo>
                                  <a:pt x="161" y="728"/>
                                </a:lnTo>
                                <a:lnTo>
                                  <a:pt x="177" y="740"/>
                                </a:lnTo>
                                <a:lnTo>
                                  <a:pt x="176" y="740"/>
                                </a:lnTo>
                                <a:lnTo>
                                  <a:pt x="193" y="752"/>
                                </a:lnTo>
                                <a:lnTo>
                                  <a:pt x="192" y="752"/>
                                </a:lnTo>
                                <a:lnTo>
                                  <a:pt x="209" y="762"/>
                                </a:lnTo>
                                <a:lnTo>
                                  <a:pt x="209" y="762"/>
                                </a:lnTo>
                                <a:lnTo>
                                  <a:pt x="226" y="772"/>
                                </a:lnTo>
                                <a:lnTo>
                                  <a:pt x="226" y="772"/>
                                </a:lnTo>
                                <a:lnTo>
                                  <a:pt x="243" y="782"/>
                                </a:lnTo>
                                <a:lnTo>
                                  <a:pt x="243" y="782"/>
                                </a:lnTo>
                                <a:lnTo>
                                  <a:pt x="261" y="790"/>
                                </a:lnTo>
                                <a:lnTo>
                                  <a:pt x="261" y="790"/>
                                </a:lnTo>
                                <a:lnTo>
                                  <a:pt x="270" y="794"/>
                                </a:lnTo>
                                <a:lnTo>
                                  <a:pt x="275" y="794"/>
                                </a:lnTo>
                                <a:lnTo>
                                  <a:pt x="279" y="796"/>
                                </a:lnTo>
                                <a:lnTo>
                                  <a:pt x="279" y="796"/>
                                </a:lnTo>
                                <a:lnTo>
                                  <a:pt x="289" y="800"/>
                                </a:lnTo>
                                <a:lnTo>
                                  <a:pt x="288" y="800"/>
                                </a:lnTo>
                                <a:lnTo>
                                  <a:pt x="298" y="802"/>
                                </a:lnTo>
                                <a:lnTo>
                                  <a:pt x="298" y="802"/>
                                </a:lnTo>
                                <a:lnTo>
                                  <a:pt x="308" y="806"/>
                                </a:lnTo>
                                <a:lnTo>
                                  <a:pt x="307" y="806"/>
                                </a:lnTo>
                                <a:lnTo>
                                  <a:pt x="317" y="808"/>
                                </a:lnTo>
                                <a:lnTo>
                                  <a:pt x="317" y="808"/>
                                </a:lnTo>
                                <a:lnTo>
                                  <a:pt x="327" y="810"/>
                                </a:lnTo>
                                <a:lnTo>
                                  <a:pt x="327" y="810"/>
                                </a:lnTo>
                                <a:lnTo>
                                  <a:pt x="337" y="812"/>
                                </a:lnTo>
                                <a:lnTo>
                                  <a:pt x="337" y="812"/>
                                </a:lnTo>
                                <a:lnTo>
                                  <a:pt x="347" y="814"/>
                                </a:lnTo>
                                <a:lnTo>
                                  <a:pt x="346" y="814"/>
                                </a:lnTo>
                                <a:lnTo>
                                  <a:pt x="357" y="816"/>
                                </a:lnTo>
                                <a:lnTo>
                                  <a:pt x="356" y="816"/>
                                </a:lnTo>
                                <a:lnTo>
                                  <a:pt x="367" y="818"/>
                                </a:lnTo>
                                <a:lnTo>
                                  <a:pt x="377" y="818"/>
                                </a:lnTo>
                                <a:lnTo>
                                  <a:pt x="387" y="820"/>
                                </a:lnTo>
                                <a:lnTo>
                                  <a:pt x="533" y="820"/>
                                </a:lnTo>
                                <a:lnTo>
                                  <a:pt x="523" y="822"/>
                                </a:lnTo>
                                <a:lnTo>
                                  <a:pt x="512" y="826"/>
                                </a:lnTo>
                                <a:lnTo>
                                  <a:pt x="482" y="832"/>
                                </a:lnTo>
                                <a:close/>
                                <a:moveTo>
                                  <a:pt x="806" y="308"/>
                                </a:moveTo>
                                <a:lnTo>
                                  <a:pt x="803" y="298"/>
                                </a:lnTo>
                                <a:lnTo>
                                  <a:pt x="803" y="298"/>
                                </a:lnTo>
                                <a:lnTo>
                                  <a:pt x="800" y="288"/>
                                </a:lnTo>
                                <a:lnTo>
                                  <a:pt x="800" y="288"/>
                                </a:lnTo>
                                <a:lnTo>
                                  <a:pt x="797" y="278"/>
                                </a:lnTo>
                                <a:lnTo>
                                  <a:pt x="797" y="278"/>
                                </a:lnTo>
                                <a:lnTo>
                                  <a:pt x="793" y="270"/>
                                </a:lnTo>
                                <a:lnTo>
                                  <a:pt x="794" y="270"/>
                                </a:lnTo>
                                <a:lnTo>
                                  <a:pt x="790" y="260"/>
                                </a:lnTo>
                                <a:lnTo>
                                  <a:pt x="790" y="260"/>
                                </a:lnTo>
                                <a:lnTo>
                                  <a:pt x="782" y="242"/>
                                </a:lnTo>
                                <a:lnTo>
                                  <a:pt x="782" y="242"/>
                                </a:lnTo>
                                <a:lnTo>
                                  <a:pt x="773" y="226"/>
                                </a:lnTo>
                                <a:lnTo>
                                  <a:pt x="773" y="226"/>
                                </a:lnTo>
                                <a:lnTo>
                                  <a:pt x="763" y="208"/>
                                </a:lnTo>
                                <a:lnTo>
                                  <a:pt x="763" y="208"/>
                                </a:lnTo>
                                <a:lnTo>
                                  <a:pt x="752" y="192"/>
                                </a:lnTo>
                                <a:lnTo>
                                  <a:pt x="753" y="192"/>
                                </a:lnTo>
                                <a:lnTo>
                                  <a:pt x="741" y="176"/>
                                </a:lnTo>
                                <a:lnTo>
                                  <a:pt x="741" y="176"/>
                                </a:lnTo>
                                <a:lnTo>
                                  <a:pt x="729" y="160"/>
                                </a:lnTo>
                                <a:lnTo>
                                  <a:pt x="729" y="160"/>
                                </a:lnTo>
                                <a:lnTo>
                                  <a:pt x="717" y="146"/>
                                </a:lnTo>
                                <a:lnTo>
                                  <a:pt x="717" y="146"/>
                                </a:lnTo>
                                <a:lnTo>
                                  <a:pt x="703" y="132"/>
                                </a:lnTo>
                                <a:lnTo>
                                  <a:pt x="703" y="132"/>
                                </a:lnTo>
                                <a:lnTo>
                                  <a:pt x="689" y="118"/>
                                </a:lnTo>
                                <a:lnTo>
                                  <a:pt x="689" y="118"/>
                                </a:lnTo>
                                <a:lnTo>
                                  <a:pt x="675" y="106"/>
                                </a:lnTo>
                                <a:lnTo>
                                  <a:pt x="675" y="106"/>
                                </a:lnTo>
                                <a:lnTo>
                                  <a:pt x="659" y="94"/>
                                </a:lnTo>
                                <a:lnTo>
                                  <a:pt x="660" y="94"/>
                                </a:lnTo>
                                <a:lnTo>
                                  <a:pt x="643" y="82"/>
                                </a:lnTo>
                                <a:lnTo>
                                  <a:pt x="644" y="82"/>
                                </a:lnTo>
                                <a:lnTo>
                                  <a:pt x="627" y="72"/>
                                </a:lnTo>
                                <a:lnTo>
                                  <a:pt x="627" y="72"/>
                                </a:lnTo>
                                <a:lnTo>
                                  <a:pt x="610" y="62"/>
                                </a:lnTo>
                                <a:lnTo>
                                  <a:pt x="610" y="62"/>
                                </a:lnTo>
                                <a:lnTo>
                                  <a:pt x="593" y="54"/>
                                </a:lnTo>
                                <a:lnTo>
                                  <a:pt x="593" y="54"/>
                                </a:lnTo>
                                <a:lnTo>
                                  <a:pt x="575" y="46"/>
                                </a:lnTo>
                                <a:lnTo>
                                  <a:pt x="575" y="46"/>
                                </a:lnTo>
                                <a:lnTo>
                                  <a:pt x="566" y="42"/>
                                </a:lnTo>
                                <a:lnTo>
                                  <a:pt x="566" y="42"/>
                                </a:lnTo>
                                <a:lnTo>
                                  <a:pt x="557" y="38"/>
                                </a:lnTo>
                                <a:lnTo>
                                  <a:pt x="557" y="38"/>
                                </a:lnTo>
                                <a:lnTo>
                                  <a:pt x="547" y="36"/>
                                </a:lnTo>
                                <a:lnTo>
                                  <a:pt x="547" y="36"/>
                                </a:lnTo>
                                <a:lnTo>
                                  <a:pt x="538" y="32"/>
                                </a:lnTo>
                                <a:lnTo>
                                  <a:pt x="538" y="32"/>
                                </a:lnTo>
                                <a:lnTo>
                                  <a:pt x="528" y="30"/>
                                </a:lnTo>
                                <a:lnTo>
                                  <a:pt x="529" y="30"/>
                                </a:lnTo>
                                <a:lnTo>
                                  <a:pt x="519" y="26"/>
                                </a:lnTo>
                                <a:lnTo>
                                  <a:pt x="519" y="26"/>
                                </a:lnTo>
                                <a:lnTo>
                                  <a:pt x="509" y="24"/>
                                </a:lnTo>
                                <a:lnTo>
                                  <a:pt x="509" y="24"/>
                                </a:lnTo>
                                <a:lnTo>
                                  <a:pt x="499" y="22"/>
                                </a:lnTo>
                                <a:lnTo>
                                  <a:pt x="499" y="22"/>
                                </a:lnTo>
                                <a:lnTo>
                                  <a:pt x="489" y="20"/>
                                </a:lnTo>
                                <a:lnTo>
                                  <a:pt x="490" y="20"/>
                                </a:lnTo>
                                <a:lnTo>
                                  <a:pt x="479" y="18"/>
                                </a:lnTo>
                                <a:lnTo>
                                  <a:pt x="469" y="18"/>
                                </a:lnTo>
                                <a:lnTo>
                                  <a:pt x="459" y="16"/>
                                </a:lnTo>
                                <a:lnTo>
                                  <a:pt x="449" y="16"/>
                                </a:lnTo>
                                <a:lnTo>
                                  <a:pt x="439" y="14"/>
                                </a:lnTo>
                                <a:lnTo>
                                  <a:pt x="533" y="14"/>
                                </a:lnTo>
                                <a:lnTo>
                                  <a:pt x="542" y="18"/>
                                </a:lnTo>
                                <a:lnTo>
                                  <a:pt x="552" y="20"/>
                                </a:lnTo>
                                <a:lnTo>
                                  <a:pt x="581" y="32"/>
                                </a:lnTo>
                                <a:lnTo>
                                  <a:pt x="599" y="40"/>
                                </a:lnTo>
                                <a:lnTo>
                                  <a:pt x="617" y="50"/>
                                </a:lnTo>
                                <a:lnTo>
                                  <a:pt x="635" y="60"/>
                                </a:lnTo>
                                <a:lnTo>
                                  <a:pt x="652" y="70"/>
                                </a:lnTo>
                                <a:lnTo>
                                  <a:pt x="668" y="82"/>
                                </a:lnTo>
                                <a:lnTo>
                                  <a:pt x="684" y="94"/>
                                </a:lnTo>
                                <a:lnTo>
                                  <a:pt x="699" y="108"/>
                                </a:lnTo>
                                <a:lnTo>
                                  <a:pt x="714" y="122"/>
                                </a:lnTo>
                                <a:lnTo>
                                  <a:pt x="728" y="136"/>
                                </a:lnTo>
                                <a:lnTo>
                                  <a:pt x="741" y="152"/>
                                </a:lnTo>
                                <a:lnTo>
                                  <a:pt x="753" y="168"/>
                                </a:lnTo>
                                <a:lnTo>
                                  <a:pt x="765" y="184"/>
                                </a:lnTo>
                                <a:lnTo>
                                  <a:pt x="776" y="200"/>
                                </a:lnTo>
                                <a:lnTo>
                                  <a:pt x="786" y="218"/>
                                </a:lnTo>
                                <a:lnTo>
                                  <a:pt x="795" y="236"/>
                                </a:lnTo>
                                <a:lnTo>
                                  <a:pt x="804" y="254"/>
                                </a:lnTo>
                                <a:lnTo>
                                  <a:pt x="807" y="264"/>
                                </a:lnTo>
                                <a:lnTo>
                                  <a:pt x="811" y="274"/>
                                </a:lnTo>
                                <a:lnTo>
                                  <a:pt x="815" y="284"/>
                                </a:lnTo>
                                <a:lnTo>
                                  <a:pt x="818" y="294"/>
                                </a:lnTo>
                                <a:lnTo>
                                  <a:pt x="821" y="302"/>
                                </a:lnTo>
                                <a:lnTo>
                                  <a:pt x="822" y="306"/>
                                </a:lnTo>
                                <a:lnTo>
                                  <a:pt x="806" y="306"/>
                                </a:lnTo>
                                <a:lnTo>
                                  <a:pt x="806" y="308"/>
                                </a:lnTo>
                                <a:close/>
                                <a:moveTo>
                                  <a:pt x="30" y="308"/>
                                </a:moveTo>
                                <a:lnTo>
                                  <a:pt x="30" y="306"/>
                                </a:lnTo>
                                <a:lnTo>
                                  <a:pt x="30" y="306"/>
                                </a:lnTo>
                                <a:lnTo>
                                  <a:pt x="30" y="308"/>
                                </a:lnTo>
                                <a:close/>
                                <a:moveTo>
                                  <a:pt x="833" y="470"/>
                                </a:moveTo>
                                <a:lnTo>
                                  <a:pt x="818" y="470"/>
                                </a:lnTo>
                                <a:lnTo>
                                  <a:pt x="819" y="458"/>
                                </a:lnTo>
                                <a:lnTo>
                                  <a:pt x="819" y="458"/>
                                </a:lnTo>
                                <a:lnTo>
                                  <a:pt x="820" y="448"/>
                                </a:lnTo>
                                <a:lnTo>
                                  <a:pt x="820" y="448"/>
                                </a:lnTo>
                                <a:lnTo>
                                  <a:pt x="821" y="438"/>
                                </a:lnTo>
                                <a:lnTo>
                                  <a:pt x="821" y="428"/>
                                </a:lnTo>
                                <a:lnTo>
                                  <a:pt x="821" y="406"/>
                                </a:lnTo>
                                <a:lnTo>
                                  <a:pt x="821" y="406"/>
                                </a:lnTo>
                                <a:lnTo>
                                  <a:pt x="821" y="396"/>
                                </a:lnTo>
                                <a:lnTo>
                                  <a:pt x="820" y="386"/>
                                </a:lnTo>
                                <a:lnTo>
                                  <a:pt x="820" y="386"/>
                                </a:lnTo>
                                <a:lnTo>
                                  <a:pt x="819" y="376"/>
                                </a:lnTo>
                                <a:lnTo>
                                  <a:pt x="819" y="376"/>
                                </a:lnTo>
                                <a:lnTo>
                                  <a:pt x="818" y="366"/>
                                </a:lnTo>
                                <a:lnTo>
                                  <a:pt x="818" y="366"/>
                                </a:lnTo>
                                <a:lnTo>
                                  <a:pt x="817" y="356"/>
                                </a:lnTo>
                                <a:lnTo>
                                  <a:pt x="817" y="356"/>
                                </a:lnTo>
                                <a:lnTo>
                                  <a:pt x="815" y="346"/>
                                </a:lnTo>
                                <a:lnTo>
                                  <a:pt x="815" y="346"/>
                                </a:lnTo>
                                <a:lnTo>
                                  <a:pt x="813" y="336"/>
                                </a:lnTo>
                                <a:lnTo>
                                  <a:pt x="813" y="336"/>
                                </a:lnTo>
                                <a:lnTo>
                                  <a:pt x="811" y="326"/>
                                </a:lnTo>
                                <a:lnTo>
                                  <a:pt x="811" y="326"/>
                                </a:lnTo>
                                <a:lnTo>
                                  <a:pt x="809" y="316"/>
                                </a:lnTo>
                                <a:lnTo>
                                  <a:pt x="809" y="316"/>
                                </a:lnTo>
                                <a:lnTo>
                                  <a:pt x="806" y="306"/>
                                </a:lnTo>
                                <a:lnTo>
                                  <a:pt x="822" y="306"/>
                                </a:lnTo>
                                <a:lnTo>
                                  <a:pt x="823" y="312"/>
                                </a:lnTo>
                                <a:lnTo>
                                  <a:pt x="826" y="322"/>
                                </a:lnTo>
                                <a:lnTo>
                                  <a:pt x="828" y="334"/>
                                </a:lnTo>
                                <a:lnTo>
                                  <a:pt x="830" y="344"/>
                                </a:lnTo>
                                <a:lnTo>
                                  <a:pt x="832" y="354"/>
                                </a:lnTo>
                                <a:lnTo>
                                  <a:pt x="833" y="364"/>
                                </a:lnTo>
                                <a:lnTo>
                                  <a:pt x="834" y="374"/>
                                </a:lnTo>
                                <a:lnTo>
                                  <a:pt x="835" y="386"/>
                                </a:lnTo>
                                <a:lnTo>
                                  <a:pt x="836" y="396"/>
                                </a:lnTo>
                                <a:lnTo>
                                  <a:pt x="836" y="406"/>
                                </a:lnTo>
                                <a:lnTo>
                                  <a:pt x="836" y="428"/>
                                </a:lnTo>
                                <a:lnTo>
                                  <a:pt x="836" y="440"/>
                                </a:lnTo>
                                <a:lnTo>
                                  <a:pt x="835" y="450"/>
                                </a:lnTo>
                                <a:lnTo>
                                  <a:pt x="834" y="460"/>
                                </a:lnTo>
                                <a:lnTo>
                                  <a:pt x="833" y="470"/>
                                </a:lnTo>
                                <a:close/>
                                <a:moveTo>
                                  <a:pt x="15" y="408"/>
                                </a:moveTo>
                                <a:lnTo>
                                  <a:pt x="15" y="406"/>
                                </a:lnTo>
                                <a:lnTo>
                                  <a:pt x="15" y="406"/>
                                </a:lnTo>
                                <a:lnTo>
                                  <a:pt x="15" y="408"/>
                                </a:lnTo>
                                <a:close/>
                                <a:moveTo>
                                  <a:pt x="821" y="408"/>
                                </a:moveTo>
                                <a:lnTo>
                                  <a:pt x="821" y="406"/>
                                </a:lnTo>
                                <a:lnTo>
                                  <a:pt x="821" y="406"/>
                                </a:lnTo>
                                <a:lnTo>
                                  <a:pt x="821" y="408"/>
                                </a:lnTo>
                                <a:close/>
                                <a:moveTo>
                                  <a:pt x="18" y="470"/>
                                </a:moveTo>
                                <a:lnTo>
                                  <a:pt x="18" y="470"/>
                                </a:lnTo>
                                <a:lnTo>
                                  <a:pt x="18" y="468"/>
                                </a:lnTo>
                                <a:lnTo>
                                  <a:pt x="18" y="470"/>
                                </a:lnTo>
                                <a:close/>
                                <a:moveTo>
                                  <a:pt x="832" y="480"/>
                                </a:moveTo>
                                <a:lnTo>
                                  <a:pt x="817" y="480"/>
                                </a:lnTo>
                                <a:lnTo>
                                  <a:pt x="818" y="468"/>
                                </a:lnTo>
                                <a:lnTo>
                                  <a:pt x="818" y="470"/>
                                </a:lnTo>
                                <a:lnTo>
                                  <a:pt x="833" y="470"/>
                                </a:lnTo>
                                <a:lnTo>
                                  <a:pt x="832" y="480"/>
                                </a:lnTo>
                                <a:close/>
                                <a:moveTo>
                                  <a:pt x="19" y="480"/>
                                </a:moveTo>
                                <a:lnTo>
                                  <a:pt x="19" y="480"/>
                                </a:lnTo>
                                <a:lnTo>
                                  <a:pt x="19" y="478"/>
                                </a:lnTo>
                                <a:lnTo>
                                  <a:pt x="19" y="480"/>
                                </a:lnTo>
                                <a:close/>
                                <a:moveTo>
                                  <a:pt x="830" y="490"/>
                                </a:moveTo>
                                <a:lnTo>
                                  <a:pt x="815" y="490"/>
                                </a:lnTo>
                                <a:lnTo>
                                  <a:pt x="817" y="478"/>
                                </a:lnTo>
                                <a:lnTo>
                                  <a:pt x="817" y="480"/>
                                </a:lnTo>
                                <a:lnTo>
                                  <a:pt x="832" y="480"/>
                                </a:lnTo>
                                <a:lnTo>
                                  <a:pt x="832" y="482"/>
                                </a:lnTo>
                                <a:lnTo>
                                  <a:pt x="830" y="490"/>
                                </a:lnTo>
                                <a:close/>
                                <a:moveTo>
                                  <a:pt x="21" y="490"/>
                                </a:moveTo>
                                <a:lnTo>
                                  <a:pt x="21" y="490"/>
                                </a:lnTo>
                                <a:lnTo>
                                  <a:pt x="21" y="488"/>
                                </a:lnTo>
                                <a:lnTo>
                                  <a:pt x="21" y="490"/>
                                </a:lnTo>
                                <a:close/>
                                <a:moveTo>
                                  <a:pt x="770" y="644"/>
                                </a:moveTo>
                                <a:lnTo>
                                  <a:pt x="752" y="644"/>
                                </a:lnTo>
                                <a:lnTo>
                                  <a:pt x="763" y="626"/>
                                </a:lnTo>
                                <a:lnTo>
                                  <a:pt x="763" y="626"/>
                                </a:lnTo>
                                <a:lnTo>
                                  <a:pt x="773" y="610"/>
                                </a:lnTo>
                                <a:lnTo>
                                  <a:pt x="773" y="610"/>
                                </a:lnTo>
                                <a:lnTo>
                                  <a:pt x="782" y="592"/>
                                </a:lnTo>
                                <a:lnTo>
                                  <a:pt x="782" y="592"/>
                                </a:lnTo>
                                <a:lnTo>
                                  <a:pt x="790" y="574"/>
                                </a:lnTo>
                                <a:lnTo>
                                  <a:pt x="790" y="574"/>
                                </a:lnTo>
                                <a:lnTo>
                                  <a:pt x="794" y="566"/>
                                </a:lnTo>
                                <a:lnTo>
                                  <a:pt x="793" y="566"/>
                                </a:lnTo>
                                <a:lnTo>
                                  <a:pt x="797" y="556"/>
                                </a:lnTo>
                                <a:lnTo>
                                  <a:pt x="797" y="556"/>
                                </a:lnTo>
                                <a:lnTo>
                                  <a:pt x="800" y="546"/>
                                </a:lnTo>
                                <a:lnTo>
                                  <a:pt x="800" y="546"/>
                                </a:lnTo>
                                <a:lnTo>
                                  <a:pt x="803" y="538"/>
                                </a:lnTo>
                                <a:lnTo>
                                  <a:pt x="803" y="538"/>
                                </a:lnTo>
                                <a:lnTo>
                                  <a:pt x="806" y="528"/>
                                </a:lnTo>
                                <a:lnTo>
                                  <a:pt x="806" y="528"/>
                                </a:lnTo>
                                <a:lnTo>
                                  <a:pt x="809" y="518"/>
                                </a:lnTo>
                                <a:lnTo>
                                  <a:pt x="809" y="518"/>
                                </a:lnTo>
                                <a:lnTo>
                                  <a:pt x="811" y="508"/>
                                </a:lnTo>
                                <a:lnTo>
                                  <a:pt x="811" y="508"/>
                                </a:lnTo>
                                <a:lnTo>
                                  <a:pt x="813" y="498"/>
                                </a:lnTo>
                                <a:lnTo>
                                  <a:pt x="813" y="498"/>
                                </a:lnTo>
                                <a:lnTo>
                                  <a:pt x="815" y="488"/>
                                </a:lnTo>
                                <a:lnTo>
                                  <a:pt x="815" y="490"/>
                                </a:lnTo>
                                <a:lnTo>
                                  <a:pt x="830" y="490"/>
                                </a:lnTo>
                                <a:lnTo>
                                  <a:pt x="830" y="492"/>
                                </a:lnTo>
                                <a:lnTo>
                                  <a:pt x="828" y="502"/>
                                </a:lnTo>
                                <a:lnTo>
                                  <a:pt x="826" y="512"/>
                                </a:lnTo>
                                <a:lnTo>
                                  <a:pt x="823" y="522"/>
                                </a:lnTo>
                                <a:lnTo>
                                  <a:pt x="821" y="532"/>
                                </a:lnTo>
                                <a:lnTo>
                                  <a:pt x="818" y="542"/>
                                </a:lnTo>
                                <a:lnTo>
                                  <a:pt x="815" y="552"/>
                                </a:lnTo>
                                <a:lnTo>
                                  <a:pt x="811" y="562"/>
                                </a:lnTo>
                                <a:lnTo>
                                  <a:pt x="807" y="570"/>
                                </a:lnTo>
                                <a:lnTo>
                                  <a:pt x="804" y="580"/>
                                </a:lnTo>
                                <a:lnTo>
                                  <a:pt x="795" y="598"/>
                                </a:lnTo>
                                <a:lnTo>
                                  <a:pt x="786" y="616"/>
                                </a:lnTo>
                                <a:lnTo>
                                  <a:pt x="776" y="634"/>
                                </a:lnTo>
                                <a:lnTo>
                                  <a:pt x="770" y="644"/>
                                </a:lnTo>
                                <a:close/>
                                <a:moveTo>
                                  <a:pt x="85" y="644"/>
                                </a:moveTo>
                                <a:lnTo>
                                  <a:pt x="83" y="644"/>
                                </a:lnTo>
                                <a:lnTo>
                                  <a:pt x="83" y="642"/>
                                </a:lnTo>
                                <a:lnTo>
                                  <a:pt x="85" y="644"/>
                                </a:lnTo>
                                <a:close/>
                                <a:moveTo>
                                  <a:pt x="759" y="660"/>
                                </a:moveTo>
                                <a:lnTo>
                                  <a:pt x="741" y="660"/>
                                </a:lnTo>
                                <a:lnTo>
                                  <a:pt x="753" y="642"/>
                                </a:lnTo>
                                <a:lnTo>
                                  <a:pt x="752" y="644"/>
                                </a:lnTo>
                                <a:lnTo>
                                  <a:pt x="770" y="644"/>
                                </a:lnTo>
                                <a:lnTo>
                                  <a:pt x="765" y="652"/>
                                </a:lnTo>
                                <a:lnTo>
                                  <a:pt x="759" y="660"/>
                                </a:lnTo>
                                <a:close/>
                                <a:moveTo>
                                  <a:pt x="96" y="660"/>
                                </a:moveTo>
                                <a:lnTo>
                                  <a:pt x="95" y="660"/>
                                </a:lnTo>
                                <a:lnTo>
                                  <a:pt x="95" y="658"/>
                                </a:lnTo>
                                <a:lnTo>
                                  <a:pt x="96" y="660"/>
                                </a:lnTo>
                                <a:close/>
                                <a:moveTo>
                                  <a:pt x="599" y="794"/>
                                </a:moveTo>
                                <a:lnTo>
                                  <a:pt x="566" y="794"/>
                                </a:lnTo>
                                <a:lnTo>
                                  <a:pt x="575" y="790"/>
                                </a:lnTo>
                                <a:lnTo>
                                  <a:pt x="575" y="790"/>
                                </a:lnTo>
                                <a:lnTo>
                                  <a:pt x="593" y="782"/>
                                </a:lnTo>
                                <a:lnTo>
                                  <a:pt x="593" y="782"/>
                                </a:lnTo>
                                <a:lnTo>
                                  <a:pt x="610" y="772"/>
                                </a:lnTo>
                                <a:lnTo>
                                  <a:pt x="610" y="772"/>
                                </a:lnTo>
                                <a:lnTo>
                                  <a:pt x="627" y="762"/>
                                </a:lnTo>
                                <a:lnTo>
                                  <a:pt x="627" y="762"/>
                                </a:lnTo>
                                <a:lnTo>
                                  <a:pt x="644" y="752"/>
                                </a:lnTo>
                                <a:lnTo>
                                  <a:pt x="643" y="752"/>
                                </a:lnTo>
                                <a:lnTo>
                                  <a:pt x="660" y="740"/>
                                </a:lnTo>
                                <a:lnTo>
                                  <a:pt x="659" y="740"/>
                                </a:lnTo>
                                <a:lnTo>
                                  <a:pt x="675" y="728"/>
                                </a:lnTo>
                                <a:lnTo>
                                  <a:pt x="675" y="728"/>
                                </a:lnTo>
                                <a:lnTo>
                                  <a:pt x="689" y="716"/>
                                </a:lnTo>
                                <a:lnTo>
                                  <a:pt x="689" y="716"/>
                                </a:lnTo>
                                <a:lnTo>
                                  <a:pt x="703" y="702"/>
                                </a:lnTo>
                                <a:lnTo>
                                  <a:pt x="703" y="702"/>
                                </a:lnTo>
                                <a:lnTo>
                                  <a:pt x="717" y="688"/>
                                </a:lnTo>
                                <a:lnTo>
                                  <a:pt x="717" y="688"/>
                                </a:lnTo>
                                <a:lnTo>
                                  <a:pt x="729" y="674"/>
                                </a:lnTo>
                                <a:lnTo>
                                  <a:pt x="729" y="674"/>
                                </a:lnTo>
                                <a:lnTo>
                                  <a:pt x="741" y="658"/>
                                </a:lnTo>
                                <a:lnTo>
                                  <a:pt x="741" y="660"/>
                                </a:lnTo>
                                <a:lnTo>
                                  <a:pt x="759" y="660"/>
                                </a:lnTo>
                                <a:lnTo>
                                  <a:pt x="753" y="668"/>
                                </a:lnTo>
                                <a:lnTo>
                                  <a:pt x="741" y="684"/>
                                </a:lnTo>
                                <a:lnTo>
                                  <a:pt x="728" y="698"/>
                                </a:lnTo>
                                <a:lnTo>
                                  <a:pt x="714" y="714"/>
                                </a:lnTo>
                                <a:lnTo>
                                  <a:pt x="699" y="728"/>
                                </a:lnTo>
                                <a:lnTo>
                                  <a:pt x="684" y="740"/>
                                </a:lnTo>
                                <a:lnTo>
                                  <a:pt x="668" y="752"/>
                                </a:lnTo>
                                <a:lnTo>
                                  <a:pt x="652" y="764"/>
                                </a:lnTo>
                                <a:lnTo>
                                  <a:pt x="635" y="776"/>
                                </a:lnTo>
                                <a:lnTo>
                                  <a:pt x="617" y="786"/>
                                </a:lnTo>
                                <a:lnTo>
                                  <a:pt x="599" y="794"/>
                                </a:lnTo>
                                <a:close/>
                                <a:moveTo>
                                  <a:pt x="275" y="794"/>
                                </a:moveTo>
                                <a:lnTo>
                                  <a:pt x="270" y="794"/>
                                </a:lnTo>
                                <a:lnTo>
                                  <a:pt x="270" y="792"/>
                                </a:lnTo>
                                <a:lnTo>
                                  <a:pt x="275" y="794"/>
                                </a:lnTo>
                                <a:close/>
                                <a:moveTo>
                                  <a:pt x="533" y="820"/>
                                </a:moveTo>
                                <a:lnTo>
                                  <a:pt x="449" y="820"/>
                                </a:lnTo>
                                <a:lnTo>
                                  <a:pt x="459" y="818"/>
                                </a:lnTo>
                                <a:lnTo>
                                  <a:pt x="469" y="818"/>
                                </a:lnTo>
                                <a:lnTo>
                                  <a:pt x="480" y="816"/>
                                </a:lnTo>
                                <a:lnTo>
                                  <a:pt x="479" y="816"/>
                                </a:lnTo>
                                <a:lnTo>
                                  <a:pt x="490" y="814"/>
                                </a:lnTo>
                                <a:lnTo>
                                  <a:pt x="489" y="814"/>
                                </a:lnTo>
                                <a:lnTo>
                                  <a:pt x="499" y="812"/>
                                </a:lnTo>
                                <a:lnTo>
                                  <a:pt x="499" y="812"/>
                                </a:lnTo>
                                <a:lnTo>
                                  <a:pt x="509" y="810"/>
                                </a:lnTo>
                                <a:lnTo>
                                  <a:pt x="509" y="810"/>
                                </a:lnTo>
                                <a:lnTo>
                                  <a:pt x="519" y="808"/>
                                </a:lnTo>
                                <a:lnTo>
                                  <a:pt x="519" y="808"/>
                                </a:lnTo>
                                <a:lnTo>
                                  <a:pt x="529" y="806"/>
                                </a:lnTo>
                                <a:lnTo>
                                  <a:pt x="528" y="806"/>
                                </a:lnTo>
                                <a:lnTo>
                                  <a:pt x="538" y="802"/>
                                </a:lnTo>
                                <a:lnTo>
                                  <a:pt x="538" y="802"/>
                                </a:lnTo>
                                <a:lnTo>
                                  <a:pt x="547" y="800"/>
                                </a:lnTo>
                                <a:lnTo>
                                  <a:pt x="547" y="800"/>
                                </a:lnTo>
                                <a:lnTo>
                                  <a:pt x="557" y="796"/>
                                </a:lnTo>
                                <a:lnTo>
                                  <a:pt x="557" y="796"/>
                                </a:lnTo>
                                <a:lnTo>
                                  <a:pt x="566" y="792"/>
                                </a:lnTo>
                                <a:lnTo>
                                  <a:pt x="566" y="794"/>
                                </a:lnTo>
                                <a:lnTo>
                                  <a:pt x="599" y="794"/>
                                </a:lnTo>
                                <a:lnTo>
                                  <a:pt x="581" y="804"/>
                                </a:lnTo>
                                <a:lnTo>
                                  <a:pt x="571" y="806"/>
                                </a:lnTo>
                                <a:lnTo>
                                  <a:pt x="542" y="818"/>
                                </a:lnTo>
                                <a:lnTo>
                                  <a:pt x="533" y="820"/>
                                </a:lnTo>
                                <a:close/>
                                <a:moveTo>
                                  <a:pt x="461" y="834"/>
                                </a:moveTo>
                                <a:lnTo>
                                  <a:pt x="375" y="834"/>
                                </a:lnTo>
                                <a:lnTo>
                                  <a:pt x="365" y="832"/>
                                </a:lnTo>
                                <a:lnTo>
                                  <a:pt x="471" y="832"/>
                                </a:lnTo>
                                <a:lnTo>
                                  <a:pt x="461" y="834"/>
                                </a:lnTo>
                                <a:close/>
                                <a:moveTo>
                                  <a:pt x="440" y="836"/>
                                </a:moveTo>
                                <a:lnTo>
                                  <a:pt x="396" y="836"/>
                                </a:lnTo>
                                <a:lnTo>
                                  <a:pt x="386" y="834"/>
                                </a:lnTo>
                                <a:lnTo>
                                  <a:pt x="450" y="834"/>
                                </a:lnTo>
                                <a:lnTo>
                                  <a:pt x="440" y="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矩形 7"/>
                        <wps:cNvSpPr/>
                        <wps:spPr>
                          <a:xfrm>
                            <a:off x="3693" y="1695"/>
                            <a:ext cx="454" cy="908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矩形 8"/>
                        <wps:cNvSpPr/>
                        <wps:spPr>
                          <a:xfrm>
                            <a:off x="3278" y="1628"/>
                            <a:ext cx="454" cy="512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直线 9"/>
                        <wps:cNvCnPr/>
                        <wps:spPr>
                          <a:xfrm>
                            <a:off x="3276" y="1613"/>
                            <a:ext cx="0" cy="567"/>
                          </a:xfrm>
                          <a:prstGeom prst="line">
                            <a:avLst/>
                          </a:prstGeom>
                          <a:ln w="1016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任意多边形 10"/>
                        <wps:cNvSpPr/>
                        <wps:spPr>
                          <a:xfrm>
                            <a:off x="3547" y="1463"/>
                            <a:ext cx="837" cy="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" h="836">
                                <a:moveTo>
                                  <a:pt x="461" y="2"/>
                                </a:moveTo>
                                <a:lnTo>
                                  <a:pt x="375" y="2"/>
                                </a:lnTo>
                                <a:lnTo>
                                  <a:pt x="386" y="0"/>
                                </a:lnTo>
                                <a:lnTo>
                                  <a:pt x="450" y="0"/>
                                </a:lnTo>
                                <a:lnTo>
                                  <a:pt x="461" y="2"/>
                                </a:lnTo>
                                <a:close/>
                                <a:moveTo>
                                  <a:pt x="482" y="832"/>
                                </a:moveTo>
                                <a:lnTo>
                                  <a:pt x="354" y="832"/>
                                </a:lnTo>
                                <a:lnTo>
                                  <a:pt x="323" y="826"/>
                                </a:lnTo>
                                <a:lnTo>
                                  <a:pt x="313" y="822"/>
                                </a:lnTo>
                                <a:lnTo>
                                  <a:pt x="294" y="818"/>
                                </a:lnTo>
                                <a:lnTo>
                                  <a:pt x="265" y="806"/>
                                </a:lnTo>
                                <a:lnTo>
                                  <a:pt x="255" y="804"/>
                                </a:lnTo>
                                <a:lnTo>
                                  <a:pt x="237" y="794"/>
                                </a:lnTo>
                                <a:lnTo>
                                  <a:pt x="219" y="786"/>
                                </a:lnTo>
                                <a:lnTo>
                                  <a:pt x="201" y="776"/>
                                </a:lnTo>
                                <a:lnTo>
                                  <a:pt x="184" y="764"/>
                                </a:lnTo>
                                <a:lnTo>
                                  <a:pt x="168" y="752"/>
                                </a:lnTo>
                                <a:lnTo>
                                  <a:pt x="152" y="740"/>
                                </a:lnTo>
                                <a:lnTo>
                                  <a:pt x="137" y="728"/>
                                </a:lnTo>
                                <a:lnTo>
                                  <a:pt x="122" y="714"/>
                                </a:lnTo>
                                <a:lnTo>
                                  <a:pt x="108" y="698"/>
                                </a:lnTo>
                                <a:lnTo>
                                  <a:pt x="95" y="684"/>
                                </a:lnTo>
                                <a:lnTo>
                                  <a:pt x="83" y="668"/>
                                </a:lnTo>
                                <a:lnTo>
                                  <a:pt x="71" y="652"/>
                                </a:lnTo>
                                <a:lnTo>
                                  <a:pt x="60" y="634"/>
                                </a:lnTo>
                                <a:lnTo>
                                  <a:pt x="50" y="616"/>
                                </a:lnTo>
                                <a:lnTo>
                                  <a:pt x="41" y="598"/>
                                </a:lnTo>
                                <a:lnTo>
                                  <a:pt x="32" y="580"/>
                                </a:lnTo>
                                <a:lnTo>
                                  <a:pt x="29" y="570"/>
                                </a:lnTo>
                                <a:lnTo>
                                  <a:pt x="25" y="562"/>
                                </a:lnTo>
                                <a:lnTo>
                                  <a:pt x="21" y="552"/>
                                </a:lnTo>
                                <a:lnTo>
                                  <a:pt x="18" y="542"/>
                                </a:lnTo>
                                <a:lnTo>
                                  <a:pt x="15" y="532"/>
                                </a:lnTo>
                                <a:lnTo>
                                  <a:pt x="13" y="522"/>
                                </a:lnTo>
                                <a:lnTo>
                                  <a:pt x="10" y="512"/>
                                </a:lnTo>
                                <a:lnTo>
                                  <a:pt x="8" y="502"/>
                                </a:lnTo>
                                <a:lnTo>
                                  <a:pt x="6" y="492"/>
                                </a:lnTo>
                                <a:lnTo>
                                  <a:pt x="4" y="482"/>
                                </a:lnTo>
                                <a:lnTo>
                                  <a:pt x="2" y="460"/>
                                </a:lnTo>
                                <a:lnTo>
                                  <a:pt x="1" y="450"/>
                                </a:lnTo>
                                <a:lnTo>
                                  <a:pt x="0" y="440"/>
                                </a:lnTo>
                                <a:lnTo>
                                  <a:pt x="0" y="428"/>
                                </a:lnTo>
                                <a:lnTo>
                                  <a:pt x="0" y="406"/>
                                </a:lnTo>
                                <a:lnTo>
                                  <a:pt x="0" y="396"/>
                                </a:lnTo>
                                <a:lnTo>
                                  <a:pt x="1" y="386"/>
                                </a:lnTo>
                                <a:lnTo>
                                  <a:pt x="2" y="374"/>
                                </a:lnTo>
                                <a:lnTo>
                                  <a:pt x="3" y="364"/>
                                </a:lnTo>
                                <a:lnTo>
                                  <a:pt x="4" y="354"/>
                                </a:lnTo>
                                <a:lnTo>
                                  <a:pt x="6" y="344"/>
                                </a:lnTo>
                                <a:lnTo>
                                  <a:pt x="8" y="334"/>
                                </a:lnTo>
                                <a:lnTo>
                                  <a:pt x="10" y="322"/>
                                </a:lnTo>
                                <a:lnTo>
                                  <a:pt x="13" y="312"/>
                                </a:lnTo>
                                <a:lnTo>
                                  <a:pt x="15" y="302"/>
                                </a:lnTo>
                                <a:lnTo>
                                  <a:pt x="18" y="294"/>
                                </a:lnTo>
                                <a:lnTo>
                                  <a:pt x="21" y="284"/>
                                </a:lnTo>
                                <a:lnTo>
                                  <a:pt x="25" y="274"/>
                                </a:lnTo>
                                <a:lnTo>
                                  <a:pt x="29" y="264"/>
                                </a:lnTo>
                                <a:lnTo>
                                  <a:pt x="32" y="254"/>
                                </a:lnTo>
                                <a:lnTo>
                                  <a:pt x="41" y="236"/>
                                </a:lnTo>
                                <a:lnTo>
                                  <a:pt x="50" y="218"/>
                                </a:lnTo>
                                <a:lnTo>
                                  <a:pt x="60" y="200"/>
                                </a:lnTo>
                                <a:lnTo>
                                  <a:pt x="71" y="184"/>
                                </a:lnTo>
                                <a:lnTo>
                                  <a:pt x="83" y="168"/>
                                </a:lnTo>
                                <a:lnTo>
                                  <a:pt x="95" y="152"/>
                                </a:lnTo>
                                <a:lnTo>
                                  <a:pt x="108" y="136"/>
                                </a:lnTo>
                                <a:lnTo>
                                  <a:pt x="122" y="122"/>
                                </a:lnTo>
                                <a:lnTo>
                                  <a:pt x="137" y="108"/>
                                </a:lnTo>
                                <a:lnTo>
                                  <a:pt x="152" y="94"/>
                                </a:lnTo>
                                <a:lnTo>
                                  <a:pt x="168" y="82"/>
                                </a:lnTo>
                                <a:lnTo>
                                  <a:pt x="184" y="70"/>
                                </a:lnTo>
                                <a:lnTo>
                                  <a:pt x="201" y="60"/>
                                </a:lnTo>
                                <a:lnTo>
                                  <a:pt x="219" y="50"/>
                                </a:lnTo>
                                <a:lnTo>
                                  <a:pt x="237" y="40"/>
                                </a:lnTo>
                                <a:lnTo>
                                  <a:pt x="255" y="32"/>
                                </a:lnTo>
                                <a:lnTo>
                                  <a:pt x="284" y="20"/>
                                </a:lnTo>
                                <a:lnTo>
                                  <a:pt x="294" y="18"/>
                                </a:lnTo>
                                <a:lnTo>
                                  <a:pt x="303" y="14"/>
                                </a:lnTo>
                                <a:lnTo>
                                  <a:pt x="365" y="2"/>
                                </a:lnTo>
                                <a:lnTo>
                                  <a:pt x="471" y="2"/>
                                </a:lnTo>
                                <a:lnTo>
                                  <a:pt x="533" y="14"/>
                                </a:lnTo>
                                <a:lnTo>
                                  <a:pt x="397" y="14"/>
                                </a:lnTo>
                                <a:lnTo>
                                  <a:pt x="387" y="16"/>
                                </a:lnTo>
                                <a:lnTo>
                                  <a:pt x="377" y="16"/>
                                </a:lnTo>
                                <a:lnTo>
                                  <a:pt x="366" y="18"/>
                                </a:lnTo>
                                <a:lnTo>
                                  <a:pt x="357" y="18"/>
                                </a:lnTo>
                                <a:lnTo>
                                  <a:pt x="346" y="20"/>
                                </a:lnTo>
                                <a:lnTo>
                                  <a:pt x="347" y="20"/>
                                </a:lnTo>
                                <a:lnTo>
                                  <a:pt x="337" y="22"/>
                                </a:lnTo>
                                <a:lnTo>
                                  <a:pt x="337" y="22"/>
                                </a:lnTo>
                                <a:lnTo>
                                  <a:pt x="327" y="24"/>
                                </a:lnTo>
                                <a:lnTo>
                                  <a:pt x="327" y="24"/>
                                </a:lnTo>
                                <a:lnTo>
                                  <a:pt x="317" y="26"/>
                                </a:lnTo>
                                <a:lnTo>
                                  <a:pt x="317" y="26"/>
                                </a:lnTo>
                                <a:lnTo>
                                  <a:pt x="307" y="30"/>
                                </a:lnTo>
                                <a:lnTo>
                                  <a:pt x="308" y="30"/>
                                </a:lnTo>
                                <a:lnTo>
                                  <a:pt x="298" y="32"/>
                                </a:lnTo>
                                <a:lnTo>
                                  <a:pt x="298" y="32"/>
                                </a:lnTo>
                                <a:lnTo>
                                  <a:pt x="288" y="36"/>
                                </a:lnTo>
                                <a:lnTo>
                                  <a:pt x="289" y="36"/>
                                </a:lnTo>
                                <a:lnTo>
                                  <a:pt x="279" y="38"/>
                                </a:lnTo>
                                <a:lnTo>
                                  <a:pt x="279" y="38"/>
                                </a:lnTo>
                                <a:lnTo>
                                  <a:pt x="270" y="42"/>
                                </a:lnTo>
                                <a:lnTo>
                                  <a:pt x="270" y="42"/>
                                </a:lnTo>
                                <a:lnTo>
                                  <a:pt x="261" y="46"/>
                                </a:lnTo>
                                <a:lnTo>
                                  <a:pt x="261" y="46"/>
                                </a:lnTo>
                                <a:lnTo>
                                  <a:pt x="243" y="54"/>
                                </a:lnTo>
                                <a:lnTo>
                                  <a:pt x="243" y="54"/>
                                </a:lnTo>
                                <a:lnTo>
                                  <a:pt x="226" y="62"/>
                                </a:lnTo>
                                <a:lnTo>
                                  <a:pt x="226" y="62"/>
                                </a:lnTo>
                                <a:lnTo>
                                  <a:pt x="209" y="72"/>
                                </a:lnTo>
                                <a:lnTo>
                                  <a:pt x="209" y="72"/>
                                </a:lnTo>
                                <a:lnTo>
                                  <a:pt x="192" y="82"/>
                                </a:lnTo>
                                <a:lnTo>
                                  <a:pt x="193" y="82"/>
                                </a:lnTo>
                                <a:lnTo>
                                  <a:pt x="176" y="94"/>
                                </a:lnTo>
                                <a:lnTo>
                                  <a:pt x="177" y="94"/>
                                </a:lnTo>
                                <a:lnTo>
                                  <a:pt x="161" y="106"/>
                                </a:lnTo>
                                <a:lnTo>
                                  <a:pt x="161" y="106"/>
                                </a:lnTo>
                                <a:lnTo>
                                  <a:pt x="147" y="118"/>
                                </a:lnTo>
                                <a:lnTo>
                                  <a:pt x="147" y="118"/>
                                </a:lnTo>
                                <a:lnTo>
                                  <a:pt x="133" y="132"/>
                                </a:lnTo>
                                <a:lnTo>
                                  <a:pt x="133" y="132"/>
                                </a:lnTo>
                                <a:lnTo>
                                  <a:pt x="119" y="146"/>
                                </a:lnTo>
                                <a:lnTo>
                                  <a:pt x="119" y="146"/>
                                </a:lnTo>
                                <a:lnTo>
                                  <a:pt x="107" y="160"/>
                                </a:lnTo>
                                <a:lnTo>
                                  <a:pt x="107" y="160"/>
                                </a:lnTo>
                                <a:lnTo>
                                  <a:pt x="95" y="176"/>
                                </a:lnTo>
                                <a:lnTo>
                                  <a:pt x="95" y="176"/>
                                </a:lnTo>
                                <a:lnTo>
                                  <a:pt x="83" y="192"/>
                                </a:lnTo>
                                <a:lnTo>
                                  <a:pt x="83" y="192"/>
                                </a:lnTo>
                                <a:lnTo>
                                  <a:pt x="73" y="208"/>
                                </a:lnTo>
                                <a:lnTo>
                                  <a:pt x="73" y="208"/>
                                </a:lnTo>
                                <a:lnTo>
                                  <a:pt x="63" y="226"/>
                                </a:lnTo>
                                <a:lnTo>
                                  <a:pt x="63" y="226"/>
                                </a:lnTo>
                                <a:lnTo>
                                  <a:pt x="54" y="242"/>
                                </a:lnTo>
                                <a:lnTo>
                                  <a:pt x="54" y="242"/>
                                </a:lnTo>
                                <a:lnTo>
                                  <a:pt x="46" y="260"/>
                                </a:lnTo>
                                <a:lnTo>
                                  <a:pt x="46" y="260"/>
                                </a:lnTo>
                                <a:lnTo>
                                  <a:pt x="42" y="270"/>
                                </a:lnTo>
                                <a:lnTo>
                                  <a:pt x="43" y="270"/>
                                </a:lnTo>
                                <a:lnTo>
                                  <a:pt x="39" y="278"/>
                                </a:lnTo>
                                <a:lnTo>
                                  <a:pt x="39" y="278"/>
                                </a:lnTo>
                                <a:lnTo>
                                  <a:pt x="36" y="288"/>
                                </a:lnTo>
                                <a:lnTo>
                                  <a:pt x="36" y="288"/>
                                </a:lnTo>
                                <a:lnTo>
                                  <a:pt x="33" y="298"/>
                                </a:lnTo>
                                <a:lnTo>
                                  <a:pt x="33" y="298"/>
                                </a:lnTo>
                                <a:lnTo>
                                  <a:pt x="30" y="306"/>
                                </a:lnTo>
                                <a:lnTo>
                                  <a:pt x="30" y="306"/>
                                </a:lnTo>
                                <a:lnTo>
                                  <a:pt x="27" y="316"/>
                                </a:lnTo>
                                <a:lnTo>
                                  <a:pt x="27" y="316"/>
                                </a:lnTo>
                                <a:lnTo>
                                  <a:pt x="25" y="326"/>
                                </a:lnTo>
                                <a:lnTo>
                                  <a:pt x="25" y="326"/>
                                </a:lnTo>
                                <a:lnTo>
                                  <a:pt x="23" y="336"/>
                                </a:lnTo>
                                <a:lnTo>
                                  <a:pt x="23" y="336"/>
                                </a:lnTo>
                                <a:lnTo>
                                  <a:pt x="21" y="346"/>
                                </a:lnTo>
                                <a:lnTo>
                                  <a:pt x="21" y="346"/>
                                </a:lnTo>
                                <a:lnTo>
                                  <a:pt x="19" y="356"/>
                                </a:lnTo>
                                <a:lnTo>
                                  <a:pt x="19" y="356"/>
                                </a:lnTo>
                                <a:lnTo>
                                  <a:pt x="18" y="366"/>
                                </a:lnTo>
                                <a:lnTo>
                                  <a:pt x="18" y="366"/>
                                </a:lnTo>
                                <a:lnTo>
                                  <a:pt x="17" y="376"/>
                                </a:lnTo>
                                <a:lnTo>
                                  <a:pt x="17" y="376"/>
                                </a:lnTo>
                                <a:lnTo>
                                  <a:pt x="16" y="386"/>
                                </a:lnTo>
                                <a:lnTo>
                                  <a:pt x="16" y="386"/>
                                </a:lnTo>
                                <a:lnTo>
                                  <a:pt x="15" y="396"/>
                                </a:lnTo>
                                <a:lnTo>
                                  <a:pt x="15" y="406"/>
                                </a:lnTo>
                                <a:lnTo>
                                  <a:pt x="15" y="406"/>
                                </a:lnTo>
                                <a:lnTo>
                                  <a:pt x="15" y="428"/>
                                </a:lnTo>
                                <a:lnTo>
                                  <a:pt x="15" y="438"/>
                                </a:lnTo>
                                <a:lnTo>
                                  <a:pt x="16" y="448"/>
                                </a:lnTo>
                                <a:lnTo>
                                  <a:pt x="16" y="448"/>
                                </a:lnTo>
                                <a:lnTo>
                                  <a:pt x="17" y="458"/>
                                </a:lnTo>
                                <a:lnTo>
                                  <a:pt x="17" y="458"/>
                                </a:lnTo>
                                <a:lnTo>
                                  <a:pt x="18" y="470"/>
                                </a:lnTo>
                                <a:lnTo>
                                  <a:pt x="18" y="470"/>
                                </a:lnTo>
                                <a:lnTo>
                                  <a:pt x="1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1" y="490"/>
                                </a:lnTo>
                                <a:lnTo>
                                  <a:pt x="21" y="490"/>
                                </a:lnTo>
                                <a:lnTo>
                                  <a:pt x="23" y="498"/>
                                </a:lnTo>
                                <a:lnTo>
                                  <a:pt x="23" y="498"/>
                                </a:lnTo>
                                <a:lnTo>
                                  <a:pt x="25" y="508"/>
                                </a:lnTo>
                                <a:lnTo>
                                  <a:pt x="25" y="508"/>
                                </a:lnTo>
                                <a:lnTo>
                                  <a:pt x="27" y="518"/>
                                </a:lnTo>
                                <a:lnTo>
                                  <a:pt x="27" y="518"/>
                                </a:lnTo>
                                <a:lnTo>
                                  <a:pt x="30" y="528"/>
                                </a:lnTo>
                                <a:lnTo>
                                  <a:pt x="30" y="528"/>
                                </a:lnTo>
                                <a:lnTo>
                                  <a:pt x="33" y="538"/>
                                </a:lnTo>
                                <a:lnTo>
                                  <a:pt x="33" y="538"/>
                                </a:lnTo>
                                <a:lnTo>
                                  <a:pt x="36" y="546"/>
                                </a:lnTo>
                                <a:lnTo>
                                  <a:pt x="36" y="546"/>
                                </a:lnTo>
                                <a:lnTo>
                                  <a:pt x="39" y="556"/>
                                </a:lnTo>
                                <a:lnTo>
                                  <a:pt x="39" y="556"/>
                                </a:lnTo>
                                <a:lnTo>
                                  <a:pt x="43" y="566"/>
                                </a:lnTo>
                                <a:lnTo>
                                  <a:pt x="42" y="566"/>
                                </a:lnTo>
                                <a:lnTo>
                                  <a:pt x="46" y="574"/>
                                </a:lnTo>
                                <a:lnTo>
                                  <a:pt x="46" y="574"/>
                                </a:lnTo>
                                <a:lnTo>
                                  <a:pt x="54" y="592"/>
                                </a:lnTo>
                                <a:lnTo>
                                  <a:pt x="54" y="592"/>
                                </a:lnTo>
                                <a:lnTo>
                                  <a:pt x="63" y="610"/>
                                </a:lnTo>
                                <a:lnTo>
                                  <a:pt x="63" y="610"/>
                                </a:lnTo>
                                <a:lnTo>
                                  <a:pt x="73" y="626"/>
                                </a:lnTo>
                                <a:lnTo>
                                  <a:pt x="73" y="626"/>
                                </a:lnTo>
                                <a:lnTo>
                                  <a:pt x="83" y="644"/>
                                </a:lnTo>
                                <a:lnTo>
                                  <a:pt x="85" y="644"/>
                                </a:lnTo>
                                <a:lnTo>
                                  <a:pt x="95" y="660"/>
                                </a:lnTo>
                                <a:lnTo>
                                  <a:pt x="96" y="660"/>
                                </a:lnTo>
                                <a:lnTo>
                                  <a:pt x="107" y="674"/>
                                </a:lnTo>
                                <a:lnTo>
                                  <a:pt x="107" y="674"/>
                                </a:lnTo>
                                <a:lnTo>
                                  <a:pt x="119" y="688"/>
                                </a:lnTo>
                                <a:lnTo>
                                  <a:pt x="119" y="688"/>
                                </a:lnTo>
                                <a:lnTo>
                                  <a:pt x="133" y="702"/>
                                </a:lnTo>
                                <a:lnTo>
                                  <a:pt x="133" y="702"/>
                                </a:lnTo>
                                <a:lnTo>
                                  <a:pt x="147" y="716"/>
                                </a:lnTo>
                                <a:lnTo>
                                  <a:pt x="147" y="716"/>
                                </a:lnTo>
                                <a:lnTo>
                                  <a:pt x="161" y="728"/>
                                </a:lnTo>
                                <a:lnTo>
                                  <a:pt x="161" y="728"/>
                                </a:lnTo>
                                <a:lnTo>
                                  <a:pt x="177" y="740"/>
                                </a:lnTo>
                                <a:lnTo>
                                  <a:pt x="176" y="740"/>
                                </a:lnTo>
                                <a:lnTo>
                                  <a:pt x="193" y="752"/>
                                </a:lnTo>
                                <a:lnTo>
                                  <a:pt x="192" y="752"/>
                                </a:lnTo>
                                <a:lnTo>
                                  <a:pt x="209" y="762"/>
                                </a:lnTo>
                                <a:lnTo>
                                  <a:pt x="209" y="762"/>
                                </a:lnTo>
                                <a:lnTo>
                                  <a:pt x="226" y="772"/>
                                </a:lnTo>
                                <a:lnTo>
                                  <a:pt x="226" y="772"/>
                                </a:lnTo>
                                <a:lnTo>
                                  <a:pt x="243" y="782"/>
                                </a:lnTo>
                                <a:lnTo>
                                  <a:pt x="243" y="782"/>
                                </a:lnTo>
                                <a:lnTo>
                                  <a:pt x="261" y="790"/>
                                </a:lnTo>
                                <a:lnTo>
                                  <a:pt x="261" y="790"/>
                                </a:lnTo>
                                <a:lnTo>
                                  <a:pt x="270" y="794"/>
                                </a:lnTo>
                                <a:lnTo>
                                  <a:pt x="275" y="794"/>
                                </a:lnTo>
                                <a:lnTo>
                                  <a:pt x="279" y="796"/>
                                </a:lnTo>
                                <a:lnTo>
                                  <a:pt x="279" y="796"/>
                                </a:lnTo>
                                <a:lnTo>
                                  <a:pt x="289" y="800"/>
                                </a:lnTo>
                                <a:lnTo>
                                  <a:pt x="288" y="800"/>
                                </a:lnTo>
                                <a:lnTo>
                                  <a:pt x="298" y="802"/>
                                </a:lnTo>
                                <a:lnTo>
                                  <a:pt x="298" y="802"/>
                                </a:lnTo>
                                <a:lnTo>
                                  <a:pt x="308" y="806"/>
                                </a:lnTo>
                                <a:lnTo>
                                  <a:pt x="307" y="806"/>
                                </a:lnTo>
                                <a:lnTo>
                                  <a:pt x="317" y="808"/>
                                </a:lnTo>
                                <a:lnTo>
                                  <a:pt x="317" y="808"/>
                                </a:lnTo>
                                <a:lnTo>
                                  <a:pt x="327" y="810"/>
                                </a:lnTo>
                                <a:lnTo>
                                  <a:pt x="327" y="810"/>
                                </a:lnTo>
                                <a:lnTo>
                                  <a:pt x="337" y="812"/>
                                </a:lnTo>
                                <a:lnTo>
                                  <a:pt x="337" y="812"/>
                                </a:lnTo>
                                <a:lnTo>
                                  <a:pt x="347" y="814"/>
                                </a:lnTo>
                                <a:lnTo>
                                  <a:pt x="346" y="814"/>
                                </a:lnTo>
                                <a:lnTo>
                                  <a:pt x="357" y="816"/>
                                </a:lnTo>
                                <a:lnTo>
                                  <a:pt x="356" y="816"/>
                                </a:lnTo>
                                <a:lnTo>
                                  <a:pt x="367" y="818"/>
                                </a:lnTo>
                                <a:lnTo>
                                  <a:pt x="377" y="818"/>
                                </a:lnTo>
                                <a:lnTo>
                                  <a:pt x="387" y="820"/>
                                </a:lnTo>
                                <a:lnTo>
                                  <a:pt x="533" y="820"/>
                                </a:lnTo>
                                <a:lnTo>
                                  <a:pt x="523" y="822"/>
                                </a:lnTo>
                                <a:lnTo>
                                  <a:pt x="512" y="826"/>
                                </a:lnTo>
                                <a:lnTo>
                                  <a:pt x="482" y="832"/>
                                </a:lnTo>
                                <a:close/>
                                <a:moveTo>
                                  <a:pt x="806" y="308"/>
                                </a:moveTo>
                                <a:lnTo>
                                  <a:pt x="803" y="298"/>
                                </a:lnTo>
                                <a:lnTo>
                                  <a:pt x="803" y="298"/>
                                </a:lnTo>
                                <a:lnTo>
                                  <a:pt x="800" y="288"/>
                                </a:lnTo>
                                <a:lnTo>
                                  <a:pt x="800" y="288"/>
                                </a:lnTo>
                                <a:lnTo>
                                  <a:pt x="797" y="278"/>
                                </a:lnTo>
                                <a:lnTo>
                                  <a:pt x="797" y="278"/>
                                </a:lnTo>
                                <a:lnTo>
                                  <a:pt x="793" y="270"/>
                                </a:lnTo>
                                <a:lnTo>
                                  <a:pt x="794" y="270"/>
                                </a:lnTo>
                                <a:lnTo>
                                  <a:pt x="790" y="260"/>
                                </a:lnTo>
                                <a:lnTo>
                                  <a:pt x="790" y="260"/>
                                </a:lnTo>
                                <a:lnTo>
                                  <a:pt x="782" y="242"/>
                                </a:lnTo>
                                <a:lnTo>
                                  <a:pt x="782" y="242"/>
                                </a:lnTo>
                                <a:lnTo>
                                  <a:pt x="773" y="226"/>
                                </a:lnTo>
                                <a:lnTo>
                                  <a:pt x="773" y="226"/>
                                </a:lnTo>
                                <a:lnTo>
                                  <a:pt x="763" y="208"/>
                                </a:lnTo>
                                <a:lnTo>
                                  <a:pt x="763" y="208"/>
                                </a:lnTo>
                                <a:lnTo>
                                  <a:pt x="752" y="192"/>
                                </a:lnTo>
                                <a:lnTo>
                                  <a:pt x="753" y="192"/>
                                </a:lnTo>
                                <a:lnTo>
                                  <a:pt x="741" y="176"/>
                                </a:lnTo>
                                <a:lnTo>
                                  <a:pt x="741" y="176"/>
                                </a:lnTo>
                                <a:lnTo>
                                  <a:pt x="729" y="160"/>
                                </a:lnTo>
                                <a:lnTo>
                                  <a:pt x="729" y="160"/>
                                </a:lnTo>
                                <a:lnTo>
                                  <a:pt x="717" y="146"/>
                                </a:lnTo>
                                <a:lnTo>
                                  <a:pt x="717" y="146"/>
                                </a:lnTo>
                                <a:lnTo>
                                  <a:pt x="703" y="132"/>
                                </a:lnTo>
                                <a:lnTo>
                                  <a:pt x="703" y="132"/>
                                </a:lnTo>
                                <a:lnTo>
                                  <a:pt x="689" y="118"/>
                                </a:lnTo>
                                <a:lnTo>
                                  <a:pt x="689" y="118"/>
                                </a:lnTo>
                                <a:lnTo>
                                  <a:pt x="675" y="106"/>
                                </a:lnTo>
                                <a:lnTo>
                                  <a:pt x="675" y="106"/>
                                </a:lnTo>
                                <a:lnTo>
                                  <a:pt x="659" y="94"/>
                                </a:lnTo>
                                <a:lnTo>
                                  <a:pt x="660" y="94"/>
                                </a:lnTo>
                                <a:lnTo>
                                  <a:pt x="643" y="82"/>
                                </a:lnTo>
                                <a:lnTo>
                                  <a:pt x="644" y="82"/>
                                </a:lnTo>
                                <a:lnTo>
                                  <a:pt x="627" y="72"/>
                                </a:lnTo>
                                <a:lnTo>
                                  <a:pt x="627" y="72"/>
                                </a:lnTo>
                                <a:lnTo>
                                  <a:pt x="610" y="62"/>
                                </a:lnTo>
                                <a:lnTo>
                                  <a:pt x="610" y="62"/>
                                </a:lnTo>
                                <a:lnTo>
                                  <a:pt x="593" y="54"/>
                                </a:lnTo>
                                <a:lnTo>
                                  <a:pt x="593" y="54"/>
                                </a:lnTo>
                                <a:lnTo>
                                  <a:pt x="575" y="46"/>
                                </a:lnTo>
                                <a:lnTo>
                                  <a:pt x="575" y="46"/>
                                </a:lnTo>
                                <a:lnTo>
                                  <a:pt x="566" y="42"/>
                                </a:lnTo>
                                <a:lnTo>
                                  <a:pt x="566" y="42"/>
                                </a:lnTo>
                                <a:lnTo>
                                  <a:pt x="557" y="38"/>
                                </a:lnTo>
                                <a:lnTo>
                                  <a:pt x="557" y="38"/>
                                </a:lnTo>
                                <a:lnTo>
                                  <a:pt x="547" y="36"/>
                                </a:lnTo>
                                <a:lnTo>
                                  <a:pt x="547" y="36"/>
                                </a:lnTo>
                                <a:lnTo>
                                  <a:pt x="538" y="32"/>
                                </a:lnTo>
                                <a:lnTo>
                                  <a:pt x="538" y="32"/>
                                </a:lnTo>
                                <a:lnTo>
                                  <a:pt x="528" y="30"/>
                                </a:lnTo>
                                <a:lnTo>
                                  <a:pt x="529" y="30"/>
                                </a:lnTo>
                                <a:lnTo>
                                  <a:pt x="519" y="26"/>
                                </a:lnTo>
                                <a:lnTo>
                                  <a:pt x="519" y="26"/>
                                </a:lnTo>
                                <a:lnTo>
                                  <a:pt x="509" y="24"/>
                                </a:lnTo>
                                <a:lnTo>
                                  <a:pt x="509" y="24"/>
                                </a:lnTo>
                                <a:lnTo>
                                  <a:pt x="499" y="22"/>
                                </a:lnTo>
                                <a:lnTo>
                                  <a:pt x="499" y="22"/>
                                </a:lnTo>
                                <a:lnTo>
                                  <a:pt x="489" y="20"/>
                                </a:lnTo>
                                <a:lnTo>
                                  <a:pt x="490" y="20"/>
                                </a:lnTo>
                                <a:lnTo>
                                  <a:pt x="479" y="18"/>
                                </a:lnTo>
                                <a:lnTo>
                                  <a:pt x="469" y="18"/>
                                </a:lnTo>
                                <a:lnTo>
                                  <a:pt x="459" y="16"/>
                                </a:lnTo>
                                <a:lnTo>
                                  <a:pt x="449" y="16"/>
                                </a:lnTo>
                                <a:lnTo>
                                  <a:pt x="439" y="14"/>
                                </a:lnTo>
                                <a:lnTo>
                                  <a:pt x="533" y="14"/>
                                </a:lnTo>
                                <a:lnTo>
                                  <a:pt x="542" y="18"/>
                                </a:lnTo>
                                <a:lnTo>
                                  <a:pt x="552" y="20"/>
                                </a:lnTo>
                                <a:lnTo>
                                  <a:pt x="581" y="32"/>
                                </a:lnTo>
                                <a:lnTo>
                                  <a:pt x="599" y="40"/>
                                </a:lnTo>
                                <a:lnTo>
                                  <a:pt x="617" y="50"/>
                                </a:lnTo>
                                <a:lnTo>
                                  <a:pt x="635" y="60"/>
                                </a:lnTo>
                                <a:lnTo>
                                  <a:pt x="652" y="70"/>
                                </a:lnTo>
                                <a:lnTo>
                                  <a:pt x="668" y="82"/>
                                </a:lnTo>
                                <a:lnTo>
                                  <a:pt x="684" y="94"/>
                                </a:lnTo>
                                <a:lnTo>
                                  <a:pt x="699" y="108"/>
                                </a:lnTo>
                                <a:lnTo>
                                  <a:pt x="714" y="122"/>
                                </a:lnTo>
                                <a:lnTo>
                                  <a:pt x="728" y="136"/>
                                </a:lnTo>
                                <a:lnTo>
                                  <a:pt x="741" y="152"/>
                                </a:lnTo>
                                <a:lnTo>
                                  <a:pt x="753" y="168"/>
                                </a:lnTo>
                                <a:lnTo>
                                  <a:pt x="765" y="184"/>
                                </a:lnTo>
                                <a:lnTo>
                                  <a:pt x="776" y="200"/>
                                </a:lnTo>
                                <a:lnTo>
                                  <a:pt x="786" y="218"/>
                                </a:lnTo>
                                <a:lnTo>
                                  <a:pt x="795" y="236"/>
                                </a:lnTo>
                                <a:lnTo>
                                  <a:pt x="804" y="254"/>
                                </a:lnTo>
                                <a:lnTo>
                                  <a:pt x="807" y="264"/>
                                </a:lnTo>
                                <a:lnTo>
                                  <a:pt x="811" y="274"/>
                                </a:lnTo>
                                <a:lnTo>
                                  <a:pt x="815" y="284"/>
                                </a:lnTo>
                                <a:lnTo>
                                  <a:pt x="818" y="294"/>
                                </a:lnTo>
                                <a:lnTo>
                                  <a:pt x="821" y="302"/>
                                </a:lnTo>
                                <a:lnTo>
                                  <a:pt x="822" y="306"/>
                                </a:lnTo>
                                <a:lnTo>
                                  <a:pt x="806" y="306"/>
                                </a:lnTo>
                                <a:lnTo>
                                  <a:pt x="806" y="308"/>
                                </a:lnTo>
                                <a:close/>
                                <a:moveTo>
                                  <a:pt x="30" y="308"/>
                                </a:moveTo>
                                <a:lnTo>
                                  <a:pt x="30" y="306"/>
                                </a:lnTo>
                                <a:lnTo>
                                  <a:pt x="30" y="306"/>
                                </a:lnTo>
                                <a:lnTo>
                                  <a:pt x="30" y="308"/>
                                </a:lnTo>
                                <a:close/>
                                <a:moveTo>
                                  <a:pt x="833" y="470"/>
                                </a:moveTo>
                                <a:lnTo>
                                  <a:pt x="818" y="470"/>
                                </a:lnTo>
                                <a:lnTo>
                                  <a:pt x="819" y="458"/>
                                </a:lnTo>
                                <a:lnTo>
                                  <a:pt x="819" y="458"/>
                                </a:lnTo>
                                <a:lnTo>
                                  <a:pt x="820" y="448"/>
                                </a:lnTo>
                                <a:lnTo>
                                  <a:pt x="820" y="448"/>
                                </a:lnTo>
                                <a:lnTo>
                                  <a:pt x="821" y="438"/>
                                </a:lnTo>
                                <a:lnTo>
                                  <a:pt x="821" y="428"/>
                                </a:lnTo>
                                <a:lnTo>
                                  <a:pt x="821" y="406"/>
                                </a:lnTo>
                                <a:lnTo>
                                  <a:pt x="821" y="406"/>
                                </a:lnTo>
                                <a:lnTo>
                                  <a:pt x="821" y="396"/>
                                </a:lnTo>
                                <a:lnTo>
                                  <a:pt x="820" y="386"/>
                                </a:lnTo>
                                <a:lnTo>
                                  <a:pt x="820" y="386"/>
                                </a:lnTo>
                                <a:lnTo>
                                  <a:pt x="819" y="376"/>
                                </a:lnTo>
                                <a:lnTo>
                                  <a:pt x="819" y="376"/>
                                </a:lnTo>
                                <a:lnTo>
                                  <a:pt x="818" y="366"/>
                                </a:lnTo>
                                <a:lnTo>
                                  <a:pt x="818" y="366"/>
                                </a:lnTo>
                                <a:lnTo>
                                  <a:pt x="817" y="356"/>
                                </a:lnTo>
                                <a:lnTo>
                                  <a:pt x="817" y="356"/>
                                </a:lnTo>
                                <a:lnTo>
                                  <a:pt x="815" y="346"/>
                                </a:lnTo>
                                <a:lnTo>
                                  <a:pt x="815" y="346"/>
                                </a:lnTo>
                                <a:lnTo>
                                  <a:pt x="813" y="336"/>
                                </a:lnTo>
                                <a:lnTo>
                                  <a:pt x="813" y="336"/>
                                </a:lnTo>
                                <a:lnTo>
                                  <a:pt x="811" y="326"/>
                                </a:lnTo>
                                <a:lnTo>
                                  <a:pt x="811" y="326"/>
                                </a:lnTo>
                                <a:lnTo>
                                  <a:pt x="809" y="316"/>
                                </a:lnTo>
                                <a:lnTo>
                                  <a:pt x="809" y="316"/>
                                </a:lnTo>
                                <a:lnTo>
                                  <a:pt x="806" y="306"/>
                                </a:lnTo>
                                <a:lnTo>
                                  <a:pt x="822" y="306"/>
                                </a:lnTo>
                                <a:lnTo>
                                  <a:pt x="823" y="312"/>
                                </a:lnTo>
                                <a:lnTo>
                                  <a:pt x="826" y="322"/>
                                </a:lnTo>
                                <a:lnTo>
                                  <a:pt x="828" y="334"/>
                                </a:lnTo>
                                <a:lnTo>
                                  <a:pt x="830" y="344"/>
                                </a:lnTo>
                                <a:lnTo>
                                  <a:pt x="832" y="354"/>
                                </a:lnTo>
                                <a:lnTo>
                                  <a:pt x="833" y="364"/>
                                </a:lnTo>
                                <a:lnTo>
                                  <a:pt x="834" y="374"/>
                                </a:lnTo>
                                <a:lnTo>
                                  <a:pt x="835" y="386"/>
                                </a:lnTo>
                                <a:lnTo>
                                  <a:pt x="836" y="396"/>
                                </a:lnTo>
                                <a:lnTo>
                                  <a:pt x="836" y="406"/>
                                </a:lnTo>
                                <a:lnTo>
                                  <a:pt x="836" y="428"/>
                                </a:lnTo>
                                <a:lnTo>
                                  <a:pt x="836" y="440"/>
                                </a:lnTo>
                                <a:lnTo>
                                  <a:pt x="835" y="450"/>
                                </a:lnTo>
                                <a:lnTo>
                                  <a:pt x="834" y="460"/>
                                </a:lnTo>
                                <a:lnTo>
                                  <a:pt x="833" y="470"/>
                                </a:lnTo>
                                <a:close/>
                                <a:moveTo>
                                  <a:pt x="15" y="408"/>
                                </a:moveTo>
                                <a:lnTo>
                                  <a:pt x="15" y="406"/>
                                </a:lnTo>
                                <a:lnTo>
                                  <a:pt x="15" y="406"/>
                                </a:lnTo>
                                <a:lnTo>
                                  <a:pt x="15" y="408"/>
                                </a:lnTo>
                                <a:close/>
                                <a:moveTo>
                                  <a:pt x="821" y="408"/>
                                </a:moveTo>
                                <a:lnTo>
                                  <a:pt x="821" y="406"/>
                                </a:lnTo>
                                <a:lnTo>
                                  <a:pt x="821" y="406"/>
                                </a:lnTo>
                                <a:lnTo>
                                  <a:pt x="821" y="408"/>
                                </a:lnTo>
                                <a:close/>
                                <a:moveTo>
                                  <a:pt x="18" y="470"/>
                                </a:moveTo>
                                <a:lnTo>
                                  <a:pt x="18" y="470"/>
                                </a:lnTo>
                                <a:lnTo>
                                  <a:pt x="18" y="468"/>
                                </a:lnTo>
                                <a:lnTo>
                                  <a:pt x="18" y="470"/>
                                </a:lnTo>
                                <a:close/>
                                <a:moveTo>
                                  <a:pt x="832" y="480"/>
                                </a:moveTo>
                                <a:lnTo>
                                  <a:pt x="817" y="480"/>
                                </a:lnTo>
                                <a:lnTo>
                                  <a:pt x="818" y="468"/>
                                </a:lnTo>
                                <a:lnTo>
                                  <a:pt x="818" y="470"/>
                                </a:lnTo>
                                <a:lnTo>
                                  <a:pt x="833" y="470"/>
                                </a:lnTo>
                                <a:lnTo>
                                  <a:pt x="832" y="480"/>
                                </a:lnTo>
                                <a:close/>
                                <a:moveTo>
                                  <a:pt x="19" y="480"/>
                                </a:moveTo>
                                <a:lnTo>
                                  <a:pt x="19" y="480"/>
                                </a:lnTo>
                                <a:lnTo>
                                  <a:pt x="19" y="478"/>
                                </a:lnTo>
                                <a:lnTo>
                                  <a:pt x="19" y="480"/>
                                </a:lnTo>
                                <a:close/>
                                <a:moveTo>
                                  <a:pt x="830" y="490"/>
                                </a:moveTo>
                                <a:lnTo>
                                  <a:pt x="815" y="490"/>
                                </a:lnTo>
                                <a:lnTo>
                                  <a:pt x="817" y="478"/>
                                </a:lnTo>
                                <a:lnTo>
                                  <a:pt x="817" y="480"/>
                                </a:lnTo>
                                <a:lnTo>
                                  <a:pt x="832" y="480"/>
                                </a:lnTo>
                                <a:lnTo>
                                  <a:pt x="832" y="482"/>
                                </a:lnTo>
                                <a:lnTo>
                                  <a:pt x="830" y="490"/>
                                </a:lnTo>
                                <a:close/>
                                <a:moveTo>
                                  <a:pt x="21" y="490"/>
                                </a:moveTo>
                                <a:lnTo>
                                  <a:pt x="21" y="490"/>
                                </a:lnTo>
                                <a:lnTo>
                                  <a:pt x="21" y="488"/>
                                </a:lnTo>
                                <a:lnTo>
                                  <a:pt x="21" y="490"/>
                                </a:lnTo>
                                <a:close/>
                                <a:moveTo>
                                  <a:pt x="770" y="644"/>
                                </a:moveTo>
                                <a:lnTo>
                                  <a:pt x="752" y="644"/>
                                </a:lnTo>
                                <a:lnTo>
                                  <a:pt x="763" y="626"/>
                                </a:lnTo>
                                <a:lnTo>
                                  <a:pt x="763" y="626"/>
                                </a:lnTo>
                                <a:lnTo>
                                  <a:pt x="773" y="610"/>
                                </a:lnTo>
                                <a:lnTo>
                                  <a:pt x="773" y="610"/>
                                </a:lnTo>
                                <a:lnTo>
                                  <a:pt x="782" y="592"/>
                                </a:lnTo>
                                <a:lnTo>
                                  <a:pt x="782" y="592"/>
                                </a:lnTo>
                                <a:lnTo>
                                  <a:pt x="790" y="574"/>
                                </a:lnTo>
                                <a:lnTo>
                                  <a:pt x="790" y="574"/>
                                </a:lnTo>
                                <a:lnTo>
                                  <a:pt x="794" y="566"/>
                                </a:lnTo>
                                <a:lnTo>
                                  <a:pt x="793" y="566"/>
                                </a:lnTo>
                                <a:lnTo>
                                  <a:pt x="797" y="556"/>
                                </a:lnTo>
                                <a:lnTo>
                                  <a:pt x="797" y="556"/>
                                </a:lnTo>
                                <a:lnTo>
                                  <a:pt x="800" y="546"/>
                                </a:lnTo>
                                <a:lnTo>
                                  <a:pt x="800" y="546"/>
                                </a:lnTo>
                                <a:lnTo>
                                  <a:pt x="803" y="538"/>
                                </a:lnTo>
                                <a:lnTo>
                                  <a:pt x="803" y="538"/>
                                </a:lnTo>
                                <a:lnTo>
                                  <a:pt x="806" y="528"/>
                                </a:lnTo>
                                <a:lnTo>
                                  <a:pt x="806" y="528"/>
                                </a:lnTo>
                                <a:lnTo>
                                  <a:pt x="809" y="518"/>
                                </a:lnTo>
                                <a:lnTo>
                                  <a:pt x="809" y="518"/>
                                </a:lnTo>
                                <a:lnTo>
                                  <a:pt x="811" y="508"/>
                                </a:lnTo>
                                <a:lnTo>
                                  <a:pt x="811" y="508"/>
                                </a:lnTo>
                                <a:lnTo>
                                  <a:pt x="813" y="498"/>
                                </a:lnTo>
                                <a:lnTo>
                                  <a:pt x="813" y="498"/>
                                </a:lnTo>
                                <a:lnTo>
                                  <a:pt x="815" y="488"/>
                                </a:lnTo>
                                <a:lnTo>
                                  <a:pt x="815" y="490"/>
                                </a:lnTo>
                                <a:lnTo>
                                  <a:pt x="830" y="490"/>
                                </a:lnTo>
                                <a:lnTo>
                                  <a:pt x="830" y="492"/>
                                </a:lnTo>
                                <a:lnTo>
                                  <a:pt x="828" y="502"/>
                                </a:lnTo>
                                <a:lnTo>
                                  <a:pt x="826" y="512"/>
                                </a:lnTo>
                                <a:lnTo>
                                  <a:pt x="823" y="522"/>
                                </a:lnTo>
                                <a:lnTo>
                                  <a:pt x="821" y="532"/>
                                </a:lnTo>
                                <a:lnTo>
                                  <a:pt x="818" y="542"/>
                                </a:lnTo>
                                <a:lnTo>
                                  <a:pt x="815" y="552"/>
                                </a:lnTo>
                                <a:lnTo>
                                  <a:pt x="811" y="562"/>
                                </a:lnTo>
                                <a:lnTo>
                                  <a:pt x="807" y="570"/>
                                </a:lnTo>
                                <a:lnTo>
                                  <a:pt x="804" y="580"/>
                                </a:lnTo>
                                <a:lnTo>
                                  <a:pt x="795" y="598"/>
                                </a:lnTo>
                                <a:lnTo>
                                  <a:pt x="786" y="616"/>
                                </a:lnTo>
                                <a:lnTo>
                                  <a:pt x="776" y="634"/>
                                </a:lnTo>
                                <a:lnTo>
                                  <a:pt x="770" y="644"/>
                                </a:lnTo>
                                <a:close/>
                                <a:moveTo>
                                  <a:pt x="85" y="644"/>
                                </a:moveTo>
                                <a:lnTo>
                                  <a:pt x="83" y="644"/>
                                </a:lnTo>
                                <a:lnTo>
                                  <a:pt x="83" y="642"/>
                                </a:lnTo>
                                <a:lnTo>
                                  <a:pt x="85" y="644"/>
                                </a:lnTo>
                                <a:close/>
                                <a:moveTo>
                                  <a:pt x="759" y="660"/>
                                </a:moveTo>
                                <a:lnTo>
                                  <a:pt x="741" y="660"/>
                                </a:lnTo>
                                <a:lnTo>
                                  <a:pt x="753" y="642"/>
                                </a:lnTo>
                                <a:lnTo>
                                  <a:pt x="752" y="644"/>
                                </a:lnTo>
                                <a:lnTo>
                                  <a:pt x="770" y="644"/>
                                </a:lnTo>
                                <a:lnTo>
                                  <a:pt x="765" y="652"/>
                                </a:lnTo>
                                <a:lnTo>
                                  <a:pt x="759" y="660"/>
                                </a:lnTo>
                                <a:close/>
                                <a:moveTo>
                                  <a:pt x="96" y="660"/>
                                </a:moveTo>
                                <a:lnTo>
                                  <a:pt x="95" y="660"/>
                                </a:lnTo>
                                <a:lnTo>
                                  <a:pt x="95" y="658"/>
                                </a:lnTo>
                                <a:lnTo>
                                  <a:pt x="96" y="660"/>
                                </a:lnTo>
                                <a:close/>
                                <a:moveTo>
                                  <a:pt x="599" y="794"/>
                                </a:moveTo>
                                <a:lnTo>
                                  <a:pt x="566" y="794"/>
                                </a:lnTo>
                                <a:lnTo>
                                  <a:pt x="575" y="790"/>
                                </a:lnTo>
                                <a:lnTo>
                                  <a:pt x="575" y="790"/>
                                </a:lnTo>
                                <a:lnTo>
                                  <a:pt x="593" y="782"/>
                                </a:lnTo>
                                <a:lnTo>
                                  <a:pt x="593" y="782"/>
                                </a:lnTo>
                                <a:lnTo>
                                  <a:pt x="610" y="772"/>
                                </a:lnTo>
                                <a:lnTo>
                                  <a:pt x="610" y="772"/>
                                </a:lnTo>
                                <a:lnTo>
                                  <a:pt x="627" y="762"/>
                                </a:lnTo>
                                <a:lnTo>
                                  <a:pt x="627" y="762"/>
                                </a:lnTo>
                                <a:lnTo>
                                  <a:pt x="644" y="752"/>
                                </a:lnTo>
                                <a:lnTo>
                                  <a:pt x="643" y="752"/>
                                </a:lnTo>
                                <a:lnTo>
                                  <a:pt x="660" y="740"/>
                                </a:lnTo>
                                <a:lnTo>
                                  <a:pt x="659" y="740"/>
                                </a:lnTo>
                                <a:lnTo>
                                  <a:pt x="675" y="728"/>
                                </a:lnTo>
                                <a:lnTo>
                                  <a:pt x="675" y="728"/>
                                </a:lnTo>
                                <a:lnTo>
                                  <a:pt x="689" y="716"/>
                                </a:lnTo>
                                <a:lnTo>
                                  <a:pt x="689" y="716"/>
                                </a:lnTo>
                                <a:lnTo>
                                  <a:pt x="703" y="702"/>
                                </a:lnTo>
                                <a:lnTo>
                                  <a:pt x="703" y="702"/>
                                </a:lnTo>
                                <a:lnTo>
                                  <a:pt x="717" y="688"/>
                                </a:lnTo>
                                <a:lnTo>
                                  <a:pt x="717" y="688"/>
                                </a:lnTo>
                                <a:lnTo>
                                  <a:pt x="729" y="674"/>
                                </a:lnTo>
                                <a:lnTo>
                                  <a:pt x="729" y="674"/>
                                </a:lnTo>
                                <a:lnTo>
                                  <a:pt x="741" y="658"/>
                                </a:lnTo>
                                <a:lnTo>
                                  <a:pt x="741" y="660"/>
                                </a:lnTo>
                                <a:lnTo>
                                  <a:pt x="759" y="660"/>
                                </a:lnTo>
                                <a:lnTo>
                                  <a:pt x="753" y="668"/>
                                </a:lnTo>
                                <a:lnTo>
                                  <a:pt x="741" y="684"/>
                                </a:lnTo>
                                <a:lnTo>
                                  <a:pt x="728" y="698"/>
                                </a:lnTo>
                                <a:lnTo>
                                  <a:pt x="714" y="714"/>
                                </a:lnTo>
                                <a:lnTo>
                                  <a:pt x="699" y="728"/>
                                </a:lnTo>
                                <a:lnTo>
                                  <a:pt x="684" y="740"/>
                                </a:lnTo>
                                <a:lnTo>
                                  <a:pt x="668" y="752"/>
                                </a:lnTo>
                                <a:lnTo>
                                  <a:pt x="652" y="764"/>
                                </a:lnTo>
                                <a:lnTo>
                                  <a:pt x="635" y="776"/>
                                </a:lnTo>
                                <a:lnTo>
                                  <a:pt x="617" y="786"/>
                                </a:lnTo>
                                <a:lnTo>
                                  <a:pt x="599" y="794"/>
                                </a:lnTo>
                                <a:close/>
                                <a:moveTo>
                                  <a:pt x="275" y="794"/>
                                </a:moveTo>
                                <a:lnTo>
                                  <a:pt x="270" y="794"/>
                                </a:lnTo>
                                <a:lnTo>
                                  <a:pt x="270" y="792"/>
                                </a:lnTo>
                                <a:lnTo>
                                  <a:pt x="275" y="794"/>
                                </a:lnTo>
                                <a:close/>
                                <a:moveTo>
                                  <a:pt x="533" y="820"/>
                                </a:moveTo>
                                <a:lnTo>
                                  <a:pt x="449" y="820"/>
                                </a:lnTo>
                                <a:lnTo>
                                  <a:pt x="459" y="818"/>
                                </a:lnTo>
                                <a:lnTo>
                                  <a:pt x="469" y="818"/>
                                </a:lnTo>
                                <a:lnTo>
                                  <a:pt x="480" y="816"/>
                                </a:lnTo>
                                <a:lnTo>
                                  <a:pt x="479" y="816"/>
                                </a:lnTo>
                                <a:lnTo>
                                  <a:pt x="490" y="814"/>
                                </a:lnTo>
                                <a:lnTo>
                                  <a:pt x="489" y="814"/>
                                </a:lnTo>
                                <a:lnTo>
                                  <a:pt x="499" y="812"/>
                                </a:lnTo>
                                <a:lnTo>
                                  <a:pt x="499" y="812"/>
                                </a:lnTo>
                                <a:lnTo>
                                  <a:pt x="509" y="810"/>
                                </a:lnTo>
                                <a:lnTo>
                                  <a:pt x="509" y="810"/>
                                </a:lnTo>
                                <a:lnTo>
                                  <a:pt x="519" y="808"/>
                                </a:lnTo>
                                <a:lnTo>
                                  <a:pt x="519" y="808"/>
                                </a:lnTo>
                                <a:lnTo>
                                  <a:pt x="529" y="806"/>
                                </a:lnTo>
                                <a:lnTo>
                                  <a:pt x="528" y="806"/>
                                </a:lnTo>
                                <a:lnTo>
                                  <a:pt x="538" y="802"/>
                                </a:lnTo>
                                <a:lnTo>
                                  <a:pt x="538" y="802"/>
                                </a:lnTo>
                                <a:lnTo>
                                  <a:pt x="547" y="800"/>
                                </a:lnTo>
                                <a:lnTo>
                                  <a:pt x="547" y="800"/>
                                </a:lnTo>
                                <a:lnTo>
                                  <a:pt x="557" y="796"/>
                                </a:lnTo>
                                <a:lnTo>
                                  <a:pt x="557" y="796"/>
                                </a:lnTo>
                                <a:lnTo>
                                  <a:pt x="566" y="792"/>
                                </a:lnTo>
                                <a:lnTo>
                                  <a:pt x="566" y="794"/>
                                </a:lnTo>
                                <a:lnTo>
                                  <a:pt x="599" y="794"/>
                                </a:lnTo>
                                <a:lnTo>
                                  <a:pt x="581" y="804"/>
                                </a:lnTo>
                                <a:lnTo>
                                  <a:pt x="571" y="806"/>
                                </a:lnTo>
                                <a:lnTo>
                                  <a:pt x="542" y="818"/>
                                </a:lnTo>
                                <a:lnTo>
                                  <a:pt x="533" y="820"/>
                                </a:lnTo>
                                <a:close/>
                                <a:moveTo>
                                  <a:pt x="461" y="834"/>
                                </a:moveTo>
                                <a:lnTo>
                                  <a:pt x="375" y="834"/>
                                </a:lnTo>
                                <a:lnTo>
                                  <a:pt x="365" y="832"/>
                                </a:lnTo>
                                <a:lnTo>
                                  <a:pt x="471" y="832"/>
                                </a:lnTo>
                                <a:lnTo>
                                  <a:pt x="461" y="834"/>
                                </a:lnTo>
                                <a:close/>
                                <a:moveTo>
                                  <a:pt x="440" y="836"/>
                                </a:moveTo>
                                <a:lnTo>
                                  <a:pt x="396" y="836"/>
                                </a:lnTo>
                                <a:lnTo>
                                  <a:pt x="386" y="834"/>
                                </a:lnTo>
                                <a:lnTo>
                                  <a:pt x="450" y="834"/>
                                </a:lnTo>
                                <a:lnTo>
                                  <a:pt x="440" y="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矩形 11"/>
                        <wps:cNvSpPr/>
                        <wps:spPr>
                          <a:xfrm>
                            <a:off x="3969" y="1431"/>
                            <a:ext cx="454" cy="908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任意多边形 12"/>
                        <wps:cNvSpPr/>
                        <wps:spPr>
                          <a:xfrm>
                            <a:off x="8336" y="1717"/>
                            <a:ext cx="837" cy="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" h="836">
                                <a:moveTo>
                                  <a:pt x="461" y="2"/>
                                </a:moveTo>
                                <a:lnTo>
                                  <a:pt x="375" y="2"/>
                                </a:lnTo>
                                <a:lnTo>
                                  <a:pt x="386" y="0"/>
                                </a:lnTo>
                                <a:lnTo>
                                  <a:pt x="450" y="0"/>
                                </a:lnTo>
                                <a:lnTo>
                                  <a:pt x="461" y="2"/>
                                </a:lnTo>
                                <a:close/>
                                <a:moveTo>
                                  <a:pt x="482" y="832"/>
                                </a:moveTo>
                                <a:lnTo>
                                  <a:pt x="354" y="832"/>
                                </a:lnTo>
                                <a:lnTo>
                                  <a:pt x="323" y="826"/>
                                </a:lnTo>
                                <a:lnTo>
                                  <a:pt x="313" y="822"/>
                                </a:lnTo>
                                <a:lnTo>
                                  <a:pt x="294" y="818"/>
                                </a:lnTo>
                                <a:lnTo>
                                  <a:pt x="265" y="806"/>
                                </a:lnTo>
                                <a:lnTo>
                                  <a:pt x="255" y="804"/>
                                </a:lnTo>
                                <a:lnTo>
                                  <a:pt x="237" y="794"/>
                                </a:lnTo>
                                <a:lnTo>
                                  <a:pt x="219" y="786"/>
                                </a:lnTo>
                                <a:lnTo>
                                  <a:pt x="201" y="776"/>
                                </a:lnTo>
                                <a:lnTo>
                                  <a:pt x="184" y="764"/>
                                </a:lnTo>
                                <a:lnTo>
                                  <a:pt x="168" y="752"/>
                                </a:lnTo>
                                <a:lnTo>
                                  <a:pt x="152" y="740"/>
                                </a:lnTo>
                                <a:lnTo>
                                  <a:pt x="137" y="728"/>
                                </a:lnTo>
                                <a:lnTo>
                                  <a:pt x="122" y="714"/>
                                </a:lnTo>
                                <a:lnTo>
                                  <a:pt x="108" y="698"/>
                                </a:lnTo>
                                <a:lnTo>
                                  <a:pt x="95" y="684"/>
                                </a:lnTo>
                                <a:lnTo>
                                  <a:pt x="83" y="668"/>
                                </a:lnTo>
                                <a:lnTo>
                                  <a:pt x="71" y="652"/>
                                </a:lnTo>
                                <a:lnTo>
                                  <a:pt x="60" y="634"/>
                                </a:lnTo>
                                <a:lnTo>
                                  <a:pt x="50" y="616"/>
                                </a:lnTo>
                                <a:lnTo>
                                  <a:pt x="41" y="598"/>
                                </a:lnTo>
                                <a:lnTo>
                                  <a:pt x="32" y="580"/>
                                </a:lnTo>
                                <a:lnTo>
                                  <a:pt x="29" y="570"/>
                                </a:lnTo>
                                <a:lnTo>
                                  <a:pt x="25" y="562"/>
                                </a:lnTo>
                                <a:lnTo>
                                  <a:pt x="21" y="552"/>
                                </a:lnTo>
                                <a:lnTo>
                                  <a:pt x="18" y="542"/>
                                </a:lnTo>
                                <a:lnTo>
                                  <a:pt x="15" y="532"/>
                                </a:lnTo>
                                <a:lnTo>
                                  <a:pt x="13" y="522"/>
                                </a:lnTo>
                                <a:lnTo>
                                  <a:pt x="10" y="512"/>
                                </a:lnTo>
                                <a:lnTo>
                                  <a:pt x="8" y="502"/>
                                </a:lnTo>
                                <a:lnTo>
                                  <a:pt x="6" y="492"/>
                                </a:lnTo>
                                <a:lnTo>
                                  <a:pt x="4" y="482"/>
                                </a:lnTo>
                                <a:lnTo>
                                  <a:pt x="2" y="460"/>
                                </a:lnTo>
                                <a:lnTo>
                                  <a:pt x="1" y="450"/>
                                </a:lnTo>
                                <a:lnTo>
                                  <a:pt x="0" y="440"/>
                                </a:lnTo>
                                <a:lnTo>
                                  <a:pt x="0" y="428"/>
                                </a:lnTo>
                                <a:lnTo>
                                  <a:pt x="0" y="406"/>
                                </a:lnTo>
                                <a:lnTo>
                                  <a:pt x="0" y="396"/>
                                </a:lnTo>
                                <a:lnTo>
                                  <a:pt x="1" y="386"/>
                                </a:lnTo>
                                <a:lnTo>
                                  <a:pt x="2" y="374"/>
                                </a:lnTo>
                                <a:lnTo>
                                  <a:pt x="3" y="364"/>
                                </a:lnTo>
                                <a:lnTo>
                                  <a:pt x="4" y="354"/>
                                </a:lnTo>
                                <a:lnTo>
                                  <a:pt x="6" y="344"/>
                                </a:lnTo>
                                <a:lnTo>
                                  <a:pt x="8" y="334"/>
                                </a:lnTo>
                                <a:lnTo>
                                  <a:pt x="10" y="322"/>
                                </a:lnTo>
                                <a:lnTo>
                                  <a:pt x="13" y="312"/>
                                </a:lnTo>
                                <a:lnTo>
                                  <a:pt x="15" y="302"/>
                                </a:lnTo>
                                <a:lnTo>
                                  <a:pt x="18" y="294"/>
                                </a:lnTo>
                                <a:lnTo>
                                  <a:pt x="21" y="284"/>
                                </a:lnTo>
                                <a:lnTo>
                                  <a:pt x="25" y="274"/>
                                </a:lnTo>
                                <a:lnTo>
                                  <a:pt x="29" y="264"/>
                                </a:lnTo>
                                <a:lnTo>
                                  <a:pt x="32" y="254"/>
                                </a:lnTo>
                                <a:lnTo>
                                  <a:pt x="41" y="236"/>
                                </a:lnTo>
                                <a:lnTo>
                                  <a:pt x="50" y="218"/>
                                </a:lnTo>
                                <a:lnTo>
                                  <a:pt x="60" y="200"/>
                                </a:lnTo>
                                <a:lnTo>
                                  <a:pt x="71" y="184"/>
                                </a:lnTo>
                                <a:lnTo>
                                  <a:pt x="83" y="168"/>
                                </a:lnTo>
                                <a:lnTo>
                                  <a:pt x="95" y="152"/>
                                </a:lnTo>
                                <a:lnTo>
                                  <a:pt x="108" y="136"/>
                                </a:lnTo>
                                <a:lnTo>
                                  <a:pt x="122" y="122"/>
                                </a:lnTo>
                                <a:lnTo>
                                  <a:pt x="137" y="108"/>
                                </a:lnTo>
                                <a:lnTo>
                                  <a:pt x="152" y="94"/>
                                </a:lnTo>
                                <a:lnTo>
                                  <a:pt x="168" y="82"/>
                                </a:lnTo>
                                <a:lnTo>
                                  <a:pt x="184" y="70"/>
                                </a:lnTo>
                                <a:lnTo>
                                  <a:pt x="201" y="60"/>
                                </a:lnTo>
                                <a:lnTo>
                                  <a:pt x="219" y="50"/>
                                </a:lnTo>
                                <a:lnTo>
                                  <a:pt x="237" y="40"/>
                                </a:lnTo>
                                <a:lnTo>
                                  <a:pt x="255" y="32"/>
                                </a:lnTo>
                                <a:lnTo>
                                  <a:pt x="284" y="20"/>
                                </a:lnTo>
                                <a:lnTo>
                                  <a:pt x="294" y="18"/>
                                </a:lnTo>
                                <a:lnTo>
                                  <a:pt x="303" y="14"/>
                                </a:lnTo>
                                <a:lnTo>
                                  <a:pt x="365" y="2"/>
                                </a:lnTo>
                                <a:lnTo>
                                  <a:pt x="471" y="2"/>
                                </a:lnTo>
                                <a:lnTo>
                                  <a:pt x="533" y="14"/>
                                </a:lnTo>
                                <a:lnTo>
                                  <a:pt x="397" y="14"/>
                                </a:lnTo>
                                <a:lnTo>
                                  <a:pt x="387" y="16"/>
                                </a:lnTo>
                                <a:lnTo>
                                  <a:pt x="377" y="16"/>
                                </a:lnTo>
                                <a:lnTo>
                                  <a:pt x="366" y="18"/>
                                </a:lnTo>
                                <a:lnTo>
                                  <a:pt x="357" y="18"/>
                                </a:lnTo>
                                <a:lnTo>
                                  <a:pt x="346" y="20"/>
                                </a:lnTo>
                                <a:lnTo>
                                  <a:pt x="347" y="20"/>
                                </a:lnTo>
                                <a:lnTo>
                                  <a:pt x="337" y="22"/>
                                </a:lnTo>
                                <a:lnTo>
                                  <a:pt x="337" y="22"/>
                                </a:lnTo>
                                <a:lnTo>
                                  <a:pt x="327" y="24"/>
                                </a:lnTo>
                                <a:lnTo>
                                  <a:pt x="327" y="24"/>
                                </a:lnTo>
                                <a:lnTo>
                                  <a:pt x="317" y="26"/>
                                </a:lnTo>
                                <a:lnTo>
                                  <a:pt x="317" y="26"/>
                                </a:lnTo>
                                <a:lnTo>
                                  <a:pt x="307" y="30"/>
                                </a:lnTo>
                                <a:lnTo>
                                  <a:pt x="308" y="30"/>
                                </a:lnTo>
                                <a:lnTo>
                                  <a:pt x="298" y="32"/>
                                </a:lnTo>
                                <a:lnTo>
                                  <a:pt x="298" y="32"/>
                                </a:lnTo>
                                <a:lnTo>
                                  <a:pt x="288" y="36"/>
                                </a:lnTo>
                                <a:lnTo>
                                  <a:pt x="289" y="36"/>
                                </a:lnTo>
                                <a:lnTo>
                                  <a:pt x="279" y="38"/>
                                </a:lnTo>
                                <a:lnTo>
                                  <a:pt x="279" y="38"/>
                                </a:lnTo>
                                <a:lnTo>
                                  <a:pt x="270" y="42"/>
                                </a:lnTo>
                                <a:lnTo>
                                  <a:pt x="270" y="42"/>
                                </a:lnTo>
                                <a:lnTo>
                                  <a:pt x="261" y="46"/>
                                </a:lnTo>
                                <a:lnTo>
                                  <a:pt x="261" y="46"/>
                                </a:lnTo>
                                <a:lnTo>
                                  <a:pt x="243" y="54"/>
                                </a:lnTo>
                                <a:lnTo>
                                  <a:pt x="243" y="54"/>
                                </a:lnTo>
                                <a:lnTo>
                                  <a:pt x="226" y="62"/>
                                </a:lnTo>
                                <a:lnTo>
                                  <a:pt x="226" y="62"/>
                                </a:lnTo>
                                <a:lnTo>
                                  <a:pt x="209" y="72"/>
                                </a:lnTo>
                                <a:lnTo>
                                  <a:pt x="209" y="72"/>
                                </a:lnTo>
                                <a:lnTo>
                                  <a:pt x="192" y="82"/>
                                </a:lnTo>
                                <a:lnTo>
                                  <a:pt x="193" y="82"/>
                                </a:lnTo>
                                <a:lnTo>
                                  <a:pt x="176" y="94"/>
                                </a:lnTo>
                                <a:lnTo>
                                  <a:pt x="177" y="94"/>
                                </a:lnTo>
                                <a:lnTo>
                                  <a:pt x="161" y="106"/>
                                </a:lnTo>
                                <a:lnTo>
                                  <a:pt x="161" y="106"/>
                                </a:lnTo>
                                <a:lnTo>
                                  <a:pt x="147" y="118"/>
                                </a:lnTo>
                                <a:lnTo>
                                  <a:pt x="147" y="118"/>
                                </a:lnTo>
                                <a:lnTo>
                                  <a:pt x="133" y="132"/>
                                </a:lnTo>
                                <a:lnTo>
                                  <a:pt x="133" y="132"/>
                                </a:lnTo>
                                <a:lnTo>
                                  <a:pt x="119" y="146"/>
                                </a:lnTo>
                                <a:lnTo>
                                  <a:pt x="119" y="146"/>
                                </a:lnTo>
                                <a:lnTo>
                                  <a:pt x="107" y="160"/>
                                </a:lnTo>
                                <a:lnTo>
                                  <a:pt x="107" y="160"/>
                                </a:lnTo>
                                <a:lnTo>
                                  <a:pt x="95" y="176"/>
                                </a:lnTo>
                                <a:lnTo>
                                  <a:pt x="95" y="176"/>
                                </a:lnTo>
                                <a:lnTo>
                                  <a:pt x="83" y="192"/>
                                </a:lnTo>
                                <a:lnTo>
                                  <a:pt x="83" y="192"/>
                                </a:lnTo>
                                <a:lnTo>
                                  <a:pt x="73" y="208"/>
                                </a:lnTo>
                                <a:lnTo>
                                  <a:pt x="73" y="208"/>
                                </a:lnTo>
                                <a:lnTo>
                                  <a:pt x="63" y="226"/>
                                </a:lnTo>
                                <a:lnTo>
                                  <a:pt x="63" y="226"/>
                                </a:lnTo>
                                <a:lnTo>
                                  <a:pt x="54" y="242"/>
                                </a:lnTo>
                                <a:lnTo>
                                  <a:pt x="54" y="242"/>
                                </a:lnTo>
                                <a:lnTo>
                                  <a:pt x="46" y="260"/>
                                </a:lnTo>
                                <a:lnTo>
                                  <a:pt x="46" y="260"/>
                                </a:lnTo>
                                <a:lnTo>
                                  <a:pt x="42" y="270"/>
                                </a:lnTo>
                                <a:lnTo>
                                  <a:pt x="43" y="270"/>
                                </a:lnTo>
                                <a:lnTo>
                                  <a:pt x="39" y="278"/>
                                </a:lnTo>
                                <a:lnTo>
                                  <a:pt x="39" y="278"/>
                                </a:lnTo>
                                <a:lnTo>
                                  <a:pt x="36" y="288"/>
                                </a:lnTo>
                                <a:lnTo>
                                  <a:pt x="36" y="288"/>
                                </a:lnTo>
                                <a:lnTo>
                                  <a:pt x="33" y="298"/>
                                </a:lnTo>
                                <a:lnTo>
                                  <a:pt x="33" y="298"/>
                                </a:lnTo>
                                <a:lnTo>
                                  <a:pt x="30" y="306"/>
                                </a:lnTo>
                                <a:lnTo>
                                  <a:pt x="30" y="306"/>
                                </a:lnTo>
                                <a:lnTo>
                                  <a:pt x="27" y="316"/>
                                </a:lnTo>
                                <a:lnTo>
                                  <a:pt x="27" y="316"/>
                                </a:lnTo>
                                <a:lnTo>
                                  <a:pt x="25" y="326"/>
                                </a:lnTo>
                                <a:lnTo>
                                  <a:pt x="25" y="326"/>
                                </a:lnTo>
                                <a:lnTo>
                                  <a:pt x="23" y="336"/>
                                </a:lnTo>
                                <a:lnTo>
                                  <a:pt x="23" y="336"/>
                                </a:lnTo>
                                <a:lnTo>
                                  <a:pt x="21" y="346"/>
                                </a:lnTo>
                                <a:lnTo>
                                  <a:pt x="21" y="346"/>
                                </a:lnTo>
                                <a:lnTo>
                                  <a:pt x="19" y="356"/>
                                </a:lnTo>
                                <a:lnTo>
                                  <a:pt x="19" y="356"/>
                                </a:lnTo>
                                <a:lnTo>
                                  <a:pt x="18" y="366"/>
                                </a:lnTo>
                                <a:lnTo>
                                  <a:pt x="18" y="366"/>
                                </a:lnTo>
                                <a:lnTo>
                                  <a:pt x="17" y="376"/>
                                </a:lnTo>
                                <a:lnTo>
                                  <a:pt x="17" y="376"/>
                                </a:lnTo>
                                <a:lnTo>
                                  <a:pt x="16" y="386"/>
                                </a:lnTo>
                                <a:lnTo>
                                  <a:pt x="16" y="386"/>
                                </a:lnTo>
                                <a:lnTo>
                                  <a:pt x="15" y="396"/>
                                </a:lnTo>
                                <a:lnTo>
                                  <a:pt x="15" y="406"/>
                                </a:lnTo>
                                <a:lnTo>
                                  <a:pt x="15" y="406"/>
                                </a:lnTo>
                                <a:lnTo>
                                  <a:pt x="15" y="428"/>
                                </a:lnTo>
                                <a:lnTo>
                                  <a:pt x="15" y="438"/>
                                </a:lnTo>
                                <a:lnTo>
                                  <a:pt x="16" y="448"/>
                                </a:lnTo>
                                <a:lnTo>
                                  <a:pt x="16" y="448"/>
                                </a:lnTo>
                                <a:lnTo>
                                  <a:pt x="17" y="458"/>
                                </a:lnTo>
                                <a:lnTo>
                                  <a:pt x="17" y="458"/>
                                </a:lnTo>
                                <a:lnTo>
                                  <a:pt x="18" y="470"/>
                                </a:lnTo>
                                <a:lnTo>
                                  <a:pt x="18" y="470"/>
                                </a:lnTo>
                                <a:lnTo>
                                  <a:pt x="1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1" y="490"/>
                                </a:lnTo>
                                <a:lnTo>
                                  <a:pt x="21" y="490"/>
                                </a:lnTo>
                                <a:lnTo>
                                  <a:pt x="23" y="498"/>
                                </a:lnTo>
                                <a:lnTo>
                                  <a:pt x="23" y="498"/>
                                </a:lnTo>
                                <a:lnTo>
                                  <a:pt x="25" y="508"/>
                                </a:lnTo>
                                <a:lnTo>
                                  <a:pt x="25" y="508"/>
                                </a:lnTo>
                                <a:lnTo>
                                  <a:pt x="27" y="518"/>
                                </a:lnTo>
                                <a:lnTo>
                                  <a:pt x="27" y="518"/>
                                </a:lnTo>
                                <a:lnTo>
                                  <a:pt x="30" y="528"/>
                                </a:lnTo>
                                <a:lnTo>
                                  <a:pt x="30" y="528"/>
                                </a:lnTo>
                                <a:lnTo>
                                  <a:pt x="33" y="538"/>
                                </a:lnTo>
                                <a:lnTo>
                                  <a:pt x="33" y="538"/>
                                </a:lnTo>
                                <a:lnTo>
                                  <a:pt x="36" y="546"/>
                                </a:lnTo>
                                <a:lnTo>
                                  <a:pt x="36" y="546"/>
                                </a:lnTo>
                                <a:lnTo>
                                  <a:pt x="39" y="556"/>
                                </a:lnTo>
                                <a:lnTo>
                                  <a:pt x="39" y="556"/>
                                </a:lnTo>
                                <a:lnTo>
                                  <a:pt x="43" y="566"/>
                                </a:lnTo>
                                <a:lnTo>
                                  <a:pt x="42" y="566"/>
                                </a:lnTo>
                                <a:lnTo>
                                  <a:pt x="46" y="574"/>
                                </a:lnTo>
                                <a:lnTo>
                                  <a:pt x="46" y="574"/>
                                </a:lnTo>
                                <a:lnTo>
                                  <a:pt x="54" y="592"/>
                                </a:lnTo>
                                <a:lnTo>
                                  <a:pt x="54" y="592"/>
                                </a:lnTo>
                                <a:lnTo>
                                  <a:pt x="63" y="610"/>
                                </a:lnTo>
                                <a:lnTo>
                                  <a:pt x="63" y="610"/>
                                </a:lnTo>
                                <a:lnTo>
                                  <a:pt x="73" y="626"/>
                                </a:lnTo>
                                <a:lnTo>
                                  <a:pt x="73" y="626"/>
                                </a:lnTo>
                                <a:lnTo>
                                  <a:pt x="83" y="644"/>
                                </a:lnTo>
                                <a:lnTo>
                                  <a:pt x="85" y="644"/>
                                </a:lnTo>
                                <a:lnTo>
                                  <a:pt x="95" y="660"/>
                                </a:lnTo>
                                <a:lnTo>
                                  <a:pt x="96" y="660"/>
                                </a:lnTo>
                                <a:lnTo>
                                  <a:pt x="107" y="674"/>
                                </a:lnTo>
                                <a:lnTo>
                                  <a:pt x="107" y="674"/>
                                </a:lnTo>
                                <a:lnTo>
                                  <a:pt x="119" y="688"/>
                                </a:lnTo>
                                <a:lnTo>
                                  <a:pt x="119" y="688"/>
                                </a:lnTo>
                                <a:lnTo>
                                  <a:pt x="133" y="702"/>
                                </a:lnTo>
                                <a:lnTo>
                                  <a:pt x="133" y="702"/>
                                </a:lnTo>
                                <a:lnTo>
                                  <a:pt x="147" y="716"/>
                                </a:lnTo>
                                <a:lnTo>
                                  <a:pt x="147" y="716"/>
                                </a:lnTo>
                                <a:lnTo>
                                  <a:pt x="161" y="728"/>
                                </a:lnTo>
                                <a:lnTo>
                                  <a:pt x="161" y="728"/>
                                </a:lnTo>
                                <a:lnTo>
                                  <a:pt x="177" y="740"/>
                                </a:lnTo>
                                <a:lnTo>
                                  <a:pt x="176" y="740"/>
                                </a:lnTo>
                                <a:lnTo>
                                  <a:pt x="193" y="752"/>
                                </a:lnTo>
                                <a:lnTo>
                                  <a:pt x="192" y="752"/>
                                </a:lnTo>
                                <a:lnTo>
                                  <a:pt x="209" y="762"/>
                                </a:lnTo>
                                <a:lnTo>
                                  <a:pt x="209" y="762"/>
                                </a:lnTo>
                                <a:lnTo>
                                  <a:pt x="226" y="772"/>
                                </a:lnTo>
                                <a:lnTo>
                                  <a:pt x="226" y="772"/>
                                </a:lnTo>
                                <a:lnTo>
                                  <a:pt x="243" y="782"/>
                                </a:lnTo>
                                <a:lnTo>
                                  <a:pt x="243" y="782"/>
                                </a:lnTo>
                                <a:lnTo>
                                  <a:pt x="261" y="790"/>
                                </a:lnTo>
                                <a:lnTo>
                                  <a:pt x="261" y="790"/>
                                </a:lnTo>
                                <a:lnTo>
                                  <a:pt x="270" y="794"/>
                                </a:lnTo>
                                <a:lnTo>
                                  <a:pt x="275" y="794"/>
                                </a:lnTo>
                                <a:lnTo>
                                  <a:pt x="279" y="796"/>
                                </a:lnTo>
                                <a:lnTo>
                                  <a:pt x="279" y="796"/>
                                </a:lnTo>
                                <a:lnTo>
                                  <a:pt x="289" y="800"/>
                                </a:lnTo>
                                <a:lnTo>
                                  <a:pt x="288" y="800"/>
                                </a:lnTo>
                                <a:lnTo>
                                  <a:pt x="298" y="802"/>
                                </a:lnTo>
                                <a:lnTo>
                                  <a:pt x="298" y="802"/>
                                </a:lnTo>
                                <a:lnTo>
                                  <a:pt x="308" y="806"/>
                                </a:lnTo>
                                <a:lnTo>
                                  <a:pt x="307" y="806"/>
                                </a:lnTo>
                                <a:lnTo>
                                  <a:pt x="317" y="808"/>
                                </a:lnTo>
                                <a:lnTo>
                                  <a:pt x="317" y="808"/>
                                </a:lnTo>
                                <a:lnTo>
                                  <a:pt x="327" y="810"/>
                                </a:lnTo>
                                <a:lnTo>
                                  <a:pt x="327" y="810"/>
                                </a:lnTo>
                                <a:lnTo>
                                  <a:pt x="337" y="812"/>
                                </a:lnTo>
                                <a:lnTo>
                                  <a:pt x="337" y="812"/>
                                </a:lnTo>
                                <a:lnTo>
                                  <a:pt x="347" y="814"/>
                                </a:lnTo>
                                <a:lnTo>
                                  <a:pt x="346" y="814"/>
                                </a:lnTo>
                                <a:lnTo>
                                  <a:pt x="357" y="816"/>
                                </a:lnTo>
                                <a:lnTo>
                                  <a:pt x="356" y="816"/>
                                </a:lnTo>
                                <a:lnTo>
                                  <a:pt x="367" y="818"/>
                                </a:lnTo>
                                <a:lnTo>
                                  <a:pt x="377" y="818"/>
                                </a:lnTo>
                                <a:lnTo>
                                  <a:pt x="387" y="820"/>
                                </a:lnTo>
                                <a:lnTo>
                                  <a:pt x="533" y="820"/>
                                </a:lnTo>
                                <a:lnTo>
                                  <a:pt x="523" y="822"/>
                                </a:lnTo>
                                <a:lnTo>
                                  <a:pt x="512" y="826"/>
                                </a:lnTo>
                                <a:lnTo>
                                  <a:pt x="482" y="832"/>
                                </a:lnTo>
                                <a:close/>
                                <a:moveTo>
                                  <a:pt x="806" y="308"/>
                                </a:moveTo>
                                <a:lnTo>
                                  <a:pt x="803" y="298"/>
                                </a:lnTo>
                                <a:lnTo>
                                  <a:pt x="803" y="298"/>
                                </a:lnTo>
                                <a:lnTo>
                                  <a:pt x="800" y="288"/>
                                </a:lnTo>
                                <a:lnTo>
                                  <a:pt x="800" y="288"/>
                                </a:lnTo>
                                <a:lnTo>
                                  <a:pt x="797" y="278"/>
                                </a:lnTo>
                                <a:lnTo>
                                  <a:pt x="797" y="278"/>
                                </a:lnTo>
                                <a:lnTo>
                                  <a:pt x="793" y="270"/>
                                </a:lnTo>
                                <a:lnTo>
                                  <a:pt x="794" y="270"/>
                                </a:lnTo>
                                <a:lnTo>
                                  <a:pt x="790" y="260"/>
                                </a:lnTo>
                                <a:lnTo>
                                  <a:pt x="790" y="260"/>
                                </a:lnTo>
                                <a:lnTo>
                                  <a:pt x="782" y="242"/>
                                </a:lnTo>
                                <a:lnTo>
                                  <a:pt x="782" y="242"/>
                                </a:lnTo>
                                <a:lnTo>
                                  <a:pt x="773" y="226"/>
                                </a:lnTo>
                                <a:lnTo>
                                  <a:pt x="773" y="226"/>
                                </a:lnTo>
                                <a:lnTo>
                                  <a:pt x="763" y="208"/>
                                </a:lnTo>
                                <a:lnTo>
                                  <a:pt x="763" y="208"/>
                                </a:lnTo>
                                <a:lnTo>
                                  <a:pt x="752" y="192"/>
                                </a:lnTo>
                                <a:lnTo>
                                  <a:pt x="753" y="192"/>
                                </a:lnTo>
                                <a:lnTo>
                                  <a:pt x="741" y="176"/>
                                </a:lnTo>
                                <a:lnTo>
                                  <a:pt x="741" y="176"/>
                                </a:lnTo>
                                <a:lnTo>
                                  <a:pt x="729" y="160"/>
                                </a:lnTo>
                                <a:lnTo>
                                  <a:pt x="729" y="160"/>
                                </a:lnTo>
                                <a:lnTo>
                                  <a:pt x="717" y="146"/>
                                </a:lnTo>
                                <a:lnTo>
                                  <a:pt x="717" y="146"/>
                                </a:lnTo>
                                <a:lnTo>
                                  <a:pt x="703" y="132"/>
                                </a:lnTo>
                                <a:lnTo>
                                  <a:pt x="703" y="132"/>
                                </a:lnTo>
                                <a:lnTo>
                                  <a:pt x="689" y="118"/>
                                </a:lnTo>
                                <a:lnTo>
                                  <a:pt x="689" y="118"/>
                                </a:lnTo>
                                <a:lnTo>
                                  <a:pt x="675" y="106"/>
                                </a:lnTo>
                                <a:lnTo>
                                  <a:pt x="675" y="106"/>
                                </a:lnTo>
                                <a:lnTo>
                                  <a:pt x="659" y="94"/>
                                </a:lnTo>
                                <a:lnTo>
                                  <a:pt x="660" y="94"/>
                                </a:lnTo>
                                <a:lnTo>
                                  <a:pt x="643" y="82"/>
                                </a:lnTo>
                                <a:lnTo>
                                  <a:pt x="644" y="82"/>
                                </a:lnTo>
                                <a:lnTo>
                                  <a:pt x="627" y="72"/>
                                </a:lnTo>
                                <a:lnTo>
                                  <a:pt x="627" y="72"/>
                                </a:lnTo>
                                <a:lnTo>
                                  <a:pt x="610" y="62"/>
                                </a:lnTo>
                                <a:lnTo>
                                  <a:pt x="610" y="62"/>
                                </a:lnTo>
                                <a:lnTo>
                                  <a:pt x="593" y="54"/>
                                </a:lnTo>
                                <a:lnTo>
                                  <a:pt x="593" y="54"/>
                                </a:lnTo>
                                <a:lnTo>
                                  <a:pt x="575" y="46"/>
                                </a:lnTo>
                                <a:lnTo>
                                  <a:pt x="575" y="46"/>
                                </a:lnTo>
                                <a:lnTo>
                                  <a:pt x="566" y="42"/>
                                </a:lnTo>
                                <a:lnTo>
                                  <a:pt x="566" y="42"/>
                                </a:lnTo>
                                <a:lnTo>
                                  <a:pt x="557" y="38"/>
                                </a:lnTo>
                                <a:lnTo>
                                  <a:pt x="557" y="38"/>
                                </a:lnTo>
                                <a:lnTo>
                                  <a:pt x="547" y="36"/>
                                </a:lnTo>
                                <a:lnTo>
                                  <a:pt x="547" y="36"/>
                                </a:lnTo>
                                <a:lnTo>
                                  <a:pt x="538" y="32"/>
                                </a:lnTo>
                                <a:lnTo>
                                  <a:pt x="538" y="32"/>
                                </a:lnTo>
                                <a:lnTo>
                                  <a:pt x="528" y="30"/>
                                </a:lnTo>
                                <a:lnTo>
                                  <a:pt x="529" y="30"/>
                                </a:lnTo>
                                <a:lnTo>
                                  <a:pt x="519" y="26"/>
                                </a:lnTo>
                                <a:lnTo>
                                  <a:pt x="519" y="26"/>
                                </a:lnTo>
                                <a:lnTo>
                                  <a:pt x="509" y="24"/>
                                </a:lnTo>
                                <a:lnTo>
                                  <a:pt x="509" y="24"/>
                                </a:lnTo>
                                <a:lnTo>
                                  <a:pt x="499" y="22"/>
                                </a:lnTo>
                                <a:lnTo>
                                  <a:pt x="499" y="22"/>
                                </a:lnTo>
                                <a:lnTo>
                                  <a:pt x="489" y="20"/>
                                </a:lnTo>
                                <a:lnTo>
                                  <a:pt x="490" y="20"/>
                                </a:lnTo>
                                <a:lnTo>
                                  <a:pt x="479" y="18"/>
                                </a:lnTo>
                                <a:lnTo>
                                  <a:pt x="469" y="18"/>
                                </a:lnTo>
                                <a:lnTo>
                                  <a:pt x="459" y="16"/>
                                </a:lnTo>
                                <a:lnTo>
                                  <a:pt x="449" y="16"/>
                                </a:lnTo>
                                <a:lnTo>
                                  <a:pt x="439" y="14"/>
                                </a:lnTo>
                                <a:lnTo>
                                  <a:pt x="533" y="14"/>
                                </a:lnTo>
                                <a:lnTo>
                                  <a:pt x="542" y="18"/>
                                </a:lnTo>
                                <a:lnTo>
                                  <a:pt x="552" y="20"/>
                                </a:lnTo>
                                <a:lnTo>
                                  <a:pt x="581" y="32"/>
                                </a:lnTo>
                                <a:lnTo>
                                  <a:pt x="599" y="40"/>
                                </a:lnTo>
                                <a:lnTo>
                                  <a:pt x="617" y="50"/>
                                </a:lnTo>
                                <a:lnTo>
                                  <a:pt x="635" y="60"/>
                                </a:lnTo>
                                <a:lnTo>
                                  <a:pt x="652" y="70"/>
                                </a:lnTo>
                                <a:lnTo>
                                  <a:pt x="668" y="82"/>
                                </a:lnTo>
                                <a:lnTo>
                                  <a:pt x="684" y="94"/>
                                </a:lnTo>
                                <a:lnTo>
                                  <a:pt x="699" y="108"/>
                                </a:lnTo>
                                <a:lnTo>
                                  <a:pt x="714" y="122"/>
                                </a:lnTo>
                                <a:lnTo>
                                  <a:pt x="728" y="136"/>
                                </a:lnTo>
                                <a:lnTo>
                                  <a:pt x="741" y="152"/>
                                </a:lnTo>
                                <a:lnTo>
                                  <a:pt x="753" y="168"/>
                                </a:lnTo>
                                <a:lnTo>
                                  <a:pt x="765" y="184"/>
                                </a:lnTo>
                                <a:lnTo>
                                  <a:pt x="776" y="200"/>
                                </a:lnTo>
                                <a:lnTo>
                                  <a:pt x="786" y="218"/>
                                </a:lnTo>
                                <a:lnTo>
                                  <a:pt x="795" y="236"/>
                                </a:lnTo>
                                <a:lnTo>
                                  <a:pt x="804" y="254"/>
                                </a:lnTo>
                                <a:lnTo>
                                  <a:pt x="807" y="264"/>
                                </a:lnTo>
                                <a:lnTo>
                                  <a:pt x="811" y="274"/>
                                </a:lnTo>
                                <a:lnTo>
                                  <a:pt x="815" y="284"/>
                                </a:lnTo>
                                <a:lnTo>
                                  <a:pt x="818" y="294"/>
                                </a:lnTo>
                                <a:lnTo>
                                  <a:pt x="821" y="302"/>
                                </a:lnTo>
                                <a:lnTo>
                                  <a:pt x="822" y="306"/>
                                </a:lnTo>
                                <a:lnTo>
                                  <a:pt x="806" y="306"/>
                                </a:lnTo>
                                <a:lnTo>
                                  <a:pt x="806" y="308"/>
                                </a:lnTo>
                                <a:close/>
                                <a:moveTo>
                                  <a:pt x="30" y="308"/>
                                </a:moveTo>
                                <a:lnTo>
                                  <a:pt x="30" y="306"/>
                                </a:lnTo>
                                <a:lnTo>
                                  <a:pt x="30" y="306"/>
                                </a:lnTo>
                                <a:lnTo>
                                  <a:pt x="30" y="308"/>
                                </a:lnTo>
                                <a:close/>
                                <a:moveTo>
                                  <a:pt x="833" y="470"/>
                                </a:moveTo>
                                <a:lnTo>
                                  <a:pt x="818" y="470"/>
                                </a:lnTo>
                                <a:lnTo>
                                  <a:pt x="819" y="458"/>
                                </a:lnTo>
                                <a:lnTo>
                                  <a:pt x="819" y="458"/>
                                </a:lnTo>
                                <a:lnTo>
                                  <a:pt x="820" y="448"/>
                                </a:lnTo>
                                <a:lnTo>
                                  <a:pt x="820" y="448"/>
                                </a:lnTo>
                                <a:lnTo>
                                  <a:pt x="821" y="438"/>
                                </a:lnTo>
                                <a:lnTo>
                                  <a:pt x="821" y="428"/>
                                </a:lnTo>
                                <a:lnTo>
                                  <a:pt x="821" y="406"/>
                                </a:lnTo>
                                <a:lnTo>
                                  <a:pt x="821" y="406"/>
                                </a:lnTo>
                                <a:lnTo>
                                  <a:pt x="821" y="396"/>
                                </a:lnTo>
                                <a:lnTo>
                                  <a:pt x="820" y="386"/>
                                </a:lnTo>
                                <a:lnTo>
                                  <a:pt x="820" y="386"/>
                                </a:lnTo>
                                <a:lnTo>
                                  <a:pt x="819" y="376"/>
                                </a:lnTo>
                                <a:lnTo>
                                  <a:pt x="819" y="376"/>
                                </a:lnTo>
                                <a:lnTo>
                                  <a:pt x="818" y="366"/>
                                </a:lnTo>
                                <a:lnTo>
                                  <a:pt x="818" y="366"/>
                                </a:lnTo>
                                <a:lnTo>
                                  <a:pt x="817" y="356"/>
                                </a:lnTo>
                                <a:lnTo>
                                  <a:pt x="817" y="356"/>
                                </a:lnTo>
                                <a:lnTo>
                                  <a:pt x="815" y="346"/>
                                </a:lnTo>
                                <a:lnTo>
                                  <a:pt x="815" y="346"/>
                                </a:lnTo>
                                <a:lnTo>
                                  <a:pt x="813" y="336"/>
                                </a:lnTo>
                                <a:lnTo>
                                  <a:pt x="813" y="336"/>
                                </a:lnTo>
                                <a:lnTo>
                                  <a:pt x="811" y="326"/>
                                </a:lnTo>
                                <a:lnTo>
                                  <a:pt x="811" y="326"/>
                                </a:lnTo>
                                <a:lnTo>
                                  <a:pt x="809" y="316"/>
                                </a:lnTo>
                                <a:lnTo>
                                  <a:pt x="809" y="316"/>
                                </a:lnTo>
                                <a:lnTo>
                                  <a:pt x="806" y="306"/>
                                </a:lnTo>
                                <a:lnTo>
                                  <a:pt x="822" y="306"/>
                                </a:lnTo>
                                <a:lnTo>
                                  <a:pt x="823" y="312"/>
                                </a:lnTo>
                                <a:lnTo>
                                  <a:pt x="826" y="322"/>
                                </a:lnTo>
                                <a:lnTo>
                                  <a:pt x="828" y="334"/>
                                </a:lnTo>
                                <a:lnTo>
                                  <a:pt x="830" y="344"/>
                                </a:lnTo>
                                <a:lnTo>
                                  <a:pt x="832" y="354"/>
                                </a:lnTo>
                                <a:lnTo>
                                  <a:pt x="833" y="364"/>
                                </a:lnTo>
                                <a:lnTo>
                                  <a:pt x="834" y="374"/>
                                </a:lnTo>
                                <a:lnTo>
                                  <a:pt x="835" y="386"/>
                                </a:lnTo>
                                <a:lnTo>
                                  <a:pt x="836" y="396"/>
                                </a:lnTo>
                                <a:lnTo>
                                  <a:pt x="836" y="406"/>
                                </a:lnTo>
                                <a:lnTo>
                                  <a:pt x="836" y="428"/>
                                </a:lnTo>
                                <a:lnTo>
                                  <a:pt x="836" y="440"/>
                                </a:lnTo>
                                <a:lnTo>
                                  <a:pt x="835" y="450"/>
                                </a:lnTo>
                                <a:lnTo>
                                  <a:pt x="834" y="460"/>
                                </a:lnTo>
                                <a:lnTo>
                                  <a:pt x="833" y="470"/>
                                </a:lnTo>
                                <a:close/>
                                <a:moveTo>
                                  <a:pt x="15" y="408"/>
                                </a:moveTo>
                                <a:lnTo>
                                  <a:pt x="15" y="406"/>
                                </a:lnTo>
                                <a:lnTo>
                                  <a:pt x="15" y="406"/>
                                </a:lnTo>
                                <a:lnTo>
                                  <a:pt x="15" y="408"/>
                                </a:lnTo>
                                <a:close/>
                                <a:moveTo>
                                  <a:pt x="821" y="408"/>
                                </a:moveTo>
                                <a:lnTo>
                                  <a:pt x="821" y="406"/>
                                </a:lnTo>
                                <a:lnTo>
                                  <a:pt x="821" y="406"/>
                                </a:lnTo>
                                <a:lnTo>
                                  <a:pt x="821" y="408"/>
                                </a:lnTo>
                                <a:close/>
                                <a:moveTo>
                                  <a:pt x="18" y="470"/>
                                </a:moveTo>
                                <a:lnTo>
                                  <a:pt x="18" y="470"/>
                                </a:lnTo>
                                <a:lnTo>
                                  <a:pt x="18" y="468"/>
                                </a:lnTo>
                                <a:lnTo>
                                  <a:pt x="18" y="470"/>
                                </a:lnTo>
                                <a:close/>
                                <a:moveTo>
                                  <a:pt x="832" y="480"/>
                                </a:moveTo>
                                <a:lnTo>
                                  <a:pt x="817" y="480"/>
                                </a:lnTo>
                                <a:lnTo>
                                  <a:pt x="818" y="468"/>
                                </a:lnTo>
                                <a:lnTo>
                                  <a:pt x="818" y="470"/>
                                </a:lnTo>
                                <a:lnTo>
                                  <a:pt x="833" y="470"/>
                                </a:lnTo>
                                <a:lnTo>
                                  <a:pt x="832" y="480"/>
                                </a:lnTo>
                                <a:close/>
                                <a:moveTo>
                                  <a:pt x="19" y="480"/>
                                </a:moveTo>
                                <a:lnTo>
                                  <a:pt x="19" y="480"/>
                                </a:lnTo>
                                <a:lnTo>
                                  <a:pt x="19" y="478"/>
                                </a:lnTo>
                                <a:lnTo>
                                  <a:pt x="19" y="480"/>
                                </a:lnTo>
                                <a:close/>
                                <a:moveTo>
                                  <a:pt x="830" y="490"/>
                                </a:moveTo>
                                <a:lnTo>
                                  <a:pt x="815" y="490"/>
                                </a:lnTo>
                                <a:lnTo>
                                  <a:pt x="817" y="478"/>
                                </a:lnTo>
                                <a:lnTo>
                                  <a:pt x="817" y="480"/>
                                </a:lnTo>
                                <a:lnTo>
                                  <a:pt x="832" y="480"/>
                                </a:lnTo>
                                <a:lnTo>
                                  <a:pt x="832" y="482"/>
                                </a:lnTo>
                                <a:lnTo>
                                  <a:pt x="830" y="490"/>
                                </a:lnTo>
                                <a:close/>
                                <a:moveTo>
                                  <a:pt x="21" y="490"/>
                                </a:moveTo>
                                <a:lnTo>
                                  <a:pt x="21" y="490"/>
                                </a:lnTo>
                                <a:lnTo>
                                  <a:pt x="21" y="488"/>
                                </a:lnTo>
                                <a:lnTo>
                                  <a:pt x="21" y="490"/>
                                </a:lnTo>
                                <a:close/>
                                <a:moveTo>
                                  <a:pt x="770" y="644"/>
                                </a:moveTo>
                                <a:lnTo>
                                  <a:pt x="752" y="644"/>
                                </a:lnTo>
                                <a:lnTo>
                                  <a:pt x="763" y="626"/>
                                </a:lnTo>
                                <a:lnTo>
                                  <a:pt x="763" y="626"/>
                                </a:lnTo>
                                <a:lnTo>
                                  <a:pt x="773" y="610"/>
                                </a:lnTo>
                                <a:lnTo>
                                  <a:pt x="773" y="610"/>
                                </a:lnTo>
                                <a:lnTo>
                                  <a:pt x="782" y="592"/>
                                </a:lnTo>
                                <a:lnTo>
                                  <a:pt x="782" y="592"/>
                                </a:lnTo>
                                <a:lnTo>
                                  <a:pt x="790" y="574"/>
                                </a:lnTo>
                                <a:lnTo>
                                  <a:pt x="790" y="574"/>
                                </a:lnTo>
                                <a:lnTo>
                                  <a:pt x="794" y="566"/>
                                </a:lnTo>
                                <a:lnTo>
                                  <a:pt x="793" y="566"/>
                                </a:lnTo>
                                <a:lnTo>
                                  <a:pt x="797" y="556"/>
                                </a:lnTo>
                                <a:lnTo>
                                  <a:pt x="797" y="556"/>
                                </a:lnTo>
                                <a:lnTo>
                                  <a:pt x="800" y="546"/>
                                </a:lnTo>
                                <a:lnTo>
                                  <a:pt x="800" y="546"/>
                                </a:lnTo>
                                <a:lnTo>
                                  <a:pt x="803" y="538"/>
                                </a:lnTo>
                                <a:lnTo>
                                  <a:pt x="803" y="538"/>
                                </a:lnTo>
                                <a:lnTo>
                                  <a:pt x="806" y="528"/>
                                </a:lnTo>
                                <a:lnTo>
                                  <a:pt x="806" y="528"/>
                                </a:lnTo>
                                <a:lnTo>
                                  <a:pt x="809" y="518"/>
                                </a:lnTo>
                                <a:lnTo>
                                  <a:pt x="809" y="518"/>
                                </a:lnTo>
                                <a:lnTo>
                                  <a:pt x="811" y="508"/>
                                </a:lnTo>
                                <a:lnTo>
                                  <a:pt x="811" y="508"/>
                                </a:lnTo>
                                <a:lnTo>
                                  <a:pt x="813" y="498"/>
                                </a:lnTo>
                                <a:lnTo>
                                  <a:pt x="813" y="498"/>
                                </a:lnTo>
                                <a:lnTo>
                                  <a:pt x="815" y="488"/>
                                </a:lnTo>
                                <a:lnTo>
                                  <a:pt x="815" y="490"/>
                                </a:lnTo>
                                <a:lnTo>
                                  <a:pt x="830" y="490"/>
                                </a:lnTo>
                                <a:lnTo>
                                  <a:pt x="830" y="492"/>
                                </a:lnTo>
                                <a:lnTo>
                                  <a:pt x="828" y="502"/>
                                </a:lnTo>
                                <a:lnTo>
                                  <a:pt x="826" y="512"/>
                                </a:lnTo>
                                <a:lnTo>
                                  <a:pt x="823" y="522"/>
                                </a:lnTo>
                                <a:lnTo>
                                  <a:pt x="821" y="532"/>
                                </a:lnTo>
                                <a:lnTo>
                                  <a:pt x="818" y="542"/>
                                </a:lnTo>
                                <a:lnTo>
                                  <a:pt x="815" y="552"/>
                                </a:lnTo>
                                <a:lnTo>
                                  <a:pt x="811" y="562"/>
                                </a:lnTo>
                                <a:lnTo>
                                  <a:pt x="807" y="570"/>
                                </a:lnTo>
                                <a:lnTo>
                                  <a:pt x="804" y="580"/>
                                </a:lnTo>
                                <a:lnTo>
                                  <a:pt x="795" y="598"/>
                                </a:lnTo>
                                <a:lnTo>
                                  <a:pt x="786" y="616"/>
                                </a:lnTo>
                                <a:lnTo>
                                  <a:pt x="776" y="634"/>
                                </a:lnTo>
                                <a:lnTo>
                                  <a:pt x="770" y="644"/>
                                </a:lnTo>
                                <a:close/>
                                <a:moveTo>
                                  <a:pt x="85" y="644"/>
                                </a:moveTo>
                                <a:lnTo>
                                  <a:pt x="83" y="644"/>
                                </a:lnTo>
                                <a:lnTo>
                                  <a:pt x="83" y="642"/>
                                </a:lnTo>
                                <a:lnTo>
                                  <a:pt x="85" y="644"/>
                                </a:lnTo>
                                <a:close/>
                                <a:moveTo>
                                  <a:pt x="759" y="660"/>
                                </a:moveTo>
                                <a:lnTo>
                                  <a:pt x="741" y="660"/>
                                </a:lnTo>
                                <a:lnTo>
                                  <a:pt x="753" y="642"/>
                                </a:lnTo>
                                <a:lnTo>
                                  <a:pt x="752" y="644"/>
                                </a:lnTo>
                                <a:lnTo>
                                  <a:pt x="770" y="644"/>
                                </a:lnTo>
                                <a:lnTo>
                                  <a:pt x="765" y="652"/>
                                </a:lnTo>
                                <a:lnTo>
                                  <a:pt x="759" y="660"/>
                                </a:lnTo>
                                <a:close/>
                                <a:moveTo>
                                  <a:pt x="96" y="660"/>
                                </a:moveTo>
                                <a:lnTo>
                                  <a:pt x="95" y="660"/>
                                </a:lnTo>
                                <a:lnTo>
                                  <a:pt x="95" y="658"/>
                                </a:lnTo>
                                <a:lnTo>
                                  <a:pt x="96" y="660"/>
                                </a:lnTo>
                                <a:close/>
                                <a:moveTo>
                                  <a:pt x="599" y="794"/>
                                </a:moveTo>
                                <a:lnTo>
                                  <a:pt x="566" y="794"/>
                                </a:lnTo>
                                <a:lnTo>
                                  <a:pt x="575" y="790"/>
                                </a:lnTo>
                                <a:lnTo>
                                  <a:pt x="575" y="790"/>
                                </a:lnTo>
                                <a:lnTo>
                                  <a:pt x="593" y="782"/>
                                </a:lnTo>
                                <a:lnTo>
                                  <a:pt x="593" y="782"/>
                                </a:lnTo>
                                <a:lnTo>
                                  <a:pt x="610" y="772"/>
                                </a:lnTo>
                                <a:lnTo>
                                  <a:pt x="610" y="772"/>
                                </a:lnTo>
                                <a:lnTo>
                                  <a:pt x="627" y="762"/>
                                </a:lnTo>
                                <a:lnTo>
                                  <a:pt x="627" y="762"/>
                                </a:lnTo>
                                <a:lnTo>
                                  <a:pt x="644" y="752"/>
                                </a:lnTo>
                                <a:lnTo>
                                  <a:pt x="643" y="752"/>
                                </a:lnTo>
                                <a:lnTo>
                                  <a:pt x="660" y="740"/>
                                </a:lnTo>
                                <a:lnTo>
                                  <a:pt x="659" y="740"/>
                                </a:lnTo>
                                <a:lnTo>
                                  <a:pt x="675" y="728"/>
                                </a:lnTo>
                                <a:lnTo>
                                  <a:pt x="675" y="728"/>
                                </a:lnTo>
                                <a:lnTo>
                                  <a:pt x="689" y="716"/>
                                </a:lnTo>
                                <a:lnTo>
                                  <a:pt x="689" y="716"/>
                                </a:lnTo>
                                <a:lnTo>
                                  <a:pt x="703" y="702"/>
                                </a:lnTo>
                                <a:lnTo>
                                  <a:pt x="703" y="702"/>
                                </a:lnTo>
                                <a:lnTo>
                                  <a:pt x="717" y="688"/>
                                </a:lnTo>
                                <a:lnTo>
                                  <a:pt x="717" y="688"/>
                                </a:lnTo>
                                <a:lnTo>
                                  <a:pt x="729" y="674"/>
                                </a:lnTo>
                                <a:lnTo>
                                  <a:pt x="729" y="674"/>
                                </a:lnTo>
                                <a:lnTo>
                                  <a:pt x="741" y="658"/>
                                </a:lnTo>
                                <a:lnTo>
                                  <a:pt x="741" y="660"/>
                                </a:lnTo>
                                <a:lnTo>
                                  <a:pt x="759" y="660"/>
                                </a:lnTo>
                                <a:lnTo>
                                  <a:pt x="753" y="668"/>
                                </a:lnTo>
                                <a:lnTo>
                                  <a:pt x="741" y="684"/>
                                </a:lnTo>
                                <a:lnTo>
                                  <a:pt x="728" y="698"/>
                                </a:lnTo>
                                <a:lnTo>
                                  <a:pt x="714" y="714"/>
                                </a:lnTo>
                                <a:lnTo>
                                  <a:pt x="699" y="728"/>
                                </a:lnTo>
                                <a:lnTo>
                                  <a:pt x="684" y="740"/>
                                </a:lnTo>
                                <a:lnTo>
                                  <a:pt x="668" y="752"/>
                                </a:lnTo>
                                <a:lnTo>
                                  <a:pt x="652" y="764"/>
                                </a:lnTo>
                                <a:lnTo>
                                  <a:pt x="635" y="776"/>
                                </a:lnTo>
                                <a:lnTo>
                                  <a:pt x="617" y="786"/>
                                </a:lnTo>
                                <a:lnTo>
                                  <a:pt x="599" y="794"/>
                                </a:lnTo>
                                <a:close/>
                                <a:moveTo>
                                  <a:pt x="275" y="794"/>
                                </a:moveTo>
                                <a:lnTo>
                                  <a:pt x="270" y="794"/>
                                </a:lnTo>
                                <a:lnTo>
                                  <a:pt x="270" y="792"/>
                                </a:lnTo>
                                <a:lnTo>
                                  <a:pt x="275" y="794"/>
                                </a:lnTo>
                                <a:close/>
                                <a:moveTo>
                                  <a:pt x="533" y="820"/>
                                </a:moveTo>
                                <a:lnTo>
                                  <a:pt x="449" y="820"/>
                                </a:lnTo>
                                <a:lnTo>
                                  <a:pt x="459" y="818"/>
                                </a:lnTo>
                                <a:lnTo>
                                  <a:pt x="469" y="818"/>
                                </a:lnTo>
                                <a:lnTo>
                                  <a:pt x="480" y="816"/>
                                </a:lnTo>
                                <a:lnTo>
                                  <a:pt x="479" y="816"/>
                                </a:lnTo>
                                <a:lnTo>
                                  <a:pt x="490" y="814"/>
                                </a:lnTo>
                                <a:lnTo>
                                  <a:pt x="489" y="814"/>
                                </a:lnTo>
                                <a:lnTo>
                                  <a:pt x="499" y="812"/>
                                </a:lnTo>
                                <a:lnTo>
                                  <a:pt x="499" y="812"/>
                                </a:lnTo>
                                <a:lnTo>
                                  <a:pt x="509" y="810"/>
                                </a:lnTo>
                                <a:lnTo>
                                  <a:pt x="509" y="810"/>
                                </a:lnTo>
                                <a:lnTo>
                                  <a:pt x="519" y="808"/>
                                </a:lnTo>
                                <a:lnTo>
                                  <a:pt x="519" y="808"/>
                                </a:lnTo>
                                <a:lnTo>
                                  <a:pt x="529" y="806"/>
                                </a:lnTo>
                                <a:lnTo>
                                  <a:pt x="528" y="806"/>
                                </a:lnTo>
                                <a:lnTo>
                                  <a:pt x="538" y="802"/>
                                </a:lnTo>
                                <a:lnTo>
                                  <a:pt x="538" y="802"/>
                                </a:lnTo>
                                <a:lnTo>
                                  <a:pt x="547" y="800"/>
                                </a:lnTo>
                                <a:lnTo>
                                  <a:pt x="547" y="800"/>
                                </a:lnTo>
                                <a:lnTo>
                                  <a:pt x="557" y="796"/>
                                </a:lnTo>
                                <a:lnTo>
                                  <a:pt x="557" y="796"/>
                                </a:lnTo>
                                <a:lnTo>
                                  <a:pt x="566" y="792"/>
                                </a:lnTo>
                                <a:lnTo>
                                  <a:pt x="566" y="794"/>
                                </a:lnTo>
                                <a:lnTo>
                                  <a:pt x="599" y="794"/>
                                </a:lnTo>
                                <a:lnTo>
                                  <a:pt x="581" y="804"/>
                                </a:lnTo>
                                <a:lnTo>
                                  <a:pt x="571" y="806"/>
                                </a:lnTo>
                                <a:lnTo>
                                  <a:pt x="542" y="818"/>
                                </a:lnTo>
                                <a:lnTo>
                                  <a:pt x="533" y="820"/>
                                </a:lnTo>
                                <a:close/>
                                <a:moveTo>
                                  <a:pt x="461" y="834"/>
                                </a:moveTo>
                                <a:lnTo>
                                  <a:pt x="375" y="834"/>
                                </a:lnTo>
                                <a:lnTo>
                                  <a:pt x="365" y="832"/>
                                </a:lnTo>
                                <a:lnTo>
                                  <a:pt x="471" y="832"/>
                                </a:lnTo>
                                <a:lnTo>
                                  <a:pt x="461" y="834"/>
                                </a:lnTo>
                                <a:close/>
                                <a:moveTo>
                                  <a:pt x="440" y="836"/>
                                </a:moveTo>
                                <a:lnTo>
                                  <a:pt x="396" y="836"/>
                                </a:lnTo>
                                <a:lnTo>
                                  <a:pt x="386" y="834"/>
                                </a:lnTo>
                                <a:lnTo>
                                  <a:pt x="450" y="834"/>
                                </a:lnTo>
                                <a:lnTo>
                                  <a:pt x="440" y="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矩形 13"/>
                        <wps:cNvSpPr/>
                        <wps:spPr>
                          <a:xfrm>
                            <a:off x="8311" y="2060"/>
                            <a:ext cx="454" cy="548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任意多边形 14"/>
                        <wps:cNvSpPr/>
                        <wps:spPr>
                          <a:xfrm>
                            <a:off x="8334" y="1167"/>
                            <a:ext cx="837" cy="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" h="836">
                                <a:moveTo>
                                  <a:pt x="461" y="2"/>
                                </a:moveTo>
                                <a:lnTo>
                                  <a:pt x="375" y="2"/>
                                </a:lnTo>
                                <a:lnTo>
                                  <a:pt x="386" y="0"/>
                                </a:lnTo>
                                <a:lnTo>
                                  <a:pt x="450" y="0"/>
                                </a:lnTo>
                                <a:lnTo>
                                  <a:pt x="461" y="2"/>
                                </a:lnTo>
                                <a:close/>
                                <a:moveTo>
                                  <a:pt x="482" y="832"/>
                                </a:moveTo>
                                <a:lnTo>
                                  <a:pt x="354" y="832"/>
                                </a:lnTo>
                                <a:lnTo>
                                  <a:pt x="324" y="826"/>
                                </a:lnTo>
                                <a:lnTo>
                                  <a:pt x="313" y="822"/>
                                </a:lnTo>
                                <a:lnTo>
                                  <a:pt x="294" y="818"/>
                                </a:lnTo>
                                <a:lnTo>
                                  <a:pt x="265" y="806"/>
                                </a:lnTo>
                                <a:lnTo>
                                  <a:pt x="255" y="804"/>
                                </a:lnTo>
                                <a:lnTo>
                                  <a:pt x="237" y="794"/>
                                </a:lnTo>
                                <a:lnTo>
                                  <a:pt x="219" y="786"/>
                                </a:lnTo>
                                <a:lnTo>
                                  <a:pt x="201" y="776"/>
                                </a:lnTo>
                                <a:lnTo>
                                  <a:pt x="184" y="764"/>
                                </a:lnTo>
                                <a:lnTo>
                                  <a:pt x="168" y="752"/>
                                </a:lnTo>
                                <a:lnTo>
                                  <a:pt x="152" y="740"/>
                                </a:lnTo>
                                <a:lnTo>
                                  <a:pt x="137" y="728"/>
                                </a:lnTo>
                                <a:lnTo>
                                  <a:pt x="122" y="714"/>
                                </a:lnTo>
                                <a:lnTo>
                                  <a:pt x="108" y="698"/>
                                </a:lnTo>
                                <a:lnTo>
                                  <a:pt x="95" y="684"/>
                                </a:lnTo>
                                <a:lnTo>
                                  <a:pt x="83" y="668"/>
                                </a:lnTo>
                                <a:lnTo>
                                  <a:pt x="71" y="652"/>
                                </a:lnTo>
                                <a:lnTo>
                                  <a:pt x="60" y="634"/>
                                </a:lnTo>
                                <a:lnTo>
                                  <a:pt x="50" y="616"/>
                                </a:lnTo>
                                <a:lnTo>
                                  <a:pt x="41" y="598"/>
                                </a:lnTo>
                                <a:lnTo>
                                  <a:pt x="32" y="580"/>
                                </a:lnTo>
                                <a:lnTo>
                                  <a:pt x="29" y="570"/>
                                </a:lnTo>
                                <a:lnTo>
                                  <a:pt x="25" y="562"/>
                                </a:lnTo>
                                <a:lnTo>
                                  <a:pt x="21" y="552"/>
                                </a:lnTo>
                                <a:lnTo>
                                  <a:pt x="18" y="542"/>
                                </a:lnTo>
                                <a:lnTo>
                                  <a:pt x="15" y="532"/>
                                </a:lnTo>
                                <a:lnTo>
                                  <a:pt x="13" y="522"/>
                                </a:lnTo>
                                <a:lnTo>
                                  <a:pt x="10" y="512"/>
                                </a:lnTo>
                                <a:lnTo>
                                  <a:pt x="8" y="502"/>
                                </a:lnTo>
                                <a:lnTo>
                                  <a:pt x="6" y="492"/>
                                </a:lnTo>
                                <a:lnTo>
                                  <a:pt x="4" y="482"/>
                                </a:lnTo>
                                <a:lnTo>
                                  <a:pt x="2" y="460"/>
                                </a:lnTo>
                                <a:lnTo>
                                  <a:pt x="1" y="450"/>
                                </a:lnTo>
                                <a:lnTo>
                                  <a:pt x="0" y="440"/>
                                </a:lnTo>
                                <a:lnTo>
                                  <a:pt x="0" y="428"/>
                                </a:lnTo>
                                <a:lnTo>
                                  <a:pt x="0" y="406"/>
                                </a:lnTo>
                                <a:lnTo>
                                  <a:pt x="0" y="396"/>
                                </a:lnTo>
                                <a:lnTo>
                                  <a:pt x="1" y="386"/>
                                </a:lnTo>
                                <a:lnTo>
                                  <a:pt x="2" y="374"/>
                                </a:lnTo>
                                <a:lnTo>
                                  <a:pt x="3" y="364"/>
                                </a:lnTo>
                                <a:lnTo>
                                  <a:pt x="4" y="354"/>
                                </a:lnTo>
                                <a:lnTo>
                                  <a:pt x="6" y="344"/>
                                </a:lnTo>
                                <a:lnTo>
                                  <a:pt x="8" y="334"/>
                                </a:lnTo>
                                <a:lnTo>
                                  <a:pt x="10" y="322"/>
                                </a:lnTo>
                                <a:lnTo>
                                  <a:pt x="13" y="312"/>
                                </a:lnTo>
                                <a:lnTo>
                                  <a:pt x="15" y="302"/>
                                </a:lnTo>
                                <a:lnTo>
                                  <a:pt x="18" y="294"/>
                                </a:lnTo>
                                <a:lnTo>
                                  <a:pt x="21" y="284"/>
                                </a:lnTo>
                                <a:lnTo>
                                  <a:pt x="25" y="274"/>
                                </a:lnTo>
                                <a:lnTo>
                                  <a:pt x="29" y="264"/>
                                </a:lnTo>
                                <a:lnTo>
                                  <a:pt x="32" y="254"/>
                                </a:lnTo>
                                <a:lnTo>
                                  <a:pt x="41" y="236"/>
                                </a:lnTo>
                                <a:lnTo>
                                  <a:pt x="50" y="218"/>
                                </a:lnTo>
                                <a:lnTo>
                                  <a:pt x="60" y="200"/>
                                </a:lnTo>
                                <a:lnTo>
                                  <a:pt x="71" y="184"/>
                                </a:lnTo>
                                <a:lnTo>
                                  <a:pt x="83" y="168"/>
                                </a:lnTo>
                                <a:lnTo>
                                  <a:pt x="95" y="152"/>
                                </a:lnTo>
                                <a:lnTo>
                                  <a:pt x="108" y="136"/>
                                </a:lnTo>
                                <a:lnTo>
                                  <a:pt x="122" y="122"/>
                                </a:lnTo>
                                <a:lnTo>
                                  <a:pt x="137" y="108"/>
                                </a:lnTo>
                                <a:lnTo>
                                  <a:pt x="152" y="94"/>
                                </a:lnTo>
                                <a:lnTo>
                                  <a:pt x="168" y="82"/>
                                </a:lnTo>
                                <a:lnTo>
                                  <a:pt x="184" y="70"/>
                                </a:lnTo>
                                <a:lnTo>
                                  <a:pt x="201" y="60"/>
                                </a:lnTo>
                                <a:lnTo>
                                  <a:pt x="219" y="50"/>
                                </a:lnTo>
                                <a:lnTo>
                                  <a:pt x="237" y="40"/>
                                </a:lnTo>
                                <a:lnTo>
                                  <a:pt x="255" y="32"/>
                                </a:lnTo>
                                <a:lnTo>
                                  <a:pt x="284" y="20"/>
                                </a:lnTo>
                                <a:lnTo>
                                  <a:pt x="294" y="18"/>
                                </a:lnTo>
                                <a:lnTo>
                                  <a:pt x="303" y="14"/>
                                </a:lnTo>
                                <a:lnTo>
                                  <a:pt x="365" y="2"/>
                                </a:lnTo>
                                <a:lnTo>
                                  <a:pt x="471" y="2"/>
                                </a:lnTo>
                                <a:lnTo>
                                  <a:pt x="533" y="14"/>
                                </a:lnTo>
                                <a:lnTo>
                                  <a:pt x="397" y="14"/>
                                </a:lnTo>
                                <a:lnTo>
                                  <a:pt x="387" y="16"/>
                                </a:lnTo>
                                <a:lnTo>
                                  <a:pt x="377" y="16"/>
                                </a:lnTo>
                                <a:lnTo>
                                  <a:pt x="367" y="18"/>
                                </a:lnTo>
                                <a:lnTo>
                                  <a:pt x="357" y="18"/>
                                </a:lnTo>
                                <a:lnTo>
                                  <a:pt x="346" y="20"/>
                                </a:lnTo>
                                <a:lnTo>
                                  <a:pt x="347" y="20"/>
                                </a:lnTo>
                                <a:lnTo>
                                  <a:pt x="337" y="22"/>
                                </a:lnTo>
                                <a:lnTo>
                                  <a:pt x="337" y="22"/>
                                </a:lnTo>
                                <a:lnTo>
                                  <a:pt x="327" y="24"/>
                                </a:lnTo>
                                <a:lnTo>
                                  <a:pt x="327" y="24"/>
                                </a:lnTo>
                                <a:lnTo>
                                  <a:pt x="317" y="26"/>
                                </a:lnTo>
                                <a:lnTo>
                                  <a:pt x="317" y="26"/>
                                </a:lnTo>
                                <a:lnTo>
                                  <a:pt x="307" y="30"/>
                                </a:lnTo>
                                <a:lnTo>
                                  <a:pt x="308" y="30"/>
                                </a:lnTo>
                                <a:lnTo>
                                  <a:pt x="298" y="32"/>
                                </a:lnTo>
                                <a:lnTo>
                                  <a:pt x="298" y="32"/>
                                </a:lnTo>
                                <a:lnTo>
                                  <a:pt x="289" y="36"/>
                                </a:lnTo>
                                <a:lnTo>
                                  <a:pt x="289" y="36"/>
                                </a:lnTo>
                                <a:lnTo>
                                  <a:pt x="279" y="38"/>
                                </a:lnTo>
                                <a:lnTo>
                                  <a:pt x="279" y="38"/>
                                </a:lnTo>
                                <a:lnTo>
                                  <a:pt x="270" y="42"/>
                                </a:lnTo>
                                <a:lnTo>
                                  <a:pt x="270" y="42"/>
                                </a:lnTo>
                                <a:lnTo>
                                  <a:pt x="261" y="46"/>
                                </a:lnTo>
                                <a:lnTo>
                                  <a:pt x="261" y="46"/>
                                </a:lnTo>
                                <a:lnTo>
                                  <a:pt x="243" y="54"/>
                                </a:lnTo>
                                <a:lnTo>
                                  <a:pt x="243" y="54"/>
                                </a:lnTo>
                                <a:lnTo>
                                  <a:pt x="226" y="62"/>
                                </a:lnTo>
                                <a:lnTo>
                                  <a:pt x="226" y="62"/>
                                </a:lnTo>
                                <a:lnTo>
                                  <a:pt x="209" y="72"/>
                                </a:lnTo>
                                <a:lnTo>
                                  <a:pt x="209" y="72"/>
                                </a:lnTo>
                                <a:lnTo>
                                  <a:pt x="192" y="82"/>
                                </a:lnTo>
                                <a:lnTo>
                                  <a:pt x="193" y="82"/>
                                </a:lnTo>
                                <a:lnTo>
                                  <a:pt x="176" y="94"/>
                                </a:lnTo>
                                <a:lnTo>
                                  <a:pt x="177" y="94"/>
                                </a:lnTo>
                                <a:lnTo>
                                  <a:pt x="161" y="106"/>
                                </a:lnTo>
                                <a:lnTo>
                                  <a:pt x="161" y="106"/>
                                </a:lnTo>
                                <a:lnTo>
                                  <a:pt x="147" y="118"/>
                                </a:lnTo>
                                <a:lnTo>
                                  <a:pt x="147" y="118"/>
                                </a:lnTo>
                                <a:lnTo>
                                  <a:pt x="133" y="132"/>
                                </a:lnTo>
                                <a:lnTo>
                                  <a:pt x="133" y="132"/>
                                </a:lnTo>
                                <a:lnTo>
                                  <a:pt x="119" y="146"/>
                                </a:lnTo>
                                <a:lnTo>
                                  <a:pt x="119" y="146"/>
                                </a:lnTo>
                                <a:lnTo>
                                  <a:pt x="107" y="160"/>
                                </a:lnTo>
                                <a:lnTo>
                                  <a:pt x="107" y="160"/>
                                </a:lnTo>
                                <a:lnTo>
                                  <a:pt x="95" y="176"/>
                                </a:lnTo>
                                <a:lnTo>
                                  <a:pt x="95" y="176"/>
                                </a:lnTo>
                                <a:lnTo>
                                  <a:pt x="83" y="192"/>
                                </a:lnTo>
                                <a:lnTo>
                                  <a:pt x="84" y="192"/>
                                </a:lnTo>
                                <a:lnTo>
                                  <a:pt x="73" y="208"/>
                                </a:lnTo>
                                <a:lnTo>
                                  <a:pt x="73" y="208"/>
                                </a:lnTo>
                                <a:lnTo>
                                  <a:pt x="63" y="226"/>
                                </a:lnTo>
                                <a:lnTo>
                                  <a:pt x="63" y="226"/>
                                </a:lnTo>
                                <a:lnTo>
                                  <a:pt x="54" y="242"/>
                                </a:lnTo>
                                <a:lnTo>
                                  <a:pt x="54" y="242"/>
                                </a:lnTo>
                                <a:lnTo>
                                  <a:pt x="46" y="260"/>
                                </a:lnTo>
                                <a:lnTo>
                                  <a:pt x="46" y="260"/>
                                </a:lnTo>
                                <a:lnTo>
                                  <a:pt x="42" y="270"/>
                                </a:lnTo>
                                <a:lnTo>
                                  <a:pt x="43" y="270"/>
                                </a:lnTo>
                                <a:lnTo>
                                  <a:pt x="39" y="278"/>
                                </a:lnTo>
                                <a:lnTo>
                                  <a:pt x="39" y="278"/>
                                </a:lnTo>
                                <a:lnTo>
                                  <a:pt x="36" y="288"/>
                                </a:lnTo>
                                <a:lnTo>
                                  <a:pt x="36" y="288"/>
                                </a:lnTo>
                                <a:lnTo>
                                  <a:pt x="33" y="298"/>
                                </a:lnTo>
                                <a:lnTo>
                                  <a:pt x="33" y="298"/>
                                </a:lnTo>
                                <a:lnTo>
                                  <a:pt x="30" y="306"/>
                                </a:lnTo>
                                <a:lnTo>
                                  <a:pt x="30" y="306"/>
                                </a:lnTo>
                                <a:lnTo>
                                  <a:pt x="27" y="316"/>
                                </a:lnTo>
                                <a:lnTo>
                                  <a:pt x="27" y="316"/>
                                </a:lnTo>
                                <a:lnTo>
                                  <a:pt x="25" y="326"/>
                                </a:lnTo>
                                <a:lnTo>
                                  <a:pt x="25" y="326"/>
                                </a:lnTo>
                                <a:lnTo>
                                  <a:pt x="23" y="336"/>
                                </a:lnTo>
                                <a:lnTo>
                                  <a:pt x="23" y="336"/>
                                </a:lnTo>
                                <a:lnTo>
                                  <a:pt x="21" y="346"/>
                                </a:lnTo>
                                <a:lnTo>
                                  <a:pt x="21" y="346"/>
                                </a:lnTo>
                                <a:lnTo>
                                  <a:pt x="19" y="356"/>
                                </a:lnTo>
                                <a:lnTo>
                                  <a:pt x="19" y="356"/>
                                </a:lnTo>
                                <a:lnTo>
                                  <a:pt x="18" y="366"/>
                                </a:lnTo>
                                <a:lnTo>
                                  <a:pt x="18" y="366"/>
                                </a:lnTo>
                                <a:lnTo>
                                  <a:pt x="17" y="376"/>
                                </a:lnTo>
                                <a:lnTo>
                                  <a:pt x="17" y="376"/>
                                </a:lnTo>
                                <a:lnTo>
                                  <a:pt x="16" y="386"/>
                                </a:lnTo>
                                <a:lnTo>
                                  <a:pt x="16" y="386"/>
                                </a:lnTo>
                                <a:lnTo>
                                  <a:pt x="15" y="396"/>
                                </a:lnTo>
                                <a:lnTo>
                                  <a:pt x="15" y="406"/>
                                </a:lnTo>
                                <a:lnTo>
                                  <a:pt x="15" y="406"/>
                                </a:lnTo>
                                <a:lnTo>
                                  <a:pt x="15" y="428"/>
                                </a:lnTo>
                                <a:lnTo>
                                  <a:pt x="15" y="438"/>
                                </a:lnTo>
                                <a:lnTo>
                                  <a:pt x="16" y="448"/>
                                </a:lnTo>
                                <a:lnTo>
                                  <a:pt x="16" y="448"/>
                                </a:lnTo>
                                <a:lnTo>
                                  <a:pt x="17" y="458"/>
                                </a:lnTo>
                                <a:lnTo>
                                  <a:pt x="17" y="458"/>
                                </a:lnTo>
                                <a:lnTo>
                                  <a:pt x="18" y="470"/>
                                </a:lnTo>
                                <a:lnTo>
                                  <a:pt x="18" y="470"/>
                                </a:lnTo>
                                <a:lnTo>
                                  <a:pt x="1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1" y="490"/>
                                </a:lnTo>
                                <a:lnTo>
                                  <a:pt x="21" y="490"/>
                                </a:lnTo>
                                <a:lnTo>
                                  <a:pt x="23" y="498"/>
                                </a:lnTo>
                                <a:lnTo>
                                  <a:pt x="23" y="498"/>
                                </a:lnTo>
                                <a:lnTo>
                                  <a:pt x="25" y="508"/>
                                </a:lnTo>
                                <a:lnTo>
                                  <a:pt x="25" y="508"/>
                                </a:lnTo>
                                <a:lnTo>
                                  <a:pt x="27" y="518"/>
                                </a:lnTo>
                                <a:lnTo>
                                  <a:pt x="27" y="518"/>
                                </a:lnTo>
                                <a:lnTo>
                                  <a:pt x="30" y="528"/>
                                </a:lnTo>
                                <a:lnTo>
                                  <a:pt x="30" y="528"/>
                                </a:lnTo>
                                <a:lnTo>
                                  <a:pt x="33" y="538"/>
                                </a:lnTo>
                                <a:lnTo>
                                  <a:pt x="33" y="538"/>
                                </a:lnTo>
                                <a:lnTo>
                                  <a:pt x="36" y="546"/>
                                </a:lnTo>
                                <a:lnTo>
                                  <a:pt x="36" y="546"/>
                                </a:lnTo>
                                <a:lnTo>
                                  <a:pt x="39" y="556"/>
                                </a:lnTo>
                                <a:lnTo>
                                  <a:pt x="39" y="556"/>
                                </a:lnTo>
                                <a:lnTo>
                                  <a:pt x="43" y="566"/>
                                </a:lnTo>
                                <a:lnTo>
                                  <a:pt x="42" y="566"/>
                                </a:lnTo>
                                <a:lnTo>
                                  <a:pt x="46" y="574"/>
                                </a:lnTo>
                                <a:lnTo>
                                  <a:pt x="46" y="574"/>
                                </a:lnTo>
                                <a:lnTo>
                                  <a:pt x="54" y="592"/>
                                </a:lnTo>
                                <a:lnTo>
                                  <a:pt x="54" y="592"/>
                                </a:lnTo>
                                <a:lnTo>
                                  <a:pt x="63" y="610"/>
                                </a:lnTo>
                                <a:lnTo>
                                  <a:pt x="63" y="610"/>
                                </a:lnTo>
                                <a:lnTo>
                                  <a:pt x="73" y="626"/>
                                </a:lnTo>
                                <a:lnTo>
                                  <a:pt x="73" y="626"/>
                                </a:lnTo>
                                <a:lnTo>
                                  <a:pt x="84" y="644"/>
                                </a:lnTo>
                                <a:lnTo>
                                  <a:pt x="85" y="644"/>
                                </a:lnTo>
                                <a:lnTo>
                                  <a:pt x="95" y="660"/>
                                </a:lnTo>
                                <a:lnTo>
                                  <a:pt x="96" y="660"/>
                                </a:lnTo>
                                <a:lnTo>
                                  <a:pt x="107" y="674"/>
                                </a:lnTo>
                                <a:lnTo>
                                  <a:pt x="107" y="674"/>
                                </a:lnTo>
                                <a:lnTo>
                                  <a:pt x="119" y="688"/>
                                </a:lnTo>
                                <a:lnTo>
                                  <a:pt x="119" y="688"/>
                                </a:lnTo>
                                <a:lnTo>
                                  <a:pt x="133" y="702"/>
                                </a:lnTo>
                                <a:lnTo>
                                  <a:pt x="133" y="702"/>
                                </a:lnTo>
                                <a:lnTo>
                                  <a:pt x="147" y="716"/>
                                </a:lnTo>
                                <a:lnTo>
                                  <a:pt x="147" y="716"/>
                                </a:lnTo>
                                <a:lnTo>
                                  <a:pt x="161" y="728"/>
                                </a:lnTo>
                                <a:lnTo>
                                  <a:pt x="161" y="728"/>
                                </a:lnTo>
                                <a:lnTo>
                                  <a:pt x="177" y="740"/>
                                </a:lnTo>
                                <a:lnTo>
                                  <a:pt x="176" y="740"/>
                                </a:lnTo>
                                <a:lnTo>
                                  <a:pt x="193" y="752"/>
                                </a:lnTo>
                                <a:lnTo>
                                  <a:pt x="192" y="752"/>
                                </a:lnTo>
                                <a:lnTo>
                                  <a:pt x="209" y="762"/>
                                </a:lnTo>
                                <a:lnTo>
                                  <a:pt x="209" y="762"/>
                                </a:lnTo>
                                <a:lnTo>
                                  <a:pt x="226" y="772"/>
                                </a:lnTo>
                                <a:lnTo>
                                  <a:pt x="226" y="772"/>
                                </a:lnTo>
                                <a:lnTo>
                                  <a:pt x="243" y="782"/>
                                </a:lnTo>
                                <a:lnTo>
                                  <a:pt x="243" y="782"/>
                                </a:lnTo>
                                <a:lnTo>
                                  <a:pt x="261" y="790"/>
                                </a:lnTo>
                                <a:lnTo>
                                  <a:pt x="261" y="790"/>
                                </a:lnTo>
                                <a:lnTo>
                                  <a:pt x="270" y="794"/>
                                </a:lnTo>
                                <a:lnTo>
                                  <a:pt x="275" y="794"/>
                                </a:lnTo>
                                <a:lnTo>
                                  <a:pt x="279" y="796"/>
                                </a:lnTo>
                                <a:lnTo>
                                  <a:pt x="279" y="796"/>
                                </a:lnTo>
                                <a:lnTo>
                                  <a:pt x="289" y="800"/>
                                </a:lnTo>
                                <a:lnTo>
                                  <a:pt x="289" y="800"/>
                                </a:lnTo>
                                <a:lnTo>
                                  <a:pt x="298" y="802"/>
                                </a:lnTo>
                                <a:lnTo>
                                  <a:pt x="298" y="802"/>
                                </a:lnTo>
                                <a:lnTo>
                                  <a:pt x="308" y="806"/>
                                </a:lnTo>
                                <a:lnTo>
                                  <a:pt x="307" y="806"/>
                                </a:lnTo>
                                <a:lnTo>
                                  <a:pt x="317" y="808"/>
                                </a:lnTo>
                                <a:lnTo>
                                  <a:pt x="317" y="808"/>
                                </a:lnTo>
                                <a:lnTo>
                                  <a:pt x="327" y="810"/>
                                </a:lnTo>
                                <a:lnTo>
                                  <a:pt x="327" y="810"/>
                                </a:lnTo>
                                <a:lnTo>
                                  <a:pt x="337" y="812"/>
                                </a:lnTo>
                                <a:lnTo>
                                  <a:pt x="337" y="812"/>
                                </a:lnTo>
                                <a:lnTo>
                                  <a:pt x="347" y="814"/>
                                </a:lnTo>
                                <a:lnTo>
                                  <a:pt x="346" y="814"/>
                                </a:lnTo>
                                <a:lnTo>
                                  <a:pt x="357" y="816"/>
                                </a:lnTo>
                                <a:lnTo>
                                  <a:pt x="356" y="816"/>
                                </a:lnTo>
                                <a:lnTo>
                                  <a:pt x="367" y="818"/>
                                </a:lnTo>
                                <a:lnTo>
                                  <a:pt x="377" y="818"/>
                                </a:lnTo>
                                <a:lnTo>
                                  <a:pt x="387" y="820"/>
                                </a:lnTo>
                                <a:lnTo>
                                  <a:pt x="533" y="820"/>
                                </a:lnTo>
                                <a:lnTo>
                                  <a:pt x="523" y="822"/>
                                </a:lnTo>
                                <a:lnTo>
                                  <a:pt x="513" y="826"/>
                                </a:lnTo>
                                <a:lnTo>
                                  <a:pt x="482" y="832"/>
                                </a:lnTo>
                                <a:close/>
                                <a:moveTo>
                                  <a:pt x="806" y="308"/>
                                </a:moveTo>
                                <a:lnTo>
                                  <a:pt x="803" y="298"/>
                                </a:lnTo>
                                <a:lnTo>
                                  <a:pt x="803" y="298"/>
                                </a:lnTo>
                                <a:lnTo>
                                  <a:pt x="800" y="288"/>
                                </a:lnTo>
                                <a:lnTo>
                                  <a:pt x="800" y="288"/>
                                </a:lnTo>
                                <a:lnTo>
                                  <a:pt x="797" y="278"/>
                                </a:lnTo>
                                <a:lnTo>
                                  <a:pt x="797" y="278"/>
                                </a:lnTo>
                                <a:lnTo>
                                  <a:pt x="793" y="270"/>
                                </a:lnTo>
                                <a:lnTo>
                                  <a:pt x="794" y="270"/>
                                </a:lnTo>
                                <a:lnTo>
                                  <a:pt x="790" y="260"/>
                                </a:lnTo>
                                <a:lnTo>
                                  <a:pt x="790" y="260"/>
                                </a:lnTo>
                                <a:lnTo>
                                  <a:pt x="782" y="242"/>
                                </a:lnTo>
                                <a:lnTo>
                                  <a:pt x="782" y="242"/>
                                </a:lnTo>
                                <a:lnTo>
                                  <a:pt x="773" y="226"/>
                                </a:lnTo>
                                <a:lnTo>
                                  <a:pt x="773" y="226"/>
                                </a:lnTo>
                                <a:lnTo>
                                  <a:pt x="763" y="208"/>
                                </a:lnTo>
                                <a:lnTo>
                                  <a:pt x="763" y="208"/>
                                </a:lnTo>
                                <a:lnTo>
                                  <a:pt x="753" y="192"/>
                                </a:lnTo>
                                <a:lnTo>
                                  <a:pt x="753" y="192"/>
                                </a:lnTo>
                                <a:lnTo>
                                  <a:pt x="741" y="176"/>
                                </a:lnTo>
                                <a:lnTo>
                                  <a:pt x="741" y="176"/>
                                </a:lnTo>
                                <a:lnTo>
                                  <a:pt x="729" y="160"/>
                                </a:lnTo>
                                <a:lnTo>
                                  <a:pt x="729" y="160"/>
                                </a:lnTo>
                                <a:lnTo>
                                  <a:pt x="717" y="146"/>
                                </a:lnTo>
                                <a:lnTo>
                                  <a:pt x="717" y="146"/>
                                </a:lnTo>
                                <a:lnTo>
                                  <a:pt x="703" y="132"/>
                                </a:lnTo>
                                <a:lnTo>
                                  <a:pt x="703" y="132"/>
                                </a:lnTo>
                                <a:lnTo>
                                  <a:pt x="689" y="118"/>
                                </a:lnTo>
                                <a:lnTo>
                                  <a:pt x="689" y="118"/>
                                </a:lnTo>
                                <a:lnTo>
                                  <a:pt x="675" y="106"/>
                                </a:lnTo>
                                <a:lnTo>
                                  <a:pt x="675" y="106"/>
                                </a:lnTo>
                                <a:lnTo>
                                  <a:pt x="659" y="94"/>
                                </a:lnTo>
                                <a:lnTo>
                                  <a:pt x="660" y="94"/>
                                </a:lnTo>
                                <a:lnTo>
                                  <a:pt x="643" y="82"/>
                                </a:lnTo>
                                <a:lnTo>
                                  <a:pt x="644" y="82"/>
                                </a:lnTo>
                                <a:lnTo>
                                  <a:pt x="627" y="72"/>
                                </a:lnTo>
                                <a:lnTo>
                                  <a:pt x="627" y="72"/>
                                </a:lnTo>
                                <a:lnTo>
                                  <a:pt x="610" y="62"/>
                                </a:lnTo>
                                <a:lnTo>
                                  <a:pt x="610" y="62"/>
                                </a:lnTo>
                                <a:lnTo>
                                  <a:pt x="593" y="54"/>
                                </a:lnTo>
                                <a:lnTo>
                                  <a:pt x="593" y="54"/>
                                </a:lnTo>
                                <a:lnTo>
                                  <a:pt x="575" y="46"/>
                                </a:lnTo>
                                <a:lnTo>
                                  <a:pt x="575" y="46"/>
                                </a:lnTo>
                                <a:lnTo>
                                  <a:pt x="566" y="42"/>
                                </a:lnTo>
                                <a:lnTo>
                                  <a:pt x="566" y="42"/>
                                </a:lnTo>
                                <a:lnTo>
                                  <a:pt x="557" y="38"/>
                                </a:lnTo>
                                <a:lnTo>
                                  <a:pt x="557" y="38"/>
                                </a:lnTo>
                                <a:lnTo>
                                  <a:pt x="547" y="36"/>
                                </a:lnTo>
                                <a:lnTo>
                                  <a:pt x="548" y="36"/>
                                </a:lnTo>
                                <a:lnTo>
                                  <a:pt x="538" y="32"/>
                                </a:lnTo>
                                <a:lnTo>
                                  <a:pt x="538" y="32"/>
                                </a:lnTo>
                                <a:lnTo>
                                  <a:pt x="528" y="30"/>
                                </a:lnTo>
                                <a:lnTo>
                                  <a:pt x="529" y="30"/>
                                </a:lnTo>
                                <a:lnTo>
                                  <a:pt x="519" y="26"/>
                                </a:lnTo>
                                <a:lnTo>
                                  <a:pt x="519" y="26"/>
                                </a:lnTo>
                                <a:lnTo>
                                  <a:pt x="509" y="24"/>
                                </a:lnTo>
                                <a:lnTo>
                                  <a:pt x="509" y="24"/>
                                </a:lnTo>
                                <a:lnTo>
                                  <a:pt x="499" y="22"/>
                                </a:lnTo>
                                <a:lnTo>
                                  <a:pt x="499" y="22"/>
                                </a:lnTo>
                                <a:lnTo>
                                  <a:pt x="489" y="20"/>
                                </a:lnTo>
                                <a:lnTo>
                                  <a:pt x="490" y="20"/>
                                </a:lnTo>
                                <a:lnTo>
                                  <a:pt x="479" y="18"/>
                                </a:lnTo>
                                <a:lnTo>
                                  <a:pt x="470" y="18"/>
                                </a:lnTo>
                                <a:lnTo>
                                  <a:pt x="459" y="16"/>
                                </a:lnTo>
                                <a:lnTo>
                                  <a:pt x="449" y="16"/>
                                </a:lnTo>
                                <a:lnTo>
                                  <a:pt x="439" y="14"/>
                                </a:lnTo>
                                <a:lnTo>
                                  <a:pt x="533" y="14"/>
                                </a:lnTo>
                                <a:lnTo>
                                  <a:pt x="542" y="18"/>
                                </a:lnTo>
                                <a:lnTo>
                                  <a:pt x="552" y="20"/>
                                </a:lnTo>
                                <a:lnTo>
                                  <a:pt x="581" y="32"/>
                                </a:lnTo>
                                <a:lnTo>
                                  <a:pt x="599" y="40"/>
                                </a:lnTo>
                                <a:lnTo>
                                  <a:pt x="617" y="50"/>
                                </a:lnTo>
                                <a:lnTo>
                                  <a:pt x="635" y="60"/>
                                </a:lnTo>
                                <a:lnTo>
                                  <a:pt x="652" y="70"/>
                                </a:lnTo>
                                <a:lnTo>
                                  <a:pt x="668" y="82"/>
                                </a:lnTo>
                                <a:lnTo>
                                  <a:pt x="684" y="94"/>
                                </a:lnTo>
                                <a:lnTo>
                                  <a:pt x="699" y="108"/>
                                </a:lnTo>
                                <a:lnTo>
                                  <a:pt x="714" y="122"/>
                                </a:lnTo>
                                <a:lnTo>
                                  <a:pt x="728" y="136"/>
                                </a:lnTo>
                                <a:lnTo>
                                  <a:pt x="741" y="152"/>
                                </a:lnTo>
                                <a:lnTo>
                                  <a:pt x="753" y="168"/>
                                </a:lnTo>
                                <a:lnTo>
                                  <a:pt x="765" y="184"/>
                                </a:lnTo>
                                <a:lnTo>
                                  <a:pt x="776" y="200"/>
                                </a:lnTo>
                                <a:lnTo>
                                  <a:pt x="786" y="218"/>
                                </a:lnTo>
                                <a:lnTo>
                                  <a:pt x="795" y="236"/>
                                </a:lnTo>
                                <a:lnTo>
                                  <a:pt x="804" y="254"/>
                                </a:lnTo>
                                <a:lnTo>
                                  <a:pt x="807" y="264"/>
                                </a:lnTo>
                                <a:lnTo>
                                  <a:pt x="811" y="274"/>
                                </a:lnTo>
                                <a:lnTo>
                                  <a:pt x="815" y="284"/>
                                </a:lnTo>
                                <a:lnTo>
                                  <a:pt x="818" y="294"/>
                                </a:lnTo>
                                <a:lnTo>
                                  <a:pt x="821" y="302"/>
                                </a:lnTo>
                                <a:lnTo>
                                  <a:pt x="822" y="306"/>
                                </a:lnTo>
                                <a:lnTo>
                                  <a:pt x="806" y="306"/>
                                </a:lnTo>
                                <a:lnTo>
                                  <a:pt x="806" y="308"/>
                                </a:lnTo>
                                <a:close/>
                                <a:moveTo>
                                  <a:pt x="30" y="308"/>
                                </a:moveTo>
                                <a:lnTo>
                                  <a:pt x="30" y="306"/>
                                </a:lnTo>
                                <a:lnTo>
                                  <a:pt x="30" y="306"/>
                                </a:lnTo>
                                <a:lnTo>
                                  <a:pt x="30" y="308"/>
                                </a:lnTo>
                                <a:close/>
                                <a:moveTo>
                                  <a:pt x="833" y="470"/>
                                </a:moveTo>
                                <a:lnTo>
                                  <a:pt x="818" y="470"/>
                                </a:lnTo>
                                <a:lnTo>
                                  <a:pt x="819" y="458"/>
                                </a:lnTo>
                                <a:lnTo>
                                  <a:pt x="819" y="458"/>
                                </a:lnTo>
                                <a:lnTo>
                                  <a:pt x="820" y="448"/>
                                </a:lnTo>
                                <a:lnTo>
                                  <a:pt x="820" y="448"/>
                                </a:lnTo>
                                <a:lnTo>
                                  <a:pt x="821" y="438"/>
                                </a:lnTo>
                                <a:lnTo>
                                  <a:pt x="821" y="428"/>
                                </a:lnTo>
                                <a:lnTo>
                                  <a:pt x="821" y="406"/>
                                </a:lnTo>
                                <a:lnTo>
                                  <a:pt x="821" y="406"/>
                                </a:lnTo>
                                <a:lnTo>
                                  <a:pt x="821" y="396"/>
                                </a:lnTo>
                                <a:lnTo>
                                  <a:pt x="820" y="386"/>
                                </a:lnTo>
                                <a:lnTo>
                                  <a:pt x="820" y="386"/>
                                </a:lnTo>
                                <a:lnTo>
                                  <a:pt x="819" y="376"/>
                                </a:lnTo>
                                <a:lnTo>
                                  <a:pt x="819" y="376"/>
                                </a:lnTo>
                                <a:lnTo>
                                  <a:pt x="818" y="366"/>
                                </a:lnTo>
                                <a:lnTo>
                                  <a:pt x="818" y="366"/>
                                </a:lnTo>
                                <a:lnTo>
                                  <a:pt x="817" y="356"/>
                                </a:lnTo>
                                <a:lnTo>
                                  <a:pt x="817" y="356"/>
                                </a:lnTo>
                                <a:lnTo>
                                  <a:pt x="815" y="346"/>
                                </a:lnTo>
                                <a:lnTo>
                                  <a:pt x="815" y="346"/>
                                </a:lnTo>
                                <a:lnTo>
                                  <a:pt x="813" y="336"/>
                                </a:lnTo>
                                <a:lnTo>
                                  <a:pt x="813" y="336"/>
                                </a:lnTo>
                                <a:lnTo>
                                  <a:pt x="811" y="326"/>
                                </a:lnTo>
                                <a:lnTo>
                                  <a:pt x="811" y="326"/>
                                </a:lnTo>
                                <a:lnTo>
                                  <a:pt x="809" y="316"/>
                                </a:lnTo>
                                <a:lnTo>
                                  <a:pt x="809" y="316"/>
                                </a:lnTo>
                                <a:lnTo>
                                  <a:pt x="806" y="306"/>
                                </a:lnTo>
                                <a:lnTo>
                                  <a:pt x="822" y="306"/>
                                </a:lnTo>
                                <a:lnTo>
                                  <a:pt x="823" y="312"/>
                                </a:lnTo>
                                <a:lnTo>
                                  <a:pt x="826" y="322"/>
                                </a:lnTo>
                                <a:lnTo>
                                  <a:pt x="828" y="334"/>
                                </a:lnTo>
                                <a:lnTo>
                                  <a:pt x="830" y="344"/>
                                </a:lnTo>
                                <a:lnTo>
                                  <a:pt x="832" y="354"/>
                                </a:lnTo>
                                <a:lnTo>
                                  <a:pt x="833" y="364"/>
                                </a:lnTo>
                                <a:lnTo>
                                  <a:pt x="834" y="374"/>
                                </a:lnTo>
                                <a:lnTo>
                                  <a:pt x="835" y="386"/>
                                </a:lnTo>
                                <a:lnTo>
                                  <a:pt x="836" y="396"/>
                                </a:lnTo>
                                <a:lnTo>
                                  <a:pt x="836" y="406"/>
                                </a:lnTo>
                                <a:lnTo>
                                  <a:pt x="836" y="428"/>
                                </a:lnTo>
                                <a:lnTo>
                                  <a:pt x="836" y="440"/>
                                </a:lnTo>
                                <a:lnTo>
                                  <a:pt x="835" y="450"/>
                                </a:lnTo>
                                <a:lnTo>
                                  <a:pt x="834" y="460"/>
                                </a:lnTo>
                                <a:lnTo>
                                  <a:pt x="833" y="470"/>
                                </a:lnTo>
                                <a:close/>
                                <a:moveTo>
                                  <a:pt x="15" y="408"/>
                                </a:moveTo>
                                <a:lnTo>
                                  <a:pt x="15" y="406"/>
                                </a:lnTo>
                                <a:lnTo>
                                  <a:pt x="15" y="406"/>
                                </a:lnTo>
                                <a:lnTo>
                                  <a:pt x="15" y="408"/>
                                </a:lnTo>
                                <a:close/>
                                <a:moveTo>
                                  <a:pt x="821" y="408"/>
                                </a:moveTo>
                                <a:lnTo>
                                  <a:pt x="821" y="406"/>
                                </a:lnTo>
                                <a:lnTo>
                                  <a:pt x="821" y="406"/>
                                </a:lnTo>
                                <a:lnTo>
                                  <a:pt x="821" y="408"/>
                                </a:lnTo>
                                <a:close/>
                                <a:moveTo>
                                  <a:pt x="18" y="470"/>
                                </a:moveTo>
                                <a:lnTo>
                                  <a:pt x="18" y="470"/>
                                </a:lnTo>
                                <a:lnTo>
                                  <a:pt x="18" y="468"/>
                                </a:lnTo>
                                <a:lnTo>
                                  <a:pt x="18" y="470"/>
                                </a:lnTo>
                                <a:close/>
                                <a:moveTo>
                                  <a:pt x="832" y="480"/>
                                </a:moveTo>
                                <a:lnTo>
                                  <a:pt x="817" y="480"/>
                                </a:lnTo>
                                <a:lnTo>
                                  <a:pt x="818" y="468"/>
                                </a:lnTo>
                                <a:lnTo>
                                  <a:pt x="818" y="470"/>
                                </a:lnTo>
                                <a:lnTo>
                                  <a:pt x="833" y="470"/>
                                </a:lnTo>
                                <a:lnTo>
                                  <a:pt x="832" y="480"/>
                                </a:lnTo>
                                <a:close/>
                                <a:moveTo>
                                  <a:pt x="19" y="480"/>
                                </a:moveTo>
                                <a:lnTo>
                                  <a:pt x="19" y="480"/>
                                </a:lnTo>
                                <a:lnTo>
                                  <a:pt x="19" y="478"/>
                                </a:lnTo>
                                <a:lnTo>
                                  <a:pt x="19" y="480"/>
                                </a:lnTo>
                                <a:close/>
                                <a:moveTo>
                                  <a:pt x="830" y="490"/>
                                </a:moveTo>
                                <a:lnTo>
                                  <a:pt x="815" y="490"/>
                                </a:lnTo>
                                <a:lnTo>
                                  <a:pt x="817" y="478"/>
                                </a:lnTo>
                                <a:lnTo>
                                  <a:pt x="817" y="480"/>
                                </a:lnTo>
                                <a:lnTo>
                                  <a:pt x="832" y="480"/>
                                </a:lnTo>
                                <a:lnTo>
                                  <a:pt x="832" y="482"/>
                                </a:lnTo>
                                <a:lnTo>
                                  <a:pt x="830" y="490"/>
                                </a:lnTo>
                                <a:close/>
                                <a:moveTo>
                                  <a:pt x="21" y="490"/>
                                </a:moveTo>
                                <a:lnTo>
                                  <a:pt x="21" y="490"/>
                                </a:lnTo>
                                <a:lnTo>
                                  <a:pt x="21" y="488"/>
                                </a:lnTo>
                                <a:lnTo>
                                  <a:pt x="21" y="490"/>
                                </a:lnTo>
                                <a:close/>
                                <a:moveTo>
                                  <a:pt x="770" y="644"/>
                                </a:moveTo>
                                <a:lnTo>
                                  <a:pt x="753" y="644"/>
                                </a:lnTo>
                                <a:lnTo>
                                  <a:pt x="763" y="626"/>
                                </a:lnTo>
                                <a:lnTo>
                                  <a:pt x="763" y="626"/>
                                </a:lnTo>
                                <a:lnTo>
                                  <a:pt x="773" y="610"/>
                                </a:lnTo>
                                <a:lnTo>
                                  <a:pt x="773" y="610"/>
                                </a:lnTo>
                                <a:lnTo>
                                  <a:pt x="782" y="592"/>
                                </a:lnTo>
                                <a:lnTo>
                                  <a:pt x="782" y="592"/>
                                </a:lnTo>
                                <a:lnTo>
                                  <a:pt x="790" y="574"/>
                                </a:lnTo>
                                <a:lnTo>
                                  <a:pt x="790" y="574"/>
                                </a:lnTo>
                                <a:lnTo>
                                  <a:pt x="794" y="566"/>
                                </a:lnTo>
                                <a:lnTo>
                                  <a:pt x="793" y="566"/>
                                </a:lnTo>
                                <a:lnTo>
                                  <a:pt x="797" y="556"/>
                                </a:lnTo>
                                <a:lnTo>
                                  <a:pt x="797" y="556"/>
                                </a:lnTo>
                                <a:lnTo>
                                  <a:pt x="800" y="546"/>
                                </a:lnTo>
                                <a:lnTo>
                                  <a:pt x="800" y="546"/>
                                </a:lnTo>
                                <a:lnTo>
                                  <a:pt x="803" y="538"/>
                                </a:lnTo>
                                <a:lnTo>
                                  <a:pt x="803" y="538"/>
                                </a:lnTo>
                                <a:lnTo>
                                  <a:pt x="806" y="528"/>
                                </a:lnTo>
                                <a:lnTo>
                                  <a:pt x="806" y="528"/>
                                </a:lnTo>
                                <a:lnTo>
                                  <a:pt x="809" y="518"/>
                                </a:lnTo>
                                <a:lnTo>
                                  <a:pt x="809" y="518"/>
                                </a:lnTo>
                                <a:lnTo>
                                  <a:pt x="811" y="508"/>
                                </a:lnTo>
                                <a:lnTo>
                                  <a:pt x="811" y="508"/>
                                </a:lnTo>
                                <a:lnTo>
                                  <a:pt x="813" y="498"/>
                                </a:lnTo>
                                <a:lnTo>
                                  <a:pt x="813" y="498"/>
                                </a:lnTo>
                                <a:lnTo>
                                  <a:pt x="815" y="488"/>
                                </a:lnTo>
                                <a:lnTo>
                                  <a:pt x="815" y="490"/>
                                </a:lnTo>
                                <a:lnTo>
                                  <a:pt x="830" y="490"/>
                                </a:lnTo>
                                <a:lnTo>
                                  <a:pt x="830" y="492"/>
                                </a:lnTo>
                                <a:lnTo>
                                  <a:pt x="828" y="502"/>
                                </a:lnTo>
                                <a:lnTo>
                                  <a:pt x="826" y="512"/>
                                </a:lnTo>
                                <a:lnTo>
                                  <a:pt x="823" y="522"/>
                                </a:lnTo>
                                <a:lnTo>
                                  <a:pt x="821" y="532"/>
                                </a:lnTo>
                                <a:lnTo>
                                  <a:pt x="818" y="542"/>
                                </a:lnTo>
                                <a:lnTo>
                                  <a:pt x="815" y="552"/>
                                </a:lnTo>
                                <a:lnTo>
                                  <a:pt x="811" y="562"/>
                                </a:lnTo>
                                <a:lnTo>
                                  <a:pt x="807" y="570"/>
                                </a:lnTo>
                                <a:lnTo>
                                  <a:pt x="804" y="580"/>
                                </a:lnTo>
                                <a:lnTo>
                                  <a:pt x="795" y="598"/>
                                </a:lnTo>
                                <a:lnTo>
                                  <a:pt x="786" y="616"/>
                                </a:lnTo>
                                <a:lnTo>
                                  <a:pt x="776" y="634"/>
                                </a:lnTo>
                                <a:lnTo>
                                  <a:pt x="770" y="644"/>
                                </a:lnTo>
                                <a:close/>
                                <a:moveTo>
                                  <a:pt x="85" y="644"/>
                                </a:moveTo>
                                <a:lnTo>
                                  <a:pt x="84" y="644"/>
                                </a:lnTo>
                                <a:lnTo>
                                  <a:pt x="83" y="642"/>
                                </a:lnTo>
                                <a:lnTo>
                                  <a:pt x="85" y="644"/>
                                </a:lnTo>
                                <a:close/>
                                <a:moveTo>
                                  <a:pt x="759" y="660"/>
                                </a:moveTo>
                                <a:lnTo>
                                  <a:pt x="741" y="660"/>
                                </a:lnTo>
                                <a:lnTo>
                                  <a:pt x="753" y="642"/>
                                </a:lnTo>
                                <a:lnTo>
                                  <a:pt x="753" y="644"/>
                                </a:lnTo>
                                <a:lnTo>
                                  <a:pt x="770" y="644"/>
                                </a:lnTo>
                                <a:lnTo>
                                  <a:pt x="765" y="652"/>
                                </a:lnTo>
                                <a:lnTo>
                                  <a:pt x="759" y="660"/>
                                </a:lnTo>
                                <a:close/>
                                <a:moveTo>
                                  <a:pt x="96" y="660"/>
                                </a:moveTo>
                                <a:lnTo>
                                  <a:pt x="95" y="660"/>
                                </a:lnTo>
                                <a:lnTo>
                                  <a:pt x="95" y="658"/>
                                </a:lnTo>
                                <a:lnTo>
                                  <a:pt x="96" y="660"/>
                                </a:lnTo>
                                <a:close/>
                                <a:moveTo>
                                  <a:pt x="599" y="794"/>
                                </a:moveTo>
                                <a:lnTo>
                                  <a:pt x="566" y="794"/>
                                </a:lnTo>
                                <a:lnTo>
                                  <a:pt x="575" y="790"/>
                                </a:lnTo>
                                <a:lnTo>
                                  <a:pt x="575" y="790"/>
                                </a:lnTo>
                                <a:lnTo>
                                  <a:pt x="593" y="782"/>
                                </a:lnTo>
                                <a:lnTo>
                                  <a:pt x="593" y="782"/>
                                </a:lnTo>
                                <a:lnTo>
                                  <a:pt x="610" y="772"/>
                                </a:lnTo>
                                <a:lnTo>
                                  <a:pt x="610" y="772"/>
                                </a:lnTo>
                                <a:lnTo>
                                  <a:pt x="627" y="762"/>
                                </a:lnTo>
                                <a:lnTo>
                                  <a:pt x="627" y="762"/>
                                </a:lnTo>
                                <a:lnTo>
                                  <a:pt x="644" y="752"/>
                                </a:lnTo>
                                <a:lnTo>
                                  <a:pt x="643" y="752"/>
                                </a:lnTo>
                                <a:lnTo>
                                  <a:pt x="660" y="740"/>
                                </a:lnTo>
                                <a:lnTo>
                                  <a:pt x="659" y="740"/>
                                </a:lnTo>
                                <a:lnTo>
                                  <a:pt x="675" y="728"/>
                                </a:lnTo>
                                <a:lnTo>
                                  <a:pt x="675" y="728"/>
                                </a:lnTo>
                                <a:lnTo>
                                  <a:pt x="689" y="716"/>
                                </a:lnTo>
                                <a:lnTo>
                                  <a:pt x="689" y="716"/>
                                </a:lnTo>
                                <a:lnTo>
                                  <a:pt x="703" y="702"/>
                                </a:lnTo>
                                <a:lnTo>
                                  <a:pt x="703" y="702"/>
                                </a:lnTo>
                                <a:lnTo>
                                  <a:pt x="717" y="688"/>
                                </a:lnTo>
                                <a:lnTo>
                                  <a:pt x="717" y="688"/>
                                </a:lnTo>
                                <a:lnTo>
                                  <a:pt x="729" y="674"/>
                                </a:lnTo>
                                <a:lnTo>
                                  <a:pt x="729" y="674"/>
                                </a:lnTo>
                                <a:lnTo>
                                  <a:pt x="741" y="658"/>
                                </a:lnTo>
                                <a:lnTo>
                                  <a:pt x="741" y="660"/>
                                </a:lnTo>
                                <a:lnTo>
                                  <a:pt x="759" y="660"/>
                                </a:lnTo>
                                <a:lnTo>
                                  <a:pt x="753" y="668"/>
                                </a:lnTo>
                                <a:lnTo>
                                  <a:pt x="741" y="684"/>
                                </a:lnTo>
                                <a:lnTo>
                                  <a:pt x="728" y="698"/>
                                </a:lnTo>
                                <a:lnTo>
                                  <a:pt x="714" y="714"/>
                                </a:lnTo>
                                <a:lnTo>
                                  <a:pt x="699" y="728"/>
                                </a:lnTo>
                                <a:lnTo>
                                  <a:pt x="684" y="740"/>
                                </a:lnTo>
                                <a:lnTo>
                                  <a:pt x="668" y="752"/>
                                </a:lnTo>
                                <a:lnTo>
                                  <a:pt x="652" y="764"/>
                                </a:lnTo>
                                <a:lnTo>
                                  <a:pt x="635" y="776"/>
                                </a:lnTo>
                                <a:lnTo>
                                  <a:pt x="617" y="786"/>
                                </a:lnTo>
                                <a:lnTo>
                                  <a:pt x="599" y="794"/>
                                </a:lnTo>
                                <a:close/>
                                <a:moveTo>
                                  <a:pt x="275" y="794"/>
                                </a:moveTo>
                                <a:lnTo>
                                  <a:pt x="270" y="794"/>
                                </a:lnTo>
                                <a:lnTo>
                                  <a:pt x="270" y="792"/>
                                </a:lnTo>
                                <a:lnTo>
                                  <a:pt x="275" y="794"/>
                                </a:lnTo>
                                <a:close/>
                                <a:moveTo>
                                  <a:pt x="533" y="820"/>
                                </a:moveTo>
                                <a:lnTo>
                                  <a:pt x="449" y="820"/>
                                </a:lnTo>
                                <a:lnTo>
                                  <a:pt x="459" y="818"/>
                                </a:lnTo>
                                <a:lnTo>
                                  <a:pt x="469" y="818"/>
                                </a:lnTo>
                                <a:lnTo>
                                  <a:pt x="480" y="816"/>
                                </a:lnTo>
                                <a:lnTo>
                                  <a:pt x="479" y="816"/>
                                </a:lnTo>
                                <a:lnTo>
                                  <a:pt x="490" y="814"/>
                                </a:lnTo>
                                <a:lnTo>
                                  <a:pt x="489" y="814"/>
                                </a:lnTo>
                                <a:lnTo>
                                  <a:pt x="499" y="812"/>
                                </a:lnTo>
                                <a:lnTo>
                                  <a:pt x="499" y="812"/>
                                </a:lnTo>
                                <a:lnTo>
                                  <a:pt x="509" y="810"/>
                                </a:lnTo>
                                <a:lnTo>
                                  <a:pt x="509" y="810"/>
                                </a:lnTo>
                                <a:lnTo>
                                  <a:pt x="519" y="808"/>
                                </a:lnTo>
                                <a:lnTo>
                                  <a:pt x="519" y="808"/>
                                </a:lnTo>
                                <a:lnTo>
                                  <a:pt x="529" y="806"/>
                                </a:lnTo>
                                <a:lnTo>
                                  <a:pt x="528" y="806"/>
                                </a:lnTo>
                                <a:lnTo>
                                  <a:pt x="538" y="802"/>
                                </a:lnTo>
                                <a:lnTo>
                                  <a:pt x="538" y="802"/>
                                </a:lnTo>
                                <a:lnTo>
                                  <a:pt x="548" y="800"/>
                                </a:lnTo>
                                <a:lnTo>
                                  <a:pt x="547" y="800"/>
                                </a:lnTo>
                                <a:lnTo>
                                  <a:pt x="557" y="796"/>
                                </a:lnTo>
                                <a:lnTo>
                                  <a:pt x="557" y="796"/>
                                </a:lnTo>
                                <a:lnTo>
                                  <a:pt x="566" y="792"/>
                                </a:lnTo>
                                <a:lnTo>
                                  <a:pt x="566" y="794"/>
                                </a:lnTo>
                                <a:lnTo>
                                  <a:pt x="599" y="794"/>
                                </a:lnTo>
                                <a:lnTo>
                                  <a:pt x="581" y="804"/>
                                </a:lnTo>
                                <a:lnTo>
                                  <a:pt x="571" y="806"/>
                                </a:lnTo>
                                <a:lnTo>
                                  <a:pt x="542" y="818"/>
                                </a:lnTo>
                                <a:lnTo>
                                  <a:pt x="533" y="820"/>
                                </a:lnTo>
                                <a:close/>
                                <a:moveTo>
                                  <a:pt x="461" y="834"/>
                                </a:moveTo>
                                <a:lnTo>
                                  <a:pt x="375" y="834"/>
                                </a:lnTo>
                                <a:lnTo>
                                  <a:pt x="365" y="832"/>
                                </a:lnTo>
                                <a:lnTo>
                                  <a:pt x="471" y="832"/>
                                </a:lnTo>
                                <a:lnTo>
                                  <a:pt x="461" y="834"/>
                                </a:lnTo>
                                <a:close/>
                                <a:moveTo>
                                  <a:pt x="440" y="836"/>
                                </a:moveTo>
                                <a:lnTo>
                                  <a:pt x="396" y="836"/>
                                </a:lnTo>
                                <a:lnTo>
                                  <a:pt x="386" y="834"/>
                                </a:lnTo>
                                <a:lnTo>
                                  <a:pt x="450" y="834"/>
                                </a:lnTo>
                                <a:lnTo>
                                  <a:pt x="440" y="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" name="矩形 15"/>
                        <wps:cNvSpPr/>
                        <wps:spPr>
                          <a:xfrm>
                            <a:off x="8311" y="1152"/>
                            <a:ext cx="454" cy="908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矩形 16"/>
                        <wps:cNvSpPr/>
                        <wps:spPr>
                          <a:xfrm>
                            <a:off x="8724" y="1604"/>
                            <a:ext cx="454" cy="512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直线 17"/>
                        <wps:cNvCnPr/>
                        <wps:spPr>
                          <a:xfrm>
                            <a:off x="9162" y="1590"/>
                            <a:ext cx="0" cy="527"/>
                          </a:xfrm>
                          <a:prstGeom prst="line">
                            <a:avLst/>
                          </a:prstGeom>
                          <a:ln w="1016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任意多边形 18"/>
                        <wps:cNvSpPr/>
                        <wps:spPr>
                          <a:xfrm>
                            <a:off x="8072" y="1453"/>
                            <a:ext cx="837" cy="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" h="836">
                                <a:moveTo>
                                  <a:pt x="461" y="2"/>
                                </a:moveTo>
                                <a:lnTo>
                                  <a:pt x="375" y="2"/>
                                </a:lnTo>
                                <a:lnTo>
                                  <a:pt x="386" y="0"/>
                                </a:lnTo>
                                <a:lnTo>
                                  <a:pt x="450" y="0"/>
                                </a:lnTo>
                                <a:lnTo>
                                  <a:pt x="461" y="2"/>
                                </a:lnTo>
                                <a:close/>
                                <a:moveTo>
                                  <a:pt x="482" y="832"/>
                                </a:moveTo>
                                <a:lnTo>
                                  <a:pt x="354" y="832"/>
                                </a:lnTo>
                                <a:lnTo>
                                  <a:pt x="324" y="826"/>
                                </a:lnTo>
                                <a:lnTo>
                                  <a:pt x="313" y="822"/>
                                </a:lnTo>
                                <a:lnTo>
                                  <a:pt x="294" y="818"/>
                                </a:lnTo>
                                <a:lnTo>
                                  <a:pt x="265" y="806"/>
                                </a:lnTo>
                                <a:lnTo>
                                  <a:pt x="255" y="804"/>
                                </a:lnTo>
                                <a:lnTo>
                                  <a:pt x="237" y="794"/>
                                </a:lnTo>
                                <a:lnTo>
                                  <a:pt x="219" y="786"/>
                                </a:lnTo>
                                <a:lnTo>
                                  <a:pt x="201" y="776"/>
                                </a:lnTo>
                                <a:lnTo>
                                  <a:pt x="184" y="764"/>
                                </a:lnTo>
                                <a:lnTo>
                                  <a:pt x="168" y="752"/>
                                </a:lnTo>
                                <a:lnTo>
                                  <a:pt x="152" y="740"/>
                                </a:lnTo>
                                <a:lnTo>
                                  <a:pt x="137" y="728"/>
                                </a:lnTo>
                                <a:lnTo>
                                  <a:pt x="122" y="714"/>
                                </a:lnTo>
                                <a:lnTo>
                                  <a:pt x="108" y="698"/>
                                </a:lnTo>
                                <a:lnTo>
                                  <a:pt x="95" y="684"/>
                                </a:lnTo>
                                <a:lnTo>
                                  <a:pt x="83" y="668"/>
                                </a:lnTo>
                                <a:lnTo>
                                  <a:pt x="71" y="652"/>
                                </a:lnTo>
                                <a:lnTo>
                                  <a:pt x="60" y="634"/>
                                </a:lnTo>
                                <a:lnTo>
                                  <a:pt x="50" y="616"/>
                                </a:lnTo>
                                <a:lnTo>
                                  <a:pt x="41" y="598"/>
                                </a:lnTo>
                                <a:lnTo>
                                  <a:pt x="32" y="580"/>
                                </a:lnTo>
                                <a:lnTo>
                                  <a:pt x="29" y="570"/>
                                </a:lnTo>
                                <a:lnTo>
                                  <a:pt x="25" y="562"/>
                                </a:lnTo>
                                <a:lnTo>
                                  <a:pt x="22" y="552"/>
                                </a:lnTo>
                                <a:lnTo>
                                  <a:pt x="18" y="542"/>
                                </a:lnTo>
                                <a:lnTo>
                                  <a:pt x="15" y="532"/>
                                </a:lnTo>
                                <a:lnTo>
                                  <a:pt x="13" y="522"/>
                                </a:lnTo>
                                <a:lnTo>
                                  <a:pt x="10" y="512"/>
                                </a:lnTo>
                                <a:lnTo>
                                  <a:pt x="8" y="502"/>
                                </a:lnTo>
                                <a:lnTo>
                                  <a:pt x="6" y="492"/>
                                </a:lnTo>
                                <a:lnTo>
                                  <a:pt x="4" y="482"/>
                                </a:lnTo>
                                <a:lnTo>
                                  <a:pt x="2" y="460"/>
                                </a:lnTo>
                                <a:lnTo>
                                  <a:pt x="1" y="450"/>
                                </a:lnTo>
                                <a:lnTo>
                                  <a:pt x="0" y="440"/>
                                </a:lnTo>
                                <a:lnTo>
                                  <a:pt x="0" y="428"/>
                                </a:lnTo>
                                <a:lnTo>
                                  <a:pt x="0" y="406"/>
                                </a:lnTo>
                                <a:lnTo>
                                  <a:pt x="0" y="396"/>
                                </a:lnTo>
                                <a:lnTo>
                                  <a:pt x="1" y="386"/>
                                </a:lnTo>
                                <a:lnTo>
                                  <a:pt x="2" y="374"/>
                                </a:lnTo>
                                <a:lnTo>
                                  <a:pt x="3" y="364"/>
                                </a:lnTo>
                                <a:lnTo>
                                  <a:pt x="4" y="354"/>
                                </a:lnTo>
                                <a:lnTo>
                                  <a:pt x="6" y="344"/>
                                </a:lnTo>
                                <a:lnTo>
                                  <a:pt x="8" y="334"/>
                                </a:lnTo>
                                <a:lnTo>
                                  <a:pt x="10" y="322"/>
                                </a:lnTo>
                                <a:lnTo>
                                  <a:pt x="13" y="312"/>
                                </a:lnTo>
                                <a:lnTo>
                                  <a:pt x="15" y="302"/>
                                </a:lnTo>
                                <a:lnTo>
                                  <a:pt x="18" y="294"/>
                                </a:lnTo>
                                <a:lnTo>
                                  <a:pt x="22" y="284"/>
                                </a:lnTo>
                                <a:lnTo>
                                  <a:pt x="25" y="274"/>
                                </a:lnTo>
                                <a:lnTo>
                                  <a:pt x="29" y="264"/>
                                </a:lnTo>
                                <a:lnTo>
                                  <a:pt x="32" y="254"/>
                                </a:lnTo>
                                <a:lnTo>
                                  <a:pt x="41" y="236"/>
                                </a:lnTo>
                                <a:lnTo>
                                  <a:pt x="50" y="218"/>
                                </a:lnTo>
                                <a:lnTo>
                                  <a:pt x="60" y="200"/>
                                </a:lnTo>
                                <a:lnTo>
                                  <a:pt x="71" y="184"/>
                                </a:lnTo>
                                <a:lnTo>
                                  <a:pt x="83" y="168"/>
                                </a:lnTo>
                                <a:lnTo>
                                  <a:pt x="95" y="152"/>
                                </a:lnTo>
                                <a:lnTo>
                                  <a:pt x="108" y="136"/>
                                </a:lnTo>
                                <a:lnTo>
                                  <a:pt x="122" y="122"/>
                                </a:lnTo>
                                <a:lnTo>
                                  <a:pt x="137" y="108"/>
                                </a:lnTo>
                                <a:lnTo>
                                  <a:pt x="152" y="94"/>
                                </a:lnTo>
                                <a:lnTo>
                                  <a:pt x="168" y="82"/>
                                </a:lnTo>
                                <a:lnTo>
                                  <a:pt x="184" y="70"/>
                                </a:lnTo>
                                <a:lnTo>
                                  <a:pt x="201" y="60"/>
                                </a:lnTo>
                                <a:lnTo>
                                  <a:pt x="219" y="50"/>
                                </a:lnTo>
                                <a:lnTo>
                                  <a:pt x="237" y="40"/>
                                </a:lnTo>
                                <a:lnTo>
                                  <a:pt x="255" y="32"/>
                                </a:lnTo>
                                <a:lnTo>
                                  <a:pt x="284" y="20"/>
                                </a:lnTo>
                                <a:lnTo>
                                  <a:pt x="294" y="18"/>
                                </a:lnTo>
                                <a:lnTo>
                                  <a:pt x="303" y="14"/>
                                </a:lnTo>
                                <a:lnTo>
                                  <a:pt x="365" y="2"/>
                                </a:lnTo>
                                <a:lnTo>
                                  <a:pt x="471" y="2"/>
                                </a:lnTo>
                                <a:lnTo>
                                  <a:pt x="533" y="14"/>
                                </a:lnTo>
                                <a:lnTo>
                                  <a:pt x="397" y="14"/>
                                </a:lnTo>
                                <a:lnTo>
                                  <a:pt x="387" y="16"/>
                                </a:lnTo>
                                <a:lnTo>
                                  <a:pt x="377" y="16"/>
                                </a:lnTo>
                                <a:lnTo>
                                  <a:pt x="367" y="18"/>
                                </a:lnTo>
                                <a:lnTo>
                                  <a:pt x="357" y="18"/>
                                </a:lnTo>
                                <a:lnTo>
                                  <a:pt x="346" y="20"/>
                                </a:lnTo>
                                <a:lnTo>
                                  <a:pt x="347" y="20"/>
                                </a:lnTo>
                                <a:lnTo>
                                  <a:pt x="337" y="22"/>
                                </a:lnTo>
                                <a:lnTo>
                                  <a:pt x="337" y="22"/>
                                </a:lnTo>
                                <a:lnTo>
                                  <a:pt x="327" y="24"/>
                                </a:lnTo>
                                <a:lnTo>
                                  <a:pt x="327" y="24"/>
                                </a:lnTo>
                                <a:lnTo>
                                  <a:pt x="317" y="26"/>
                                </a:lnTo>
                                <a:lnTo>
                                  <a:pt x="317" y="26"/>
                                </a:lnTo>
                                <a:lnTo>
                                  <a:pt x="307" y="30"/>
                                </a:lnTo>
                                <a:lnTo>
                                  <a:pt x="308" y="30"/>
                                </a:lnTo>
                                <a:lnTo>
                                  <a:pt x="298" y="32"/>
                                </a:lnTo>
                                <a:lnTo>
                                  <a:pt x="298" y="32"/>
                                </a:lnTo>
                                <a:lnTo>
                                  <a:pt x="289" y="36"/>
                                </a:lnTo>
                                <a:lnTo>
                                  <a:pt x="289" y="36"/>
                                </a:lnTo>
                                <a:lnTo>
                                  <a:pt x="279" y="38"/>
                                </a:lnTo>
                                <a:lnTo>
                                  <a:pt x="279" y="38"/>
                                </a:lnTo>
                                <a:lnTo>
                                  <a:pt x="270" y="42"/>
                                </a:lnTo>
                                <a:lnTo>
                                  <a:pt x="270" y="42"/>
                                </a:lnTo>
                                <a:lnTo>
                                  <a:pt x="261" y="46"/>
                                </a:lnTo>
                                <a:lnTo>
                                  <a:pt x="261" y="46"/>
                                </a:lnTo>
                                <a:lnTo>
                                  <a:pt x="243" y="54"/>
                                </a:lnTo>
                                <a:lnTo>
                                  <a:pt x="243" y="54"/>
                                </a:lnTo>
                                <a:lnTo>
                                  <a:pt x="226" y="62"/>
                                </a:lnTo>
                                <a:lnTo>
                                  <a:pt x="226" y="62"/>
                                </a:lnTo>
                                <a:lnTo>
                                  <a:pt x="209" y="72"/>
                                </a:lnTo>
                                <a:lnTo>
                                  <a:pt x="209" y="72"/>
                                </a:lnTo>
                                <a:lnTo>
                                  <a:pt x="192" y="82"/>
                                </a:lnTo>
                                <a:lnTo>
                                  <a:pt x="193" y="82"/>
                                </a:lnTo>
                                <a:lnTo>
                                  <a:pt x="176" y="94"/>
                                </a:lnTo>
                                <a:lnTo>
                                  <a:pt x="177" y="94"/>
                                </a:lnTo>
                                <a:lnTo>
                                  <a:pt x="161" y="106"/>
                                </a:lnTo>
                                <a:lnTo>
                                  <a:pt x="161" y="106"/>
                                </a:lnTo>
                                <a:lnTo>
                                  <a:pt x="147" y="118"/>
                                </a:lnTo>
                                <a:lnTo>
                                  <a:pt x="147" y="118"/>
                                </a:lnTo>
                                <a:lnTo>
                                  <a:pt x="133" y="132"/>
                                </a:lnTo>
                                <a:lnTo>
                                  <a:pt x="133" y="132"/>
                                </a:lnTo>
                                <a:lnTo>
                                  <a:pt x="119" y="146"/>
                                </a:lnTo>
                                <a:lnTo>
                                  <a:pt x="119" y="146"/>
                                </a:lnTo>
                                <a:lnTo>
                                  <a:pt x="107" y="160"/>
                                </a:lnTo>
                                <a:lnTo>
                                  <a:pt x="107" y="160"/>
                                </a:lnTo>
                                <a:lnTo>
                                  <a:pt x="95" y="176"/>
                                </a:lnTo>
                                <a:lnTo>
                                  <a:pt x="95" y="176"/>
                                </a:lnTo>
                                <a:lnTo>
                                  <a:pt x="83" y="192"/>
                                </a:lnTo>
                                <a:lnTo>
                                  <a:pt x="84" y="192"/>
                                </a:lnTo>
                                <a:lnTo>
                                  <a:pt x="73" y="208"/>
                                </a:lnTo>
                                <a:lnTo>
                                  <a:pt x="73" y="208"/>
                                </a:lnTo>
                                <a:lnTo>
                                  <a:pt x="63" y="226"/>
                                </a:lnTo>
                                <a:lnTo>
                                  <a:pt x="63" y="226"/>
                                </a:lnTo>
                                <a:lnTo>
                                  <a:pt x="54" y="242"/>
                                </a:lnTo>
                                <a:lnTo>
                                  <a:pt x="54" y="242"/>
                                </a:lnTo>
                                <a:lnTo>
                                  <a:pt x="46" y="260"/>
                                </a:lnTo>
                                <a:lnTo>
                                  <a:pt x="46" y="260"/>
                                </a:lnTo>
                                <a:lnTo>
                                  <a:pt x="42" y="270"/>
                                </a:lnTo>
                                <a:lnTo>
                                  <a:pt x="43" y="270"/>
                                </a:lnTo>
                                <a:lnTo>
                                  <a:pt x="39" y="278"/>
                                </a:lnTo>
                                <a:lnTo>
                                  <a:pt x="39" y="278"/>
                                </a:lnTo>
                                <a:lnTo>
                                  <a:pt x="36" y="288"/>
                                </a:lnTo>
                                <a:lnTo>
                                  <a:pt x="36" y="288"/>
                                </a:lnTo>
                                <a:lnTo>
                                  <a:pt x="33" y="298"/>
                                </a:lnTo>
                                <a:lnTo>
                                  <a:pt x="33" y="298"/>
                                </a:lnTo>
                                <a:lnTo>
                                  <a:pt x="30" y="306"/>
                                </a:lnTo>
                                <a:lnTo>
                                  <a:pt x="30" y="306"/>
                                </a:lnTo>
                                <a:lnTo>
                                  <a:pt x="27" y="316"/>
                                </a:lnTo>
                                <a:lnTo>
                                  <a:pt x="27" y="316"/>
                                </a:lnTo>
                                <a:lnTo>
                                  <a:pt x="25" y="326"/>
                                </a:lnTo>
                                <a:lnTo>
                                  <a:pt x="25" y="326"/>
                                </a:lnTo>
                                <a:lnTo>
                                  <a:pt x="23" y="336"/>
                                </a:lnTo>
                                <a:lnTo>
                                  <a:pt x="23" y="336"/>
                                </a:lnTo>
                                <a:lnTo>
                                  <a:pt x="21" y="346"/>
                                </a:lnTo>
                                <a:lnTo>
                                  <a:pt x="21" y="346"/>
                                </a:lnTo>
                                <a:lnTo>
                                  <a:pt x="19" y="356"/>
                                </a:lnTo>
                                <a:lnTo>
                                  <a:pt x="19" y="356"/>
                                </a:lnTo>
                                <a:lnTo>
                                  <a:pt x="18" y="366"/>
                                </a:lnTo>
                                <a:lnTo>
                                  <a:pt x="18" y="366"/>
                                </a:lnTo>
                                <a:lnTo>
                                  <a:pt x="17" y="376"/>
                                </a:lnTo>
                                <a:lnTo>
                                  <a:pt x="17" y="376"/>
                                </a:lnTo>
                                <a:lnTo>
                                  <a:pt x="16" y="386"/>
                                </a:lnTo>
                                <a:lnTo>
                                  <a:pt x="16" y="386"/>
                                </a:lnTo>
                                <a:lnTo>
                                  <a:pt x="15" y="396"/>
                                </a:lnTo>
                                <a:lnTo>
                                  <a:pt x="15" y="406"/>
                                </a:lnTo>
                                <a:lnTo>
                                  <a:pt x="15" y="406"/>
                                </a:lnTo>
                                <a:lnTo>
                                  <a:pt x="15" y="428"/>
                                </a:lnTo>
                                <a:lnTo>
                                  <a:pt x="15" y="438"/>
                                </a:lnTo>
                                <a:lnTo>
                                  <a:pt x="16" y="448"/>
                                </a:lnTo>
                                <a:lnTo>
                                  <a:pt x="16" y="448"/>
                                </a:lnTo>
                                <a:lnTo>
                                  <a:pt x="17" y="458"/>
                                </a:lnTo>
                                <a:lnTo>
                                  <a:pt x="17" y="458"/>
                                </a:lnTo>
                                <a:lnTo>
                                  <a:pt x="18" y="470"/>
                                </a:lnTo>
                                <a:lnTo>
                                  <a:pt x="18" y="470"/>
                                </a:lnTo>
                                <a:lnTo>
                                  <a:pt x="1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1" y="490"/>
                                </a:lnTo>
                                <a:lnTo>
                                  <a:pt x="21" y="490"/>
                                </a:lnTo>
                                <a:lnTo>
                                  <a:pt x="23" y="498"/>
                                </a:lnTo>
                                <a:lnTo>
                                  <a:pt x="23" y="498"/>
                                </a:lnTo>
                                <a:lnTo>
                                  <a:pt x="25" y="508"/>
                                </a:lnTo>
                                <a:lnTo>
                                  <a:pt x="25" y="508"/>
                                </a:lnTo>
                                <a:lnTo>
                                  <a:pt x="27" y="518"/>
                                </a:lnTo>
                                <a:lnTo>
                                  <a:pt x="27" y="518"/>
                                </a:lnTo>
                                <a:lnTo>
                                  <a:pt x="30" y="528"/>
                                </a:lnTo>
                                <a:lnTo>
                                  <a:pt x="30" y="528"/>
                                </a:lnTo>
                                <a:lnTo>
                                  <a:pt x="33" y="538"/>
                                </a:lnTo>
                                <a:lnTo>
                                  <a:pt x="33" y="538"/>
                                </a:lnTo>
                                <a:lnTo>
                                  <a:pt x="36" y="546"/>
                                </a:lnTo>
                                <a:lnTo>
                                  <a:pt x="36" y="546"/>
                                </a:lnTo>
                                <a:lnTo>
                                  <a:pt x="39" y="556"/>
                                </a:lnTo>
                                <a:lnTo>
                                  <a:pt x="39" y="556"/>
                                </a:lnTo>
                                <a:lnTo>
                                  <a:pt x="43" y="566"/>
                                </a:lnTo>
                                <a:lnTo>
                                  <a:pt x="42" y="566"/>
                                </a:lnTo>
                                <a:lnTo>
                                  <a:pt x="46" y="574"/>
                                </a:lnTo>
                                <a:lnTo>
                                  <a:pt x="46" y="574"/>
                                </a:lnTo>
                                <a:lnTo>
                                  <a:pt x="54" y="592"/>
                                </a:lnTo>
                                <a:lnTo>
                                  <a:pt x="54" y="592"/>
                                </a:lnTo>
                                <a:lnTo>
                                  <a:pt x="63" y="610"/>
                                </a:lnTo>
                                <a:lnTo>
                                  <a:pt x="63" y="610"/>
                                </a:lnTo>
                                <a:lnTo>
                                  <a:pt x="73" y="626"/>
                                </a:lnTo>
                                <a:lnTo>
                                  <a:pt x="73" y="626"/>
                                </a:lnTo>
                                <a:lnTo>
                                  <a:pt x="84" y="644"/>
                                </a:lnTo>
                                <a:lnTo>
                                  <a:pt x="85" y="644"/>
                                </a:lnTo>
                                <a:lnTo>
                                  <a:pt x="95" y="660"/>
                                </a:lnTo>
                                <a:lnTo>
                                  <a:pt x="96" y="660"/>
                                </a:lnTo>
                                <a:lnTo>
                                  <a:pt x="107" y="674"/>
                                </a:lnTo>
                                <a:lnTo>
                                  <a:pt x="107" y="674"/>
                                </a:lnTo>
                                <a:lnTo>
                                  <a:pt x="119" y="688"/>
                                </a:lnTo>
                                <a:lnTo>
                                  <a:pt x="119" y="688"/>
                                </a:lnTo>
                                <a:lnTo>
                                  <a:pt x="133" y="702"/>
                                </a:lnTo>
                                <a:lnTo>
                                  <a:pt x="133" y="702"/>
                                </a:lnTo>
                                <a:lnTo>
                                  <a:pt x="147" y="716"/>
                                </a:lnTo>
                                <a:lnTo>
                                  <a:pt x="147" y="716"/>
                                </a:lnTo>
                                <a:lnTo>
                                  <a:pt x="161" y="728"/>
                                </a:lnTo>
                                <a:lnTo>
                                  <a:pt x="161" y="728"/>
                                </a:lnTo>
                                <a:lnTo>
                                  <a:pt x="177" y="740"/>
                                </a:lnTo>
                                <a:lnTo>
                                  <a:pt x="176" y="740"/>
                                </a:lnTo>
                                <a:lnTo>
                                  <a:pt x="193" y="752"/>
                                </a:lnTo>
                                <a:lnTo>
                                  <a:pt x="192" y="752"/>
                                </a:lnTo>
                                <a:lnTo>
                                  <a:pt x="209" y="762"/>
                                </a:lnTo>
                                <a:lnTo>
                                  <a:pt x="209" y="762"/>
                                </a:lnTo>
                                <a:lnTo>
                                  <a:pt x="226" y="772"/>
                                </a:lnTo>
                                <a:lnTo>
                                  <a:pt x="226" y="772"/>
                                </a:lnTo>
                                <a:lnTo>
                                  <a:pt x="243" y="782"/>
                                </a:lnTo>
                                <a:lnTo>
                                  <a:pt x="243" y="782"/>
                                </a:lnTo>
                                <a:lnTo>
                                  <a:pt x="261" y="790"/>
                                </a:lnTo>
                                <a:lnTo>
                                  <a:pt x="261" y="790"/>
                                </a:lnTo>
                                <a:lnTo>
                                  <a:pt x="270" y="794"/>
                                </a:lnTo>
                                <a:lnTo>
                                  <a:pt x="275" y="794"/>
                                </a:lnTo>
                                <a:lnTo>
                                  <a:pt x="279" y="796"/>
                                </a:lnTo>
                                <a:lnTo>
                                  <a:pt x="279" y="796"/>
                                </a:lnTo>
                                <a:lnTo>
                                  <a:pt x="289" y="800"/>
                                </a:lnTo>
                                <a:lnTo>
                                  <a:pt x="289" y="800"/>
                                </a:lnTo>
                                <a:lnTo>
                                  <a:pt x="298" y="802"/>
                                </a:lnTo>
                                <a:lnTo>
                                  <a:pt x="298" y="802"/>
                                </a:lnTo>
                                <a:lnTo>
                                  <a:pt x="308" y="806"/>
                                </a:lnTo>
                                <a:lnTo>
                                  <a:pt x="307" y="806"/>
                                </a:lnTo>
                                <a:lnTo>
                                  <a:pt x="317" y="808"/>
                                </a:lnTo>
                                <a:lnTo>
                                  <a:pt x="317" y="808"/>
                                </a:lnTo>
                                <a:lnTo>
                                  <a:pt x="327" y="810"/>
                                </a:lnTo>
                                <a:lnTo>
                                  <a:pt x="327" y="810"/>
                                </a:lnTo>
                                <a:lnTo>
                                  <a:pt x="337" y="812"/>
                                </a:lnTo>
                                <a:lnTo>
                                  <a:pt x="337" y="812"/>
                                </a:lnTo>
                                <a:lnTo>
                                  <a:pt x="347" y="814"/>
                                </a:lnTo>
                                <a:lnTo>
                                  <a:pt x="346" y="814"/>
                                </a:lnTo>
                                <a:lnTo>
                                  <a:pt x="357" y="816"/>
                                </a:lnTo>
                                <a:lnTo>
                                  <a:pt x="356" y="816"/>
                                </a:lnTo>
                                <a:lnTo>
                                  <a:pt x="367" y="818"/>
                                </a:lnTo>
                                <a:lnTo>
                                  <a:pt x="377" y="818"/>
                                </a:lnTo>
                                <a:lnTo>
                                  <a:pt x="387" y="820"/>
                                </a:lnTo>
                                <a:lnTo>
                                  <a:pt x="533" y="820"/>
                                </a:lnTo>
                                <a:lnTo>
                                  <a:pt x="523" y="822"/>
                                </a:lnTo>
                                <a:lnTo>
                                  <a:pt x="513" y="826"/>
                                </a:lnTo>
                                <a:lnTo>
                                  <a:pt x="482" y="832"/>
                                </a:lnTo>
                                <a:close/>
                                <a:moveTo>
                                  <a:pt x="806" y="308"/>
                                </a:moveTo>
                                <a:lnTo>
                                  <a:pt x="803" y="298"/>
                                </a:lnTo>
                                <a:lnTo>
                                  <a:pt x="803" y="298"/>
                                </a:lnTo>
                                <a:lnTo>
                                  <a:pt x="800" y="288"/>
                                </a:lnTo>
                                <a:lnTo>
                                  <a:pt x="800" y="288"/>
                                </a:lnTo>
                                <a:lnTo>
                                  <a:pt x="797" y="278"/>
                                </a:lnTo>
                                <a:lnTo>
                                  <a:pt x="797" y="278"/>
                                </a:lnTo>
                                <a:lnTo>
                                  <a:pt x="793" y="270"/>
                                </a:lnTo>
                                <a:lnTo>
                                  <a:pt x="794" y="270"/>
                                </a:lnTo>
                                <a:lnTo>
                                  <a:pt x="790" y="260"/>
                                </a:lnTo>
                                <a:lnTo>
                                  <a:pt x="790" y="260"/>
                                </a:lnTo>
                                <a:lnTo>
                                  <a:pt x="782" y="242"/>
                                </a:lnTo>
                                <a:lnTo>
                                  <a:pt x="782" y="242"/>
                                </a:lnTo>
                                <a:lnTo>
                                  <a:pt x="773" y="226"/>
                                </a:lnTo>
                                <a:lnTo>
                                  <a:pt x="773" y="226"/>
                                </a:lnTo>
                                <a:lnTo>
                                  <a:pt x="763" y="208"/>
                                </a:lnTo>
                                <a:lnTo>
                                  <a:pt x="763" y="208"/>
                                </a:lnTo>
                                <a:lnTo>
                                  <a:pt x="753" y="192"/>
                                </a:lnTo>
                                <a:lnTo>
                                  <a:pt x="753" y="192"/>
                                </a:lnTo>
                                <a:lnTo>
                                  <a:pt x="741" y="176"/>
                                </a:lnTo>
                                <a:lnTo>
                                  <a:pt x="741" y="176"/>
                                </a:lnTo>
                                <a:lnTo>
                                  <a:pt x="729" y="160"/>
                                </a:lnTo>
                                <a:lnTo>
                                  <a:pt x="729" y="160"/>
                                </a:lnTo>
                                <a:lnTo>
                                  <a:pt x="717" y="146"/>
                                </a:lnTo>
                                <a:lnTo>
                                  <a:pt x="717" y="146"/>
                                </a:lnTo>
                                <a:lnTo>
                                  <a:pt x="703" y="132"/>
                                </a:lnTo>
                                <a:lnTo>
                                  <a:pt x="703" y="132"/>
                                </a:lnTo>
                                <a:lnTo>
                                  <a:pt x="689" y="118"/>
                                </a:lnTo>
                                <a:lnTo>
                                  <a:pt x="689" y="118"/>
                                </a:lnTo>
                                <a:lnTo>
                                  <a:pt x="675" y="106"/>
                                </a:lnTo>
                                <a:lnTo>
                                  <a:pt x="675" y="106"/>
                                </a:lnTo>
                                <a:lnTo>
                                  <a:pt x="659" y="94"/>
                                </a:lnTo>
                                <a:lnTo>
                                  <a:pt x="660" y="94"/>
                                </a:lnTo>
                                <a:lnTo>
                                  <a:pt x="643" y="82"/>
                                </a:lnTo>
                                <a:lnTo>
                                  <a:pt x="644" y="82"/>
                                </a:lnTo>
                                <a:lnTo>
                                  <a:pt x="627" y="72"/>
                                </a:lnTo>
                                <a:lnTo>
                                  <a:pt x="627" y="72"/>
                                </a:lnTo>
                                <a:lnTo>
                                  <a:pt x="610" y="62"/>
                                </a:lnTo>
                                <a:lnTo>
                                  <a:pt x="610" y="62"/>
                                </a:lnTo>
                                <a:lnTo>
                                  <a:pt x="593" y="54"/>
                                </a:lnTo>
                                <a:lnTo>
                                  <a:pt x="593" y="54"/>
                                </a:lnTo>
                                <a:lnTo>
                                  <a:pt x="575" y="46"/>
                                </a:lnTo>
                                <a:lnTo>
                                  <a:pt x="575" y="46"/>
                                </a:lnTo>
                                <a:lnTo>
                                  <a:pt x="566" y="42"/>
                                </a:lnTo>
                                <a:lnTo>
                                  <a:pt x="566" y="42"/>
                                </a:lnTo>
                                <a:lnTo>
                                  <a:pt x="557" y="38"/>
                                </a:lnTo>
                                <a:lnTo>
                                  <a:pt x="557" y="38"/>
                                </a:lnTo>
                                <a:lnTo>
                                  <a:pt x="547" y="36"/>
                                </a:lnTo>
                                <a:lnTo>
                                  <a:pt x="548" y="36"/>
                                </a:lnTo>
                                <a:lnTo>
                                  <a:pt x="538" y="32"/>
                                </a:lnTo>
                                <a:lnTo>
                                  <a:pt x="538" y="32"/>
                                </a:lnTo>
                                <a:lnTo>
                                  <a:pt x="528" y="30"/>
                                </a:lnTo>
                                <a:lnTo>
                                  <a:pt x="529" y="30"/>
                                </a:lnTo>
                                <a:lnTo>
                                  <a:pt x="519" y="26"/>
                                </a:lnTo>
                                <a:lnTo>
                                  <a:pt x="519" y="26"/>
                                </a:lnTo>
                                <a:lnTo>
                                  <a:pt x="509" y="24"/>
                                </a:lnTo>
                                <a:lnTo>
                                  <a:pt x="509" y="24"/>
                                </a:lnTo>
                                <a:lnTo>
                                  <a:pt x="499" y="22"/>
                                </a:lnTo>
                                <a:lnTo>
                                  <a:pt x="499" y="22"/>
                                </a:lnTo>
                                <a:lnTo>
                                  <a:pt x="489" y="20"/>
                                </a:lnTo>
                                <a:lnTo>
                                  <a:pt x="490" y="20"/>
                                </a:lnTo>
                                <a:lnTo>
                                  <a:pt x="479" y="18"/>
                                </a:lnTo>
                                <a:lnTo>
                                  <a:pt x="470" y="18"/>
                                </a:lnTo>
                                <a:lnTo>
                                  <a:pt x="459" y="16"/>
                                </a:lnTo>
                                <a:lnTo>
                                  <a:pt x="449" y="16"/>
                                </a:lnTo>
                                <a:lnTo>
                                  <a:pt x="439" y="14"/>
                                </a:lnTo>
                                <a:lnTo>
                                  <a:pt x="533" y="14"/>
                                </a:lnTo>
                                <a:lnTo>
                                  <a:pt x="542" y="18"/>
                                </a:lnTo>
                                <a:lnTo>
                                  <a:pt x="552" y="20"/>
                                </a:lnTo>
                                <a:lnTo>
                                  <a:pt x="581" y="32"/>
                                </a:lnTo>
                                <a:lnTo>
                                  <a:pt x="599" y="40"/>
                                </a:lnTo>
                                <a:lnTo>
                                  <a:pt x="617" y="50"/>
                                </a:lnTo>
                                <a:lnTo>
                                  <a:pt x="635" y="60"/>
                                </a:lnTo>
                                <a:lnTo>
                                  <a:pt x="652" y="70"/>
                                </a:lnTo>
                                <a:lnTo>
                                  <a:pt x="668" y="82"/>
                                </a:lnTo>
                                <a:lnTo>
                                  <a:pt x="684" y="94"/>
                                </a:lnTo>
                                <a:lnTo>
                                  <a:pt x="699" y="108"/>
                                </a:lnTo>
                                <a:lnTo>
                                  <a:pt x="714" y="122"/>
                                </a:lnTo>
                                <a:lnTo>
                                  <a:pt x="728" y="136"/>
                                </a:lnTo>
                                <a:lnTo>
                                  <a:pt x="741" y="152"/>
                                </a:lnTo>
                                <a:lnTo>
                                  <a:pt x="753" y="168"/>
                                </a:lnTo>
                                <a:lnTo>
                                  <a:pt x="765" y="184"/>
                                </a:lnTo>
                                <a:lnTo>
                                  <a:pt x="776" y="200"/>
                                </a:lnTo>
                                <a:lnTo>
                                  <a:pt x="786" y="218"/>
                                </a:lnTo>
                                <a:lnTo>
                                  <a:pt x="795" y="236"/>
                                </a:lnTo>
                                <a:lnTo>
                                  <a:pt x="804" y="254"/>
                                </a:lnTo>
                                <a:lnTo>
                                  <a:pt x="807" y="264"/>
                                </a:lnTo>
                                <a:lnTo>
                                  <a:pt x="811" y="274"/>
                                </a:lnTo>
                                <a:lnTo>
                                  <a:pt x="815" y="284"/>
                                </a:lnTo>
                                <a:lnTo>
                                  <a:pt x="818" y="294"/>
                                </a:lnTo>
                                <a:lnTo>
                                  <a:pt x="821" y="302"/>
                                </a:lnTo>
                                <a:lnTo>
                                  <a:pt x="822" y="306"/>
                                </a:lnTo>
                                <a:lnTo>
                                  <a:pt x="806" y="306"/>
                                </a:lnTo>
                                <a:lnTo>
                                  <a:pt x="806" y="308"/>
                                </a:lnTo>
                                <a:close/>
                                <a:moveTo>
                                  <a:pt x="30" y="308"/>
                                </a:moveTo>
                                <a:lnTo>
                                  <a:pt x="30" y="306"/>
                                </a:lnTo>
                                <a:lnTo>
                                  <a:pt x="30" y="306"/>
                                </a:lnTo>
                                <a:lnTo>
                                  <a:pt x="30" y="308"/>
                                </a:lnTo>
                                <a:close/>
                                <a:moveTo>
                                  <a:pt x="833" y="470"/>
                                </a:moveTo>
                                <a:lnTo>
                                  <a:pt x="818" y="470"/>
                                </a:lnTo>
                                <a:lnTo>
                                  <a:pt x="819" y="458"/>
                                </a:lnTo>
                                <a:lnTo>
                                  <a:pt x="819" y="458"/>
                                </a:lnTo>
                                <a:lnTo>
                                  <a:pt x="820" y="448"/>
                                </a:lnTo>
                                <a:lnTo>
                                  <a:pt x="820" y="448"/>
                                </a:lnTo>
                                <a:lnTo>
                                  <a:pt x="821" y="438"/>
                                </a:lnTo>
                                <a:lnTo>
                                  <a:pt x="821" y="428"/>
                                </a:lnTo>
                                <a:lnTo>
                                  <a:pt x="821" y="406"/>
                                </a:lnTo>
                                <a:lnTo>
                                  <a:pt x="821" y="406"/>
                                </a:lnTo>
                                <a:lnTo>
                                  <a:pt x="821" y="396"/>
                                </a:lnTo>
                                <a:lnTo>
                                  <a:pt x="820" y="386"/>
                                </a:lnTo>
                                <a:lnTo>
                                  <a:pt x="820" y="386"/>
                                </a:lnTo>
                                <a:lnTo>
                                  <a:pt x="819" y="376"/>
                                </a:lnTo>
                                <a:lnTo>
                                  <a:pt x="819" y="376"/>
                                </a:lnTo>
                                <a:lnTo>
                                  <a:pt x="818" y="366"/>
                                </a:lnTo>
                                <a:lnTo>
                                  <a:pt x="818" y="366"/>
                                </a:lnTo>
                                <a:lnTo>
                                  <a:pt x="817" y="356"/>
                                </a:lnTo>
                                <a:lnTo>
                                  <a:pt x="817" y="356"/>
                                </a:lnTo>
                                <a:lnTo>
                                  <a:pt x="815" y="346"/>
                                </a:lnTo>
                                <a:lnTo>
                                  <a:pt x="815" y="346"/>
                                </a:lnTo>
                                <a:lnTo>
                                  <a:pt x="813" y="336"/>
                                </a:lnTo>
                                <a:lnTo>
                                  <a:pt x="813" y="336"/>
                                </a:lnTo>
                                <a:lnTo>
                                  <a:pt x="811" y="326"/>
                                </a:lnTo>
                                <a:lnTo>
                                  <a:pt x="811" y="326"/>
                                </a:lnTo>
                                <a:lnTo>
                                  <a:pt x="809" y="316"/>
                                </a:lnTo>
                                <a:lnTo>
                                  <a:pt x="809" y="316"/>
                                </a:lnTo>
                                <a:lnTo>
                                  <a:pt x="806" y="306"/>
                                </a:lnTo>
                                <a:lnTo>
                                  <a:pt x="822" y="306"/>
                                </a:lnTo>
                                <a:lnTo>
                                  <a:pt x="823" y="312"/>
                                </a:lnTo>
                                <a:lnTo>
                                  <a:pt x="826" y="322"/>
                                </a:lnTo>
                                <a:lnTo>
                                  <a:pt x="828" y="334"/>
                                </a:lnTo>
                                <a:lnTo>
                                  <a:pt x="830" y="344"/>
                                </a:lnTo>
                                <a:lnTo>
                                  <a:pt x="832" y="354"/>
                                </a:lnTo>
                                <a:lnTo>
                                  <a:pt x="833" y="364"/>
                                </a:lnTo>
                                <a:lnTo>
                                  <a:pt x="834" y="374"/>
                                </a:lnTo>
                                <a:lnTo>
                                  <a:pt x="835" y="386"/>
                                </a:lnTo>
                                <a:lnTo>
                                  <a:pt x="836" y="396"/>
                                </a:lnTo>
                                <a:lnTo>
                                  <a:pt x="836" y="406"/>
                                </a:lnTo>
                                <a:lnTo>
                                  <a:pt x="836" y="428"/>
                                </a:lnTo>
                                <a:lnTo>
                                  <a:pt x="836" y="440"/>
                                </a:lnTo>
                                <a:lnTo>
                                  <a:pt x="835" y="450"/>
                                </a:lnTo>
                                <a:lnTo>
                                  <a:pt x="834" y="460"/>
                                </a:lnTo>
                                <a:lnTo>
                                  <a:pt x="833" y="470"/>
                                </a:lnTo>
                                <a:close/>
                                <a:moveTo>
                                  <a:pt x="15" y="408"/>
                                </a:moveTo>
                                <a:lnTo>
                                  <a:pt x="15" y="406"/>
                                </a:lnTo>
                                <a:lnTo>
                                  <a:pt x="15" y="406"/>
                                </a:lnTo>
                                <a:lnTo>
                                  <a:pt x="15" y="408"/>
                                </a:lnTo>
                                <a:close/>
                                <a:moveTo>
                                  <a:pt x="821" y="408"/>
                                </a:moveTo>
                                <a:lnTo>
                                  <a:pt x="821" y="406"/>
                                </a:lnTo>
                                <a:lnTo>
                                  <a:pt x="821" y="406"/>
                                </a:lnTo>
                                <a:lnTo>
                                  <a:pt x="821" y="408"/>
                                </a:lnTo>
                                <a:close/>
                                <a:moveTo>
                                  <a:pt x="18" y="470"/>
                                </a:moveTo>
                                <a:lnTo>
                                  <a:pt x="18" y="470"/>
                                </a:lnTo>
                                <a:lnTo>
                                  <a:pt x="18" y="468"/>
                                </a:lnTo>
                                <a:lnTo>
                                  <a:pt x="18" y="470"/>
                                </a:lnTo>
                                <a:close/>
                                <a:moveTo>
                                  <a:pt x="832" y="480"/>
                                </a:moveTo>
                                <a:lnTo>
                                  <a:pt x="817" y="480"/>
                                </a:lnTo>
                                <a:lnTo>
                                  <a:pt x="818" y="468"/>
                                </a:lnTo>
                                <a:lnTo>
                                  <a:pt x="818" y="470"/>
                                </a:lnTo>
                                <a:lnTo>
                                  <a:pt x="833" y="470"/>
                                </a:lnTo>
                                <a:lnTo>
                                  <a:pt x="832" y="480"/>
                                </a:lnTo>
                                <a:close/>
                                <a:moveTo>
                                  <a:pt x="19" y="480"/>
                                </a:moveTo>
                                <a:lnTo>
                                  <a:pt x="19" y="480"/>
                                </a:lnTo>
                                <a:lnTo>
                                  <a:pt x="19" y="478"/>
                                </a:lnTo>
                                <a:lnTo>
                                  <a:pt x="19" y="480"/>
                                </a:lnTo>
                                <a:close/>
                                <a:moveTo>
                                  <a:pt x="830" y="490"/>
                                </a:moveTo>
                                <a:lnTo>
                                  <a:pt x="815" y="490"/>
                                </a:lnTo>
                                <a:lnTo>
                                  <a:pt x="817" y="478"/>
                                </a:lnTo>
                                <a:lnTo>
                                  <a:pt x="817" y="480"/>
                                </a:lnTo>
                                <a:lnTo>
                                  <a:pt x="832" y="480"/>
                                </a:lnTo>
                                <a:lnTo>
                                  <a:pt x="832" y="482"/>
                                </a:lnTo>
                                <a:lnTo>
                                  <a:pt x="830" y="490"/>
                                </a:lnTo>
                                <a:close/>
                                <a:moveTo>
                                  <a:pt x="21" y="490"/>
                                </a:moveTo>
                                <a:lnTo>
                                  <a:pt x="21" y="490"/>
                                </a:lnTo>
                                <a:lnTo>
                                  <a:pt x="21" y="488"/>
                                </a:lnTo>
                                <a:lnTo>
                                  <a:pt x="21" y="490"/>
                                </a:lnTo>
                                <a:close/>
                                <a:moveTo>
                                  <a:pt x="770" y="644"/>
                                </a:moveTo>
                                <a:lnTo>
                                  <a:pt x="753" y="644"/>
                                </a:lnTo>
                                <a:lnTo>
                                  <a:pt x="763" y="626"/>
                                </a:lnTo>
                                <a:lnTo>
                                  <a:pt x="763" y="626"/>
                                </a:lnTo>
                                <a:lnTo>
                                  <a:pt x="773" y="610"/>
                                </a:lnTo>
                                <a:lnTo>
                                  <a:pt x="773" y="610"/>
                                </a:lnTo>
                                <a:lnTo>
                                  <a:pt x="782" y="592"/>
                                </a:lnTo>
                                <a:lnTo>
                                  <a:pt x="782" y="592"/>
                                </a:lnTo>
                                <a:lnTo>
                                  <a:pt x="790" y="574"/>
                                </a:lnTo>
                                <a:lnTo>
                                  <a:pt x="790" y="574"/>
                                </a:lnTo>
                                <a:lnTo>
                                  <a:pt x="794" y="566"/>
                                </a:lnTo>
                                <a:lnTo>
                                  <a:pt x="793" y="566"/>
                                </a:lnTo>
                                <a:lnTo>
                                  <a:pt x="797" y="556"/>
                                </a:lnTo>
                                <a:lnTo>
                                  <a:pt x="797" y="556"/>
                                </a:lnTo>
                                <a:lnTo>
                                  <a:pt x="800" y="546"/>
                                </a:lnTo>
                                <a:lnTo>
                                  <a:pt x="800" y="546"/>
                                </a:lnTo>
                                <a:lnTo>
                                  <a:pt x="803" y="538"/>
                                </a:lnTo>
                                <a:lnTo>
                                  <a:pt x="803" y="538"/>
                                </a:lnTo>
                                <a:lnTo>
                                  <a:pt x="806" y="528"/>
                                </a:lnTo>
                                <a:lnTo>
                                  <a:pt x="806" y="528"/>
                                </a:lnTo>
                                <a:lnTo>
                                  <a:pt x="809" y="518"/>
                                </a:lnTo>
                                <a:lnTo>
                                  <a:pt x="809" y="518"/>
                                </a:lnTo>
                                <a:lnTo>
                                  <a:pt x="811" y="508"/>
                                </a:lnTo>
                                <a:lnTo>
                                  <a:pt x="811" y="508"/>
                                </a:lnTo>
                                <a:lnTo>
                                  <a:pt x="813" y="498"/>
                                </a:lnTo>
                                <a:lnTo>
                                  <a:pt x="813" y="498"/>
                                </a:lnTo>
                                <a:lnTo>
                                  <a:pt x="815" y="488"/>
                                </a:lnTo>
                                <a:lnTo>
                                  <a:pt x="815" y="490"/>
                                </a:lnTo>
                                <a:lnTo>
                                  <a:pt x="830" y="490"/>
                                </a:lnTo>
                                <a:lnTo>
                                  <a:pt x="830" y="492"/>
                                </a:lnTo>
                                <a:lnTo>
                                  <a:pt x="828" y="502"/>
                                </a:lnTo>
                                <a:lnTo>
                                  <a:pt x="826" y="512"/>
                                </a:lnTo>
                                <a:lnTo>
                                  <a:pt x="823" y="522"/>
                                </a:lnTo>
                                <a:lnTo>
                                  <a:pt x="821" y="532"/>
                                </a:lnTo>
                                <a:lnTo>
                                  <a:pt x="818" y="542"/>
                                </a:lnTo>
                                <a:lnTo>
                                  <a:pt x="815" y="552"/>
                                </a:lnTo>
                                <a:lnTo>
                                  <a:pt x="811" y="562"/>
                                </a:lnTo>
                                <a:lnTo>
                                  <a:pt x="807" y="570"/>
                                </a:lnTo>
                                <a:lnTo>
                                  <a:pt x="804" y="580"/>
                                </a:lnTo>
                                <a:lnTo>
                                  <a:pt x="795" y="598"/>
                                </a:lnTo>
                                <a:lnTo>
                                  <a:pt x="786" y="616"/>
                                </a:lnTo>
                                <a:lnTo>
                                  <a:pt x="776" y="634"/>
                                </a:lnTo>
                                <a:lnTo>
                                  <a:pt x="770" y="644"/>
                                </a:lnTo>
                                <a:close/>
                                <a:moveTo>
                                  <a:pt x="85" y="644"/>
                                </a:moveTo>
                                <a:lnTo>
                                  <a:pt x="84" y="644"/>
                                </a:lnTo>
                                <a:lnTo>
                                  <a:pt x="83" y="642"/>
                                </a:lnTo>
                                <a:lnTo>
                                  <a:pt x="85" y="644"/>
                                </a:lnTo>
                                <a:close/>
                                <a:moveTo>
                                  <a:pt x="759" y="660"/>
                                </a:moveTo>
                                <a:lnTo>
                                  <a:pt x="741" y="660"/>
                                </a:lnTo>
                                <a:lnTo>
                                  <a:pt x="753" y="642"/>
                                </a:lnTo>
                                <a:lnTo>
                                  <a:pt x="753" y="644"/>
                                </a:lnTo>
                                <a:lnTo>
                                  <a:pt x="770" y="644"/>
                                </a:lnTo>
                                <a:lnTo>
                                  <a:pt x="765" y="652"/>
                                </a:lnTo>
                                <a:lnTo>
                                  <a:pt x="759" y="660"/>
                                </a:lnTo>
                                <a:close/>
                                <a:moveTo>
                                  <a:pt x="96" y="660"/>
                                </a:moveTo>
                                <a:lnTo>
                                  <a:pt x="95" y="660"/>
                                </a:lnTo>
                                <a:lnTo>
                                  <a:pt x="95" y="658"/>
                                </a:lnTo>
                                <a:lnTo>
                                  <a:pt x="96" y="660"/>
                                </a:lnTo>
                                <a:close/>
                                <a:moveTo>
                                  <a:pt x="599" y="794"/>
                                </a:moveTo>
                                <a:lnTo>
                                  <a:pt x="566" y="794"/>
                                </a:lnTo>
                                <a:lnTo>
                                  <a:pt x="575" y="790"/>
                                </a:lnTo>
                                <a:lnTo>
                                  <a:pt x="575" y="790"/>
                                </a:lnTo>
                                <a:lnTo>
                                  <a:pt x="593" y="782"/>
                                </a:lnTo>
                                <a:lnTo>
                                  <a:pt x="593" y="782"/>
                                </a:lnTo>
                                <a:lnTo>
                                  <a:pt x="610" y="772"/>
                                </a:lnTo>
                                <a:lnTo>
                                  <a:pt x="610" y="772"/>
                                </a:lnTo>
                                <a:lnTo>
                                  <a:pt x="627" y="762"/>
                                </a:lnTo>
                                <a:lnTo>
                                  <a:pt x="627" y="762"/>
                                </a:lnTo>
                                <a:lnTo>
                                  <a:pt x="644" y="752"/>
                                </a:lnTo>
                                <a:lnTo>
                                  <a:pt x="643" y="752"/>
                                </a:lnTo>
                                <a:lnTo>
                                  <a:pt x="660" y="740"/>
                                </a:lnTo>
                                <a:lnTo>
                                  <a:pt x="659" y="740"/>
                                </a:lnTo>
                                <a:lnTo>
                                  <a:pt x="675" y="728"/>
                                </a:lnTo>
                                <a:lnTo>
                                  <a:pt x="675" y="728"/>
                                </a:lnTo>
                                <a:lnTo>
                                  <a:pt x="689" y="716"/>
                                </a:lnTo>
                                <a:lnTo>
                                  <a:pt x="689" y="716"/>
                                </a:lnTo>
                                <a:lnTo>
                                  <a:pt x="703" y="702"/>
                                </a:lnTo>
                                <a:lnTo>
                                  <a:pt x="703" y="702"/>
                                </a:lnTo>
                                <a:lnTo>
                                  <a:pt x="717" y="688"/>
                                </a:lnTo>
                                <a:lnTo>
                                  <a:pt x="717" y="688"/>
                                </a:lnTo>
                                <a:lnTo>
                                  <a:pt x="729" y="674"/>
                                </a:lnTo>
                                <a:lnTo>
                                  <a:pt x="729" y="674"/>
                                </a:lnTo>
                                <a:lnTo>
                                  <a:pt x="741" y="658"/>
                                </a:lnTo>
                                <a:lnTo>
                                  <a:pt x="741" y="660"/>
                                </a:lnTo>
                                <a:lnTo>
                                  <a:pt x="759" y="660"/>
                                </a:lnTo>
                                <a:lnTo>
                                  <a:pt x="753" y="668"/>
                                </a:lnTo>
                                <a:lnTo>
                                  <a:pt x="741" y="684"/>
                                </a:lnTo>
                                <a:lnTo>
                                  <a:pt x="728" y="698"/>
                                </a:lnTo>
                                <a:lnTo>
                                  <a:pt x="714" y="714"/>
                                </a:lnTo>
                                <a:lnTo>
                                  <a:pt x="699" y="728"/>
                                </a:lnTo>
                                <a:lnTo>
                                  <a:pt x="684" y="740"/>
                                </a:lnTo>
                                <a:lnTo>
                                  <a:pt x="668" y="752"/>
                                </a:lnTo>
                                <a:lnTo>
                                  <a:pt x="652" y="764"/>
                                </a:lnTo>
                                <a:lnTo>
                                  <a:pt x="635" y="776"/>
                                </a:lnTo>
                                <a:lnTo>
                                  <a:pt x="617" y="786"/>
                                </a:lnTo>
                                <a:lnTo>
                                  <a:pt x="599" y="794"/>
                                </a:lnTo>
                                <a:close/>
                                <a:moveTo>
                                  <a:pt x="275" y="794"/>
                                </a:moveTo>
                                <a:lnTo>
                                  <a:pt x="270" y="794"/>
                                </a:lnTo>
                                <a:lnTo>
                                  <a:pt x="270" y="792"/>
                                </a:lnTo>
                                <a:lnTo>
                                  <a:pt x="275" y="794"/>
                                </a:lnTo>
                                <a:close/>
                                <a:moveTo>
                                  <a:pt x="533" y="820"/>
                                </a:moveTo>
                                <a:lnTo>
                                  <a:pt x="449" y="820"/>
                                </a:lnTo>
                                <a:lnTo>
                                  <a:pt x="459" y="818"/>
                                </a:lnTo>
                                <a:lnTo>
                                  <a:pt x="469" y="818"/>
                                </a:lnTo>
                                <a:lnTo>
                                  <a:pt x="480" y="816"/>
                                </a:lnTo>
                                <a:lnTo>
                                  <a:pt x="479" y="816"/>
                                </a:lnTo>
                                <a:lnTo>
                                  <a:pt x="490" y="814"/>
                                </a:lnTo>
                                <a:lnTo>
                                  <a:pt x="489" y="814"/>
                                </a:lnTo>
                                <a:lnTo>
                                  <a:pt x="499" y="812"/>
                                </a:lnTo>
                                <a:lnTo>
                                  <a:pt x="499" y="812"/>
                                </a:lnTo>
                                <a:lnTo>
                                  <a:pt x="509" y="810"/>
                                </a:lnTo>
                                <a:lnTo>
                                  <a:pt x="509" y="810"/>
                                </a:lnTo>
                                <a:lnTo>
                                  <a:pt x="519" y="808"/>
                                </a:lnTo>
                                <a:lnTo>
                                  <a:pt x="519" y="808"/>
                                </a:lnTo>
                                <a:lnTo>
                                  <a:pt x="529" y="806"/>
                                </a:lnTo>
                                <a:lnTo>
                                  <a:pt x="528" y="806"/>
                                </a:lnTo>
                                <a:lnTo>
                                  <a:pt x="538" y="802"/>
                                </a:lnTo>
                                <a:lnTo>
                                  <a:pt x="538" y="802"/>
                                </a:lnTo>
                                <a:lnTo>
                                  <a:pt x="548" y="800"/>
                                </a:lnTo>
                                <a:lnTo>
                                  <a:pt x="547" y="800"/>
                                </a:lnTo>
                                <a:lnTo>
                                  <a:pt x="557" y="796"/>
                                </a:lnTo>
                                <a:lnTo>
                                  <a:pt x="557" y="796"/>
                                </a:lnTo>
                                <a:lnTo>
                                  <a:pt x="566" y="792"/>
                                </a:lnTo>
                                <a:lnTo>
                                  <a:pt x="566" y="794"/>
                                </a:lnTo>
                                <a:lnTo>
                                  <a:pt x="599" y="794"/>
                                </a:lnTo>
                                <a:lnTo>
                                  <a:pt x="581" y="804"/>
                                </a:lnTo>
                                <a:lnTo>
                                  <a:pt x="571" y="806"/>
                                </a:lnTo>
                                <a:lnTo>
                                  <a:pt x="542" y="818"/>
                                </a:lnTo>
                                <a:lnTo>
                                  <a:pt x="533" y="820"/>
                                </a:lnTo>
                                <a:close/>
                                <a:moveTo>
                                  <a:pt x="461" y="834"/>
                                </a:moveTo>
                                <a:lnTo>
                                  <a:pt x="375" y="834"/>
                                </a:lnTo>
                                <a:lnTo>
                                  <a:pt x="365" y="832"/>
                                </a:lnTo>
                                <a:lnTo>
                                  <a:pt x="471" y="832"/>
                                </a:lnTo>
                                <a:lnTo>
                                  <a:pt x="461" y="834"/>
                                </a:lnTo>
                                <a:close/>
                                <a:moveTo>
                                  <a:pt x="440" y="836"/>
                                </a:moveTo>
                                <a:lnTo>
                                  <a:pt x="396" y="836"/>
                                </a:lnTo>
                                <a:lnTo>
                                  <a:pt x="386" y="834"/>
                                </a:lnTo>
                                <a:lnTo>
                                  <a:pt x="450" y="834"/>
                                </a:lnTo>
                                <a:lnTo>
                                  <a:pt x="440" y="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矩形 19"/>
                        <wps:cNvSpPr/>
                        <wps:spPr>
                          <a:xfrm>
                            <a:off x="8035" y="1416"/>
                            <a:ext cx="454" cy="908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矩形 20"/>
                        <wps:cNvSpPr/>
                        <wps:spPr>
                          <a:xfrm>
                            <a:off x="6415" y="1896"/>
                            <a:ext cx="341" cy="761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任意多边形 21"/>
                        <wps:cNvSpPr/>
                        <wps:spPr>
                          <a:xfrm>
                            <a:off x="6409" y="1890"/>
                            <a:ext cx="352" cy="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" h="773">
                                <a:moveTo>
                                  <a:pt x="352" y="773"/>
                                </a:moveTo>
                                <a:lnTo>
                                  <a:pt x="0" y="773"/>
                                </a:lnTo>
                                <a:lnTo>
                                  <a:pt x="0" y="0"/>
                                </a:lnTo>
                                <a:lnTo>
                                  <a:pt x="352" y="0"/>
                                </a:lnTo>
                                <a:lnTo>
                                  <a:pt x="352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761"/>
                                </a:lnTo>
                                <a:lnTo>
                                  <a:pt x="6" y="761"/>
                                </a:lnTo>
                                <a:lnTo>
                                  <a:pt x="12" y="767"/>
                                </a:lnTo>
                                <a:lnTo>
                                  <a:pt x="352" y="767"/>
                                </a:lnTo>
                                <a:lnTo>
                                  <a:pt x="352" y="773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340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340" y="6"/>
                                </a:lnTo>
                                <a:lnTo>
                                  <a:pt x="340" y="12"/>
                                </a:lnTo>
                                <a:close/>
                                <a:moveTo>
                                  <a:pt x="340" y="767"/>
                                </a:moveTo>
                                <a:lnTo>
                                  <a:pt x="340" y="6"/>
                                </a:lnTo>
                                <a:lnTo>
                                  <a:pt x="346" y="12"/>
                                </a:lnTo>
                                <a:lnTo>
                                  <a:pt x="352" y="12"/>
                                </a:lnTo>
                                <a:lnTo>
                                  <a:pt x="352" y="761"/>
                                </a:lnTo>
                                <a:lnTo>
                                  <a:pt x="346" y="761"/>
                                </a:lnTo>
                                <a:lnTo>
                                  <a:pt x="340" y="767"/>
                                </a:lnTo>
                                <a:close/>
                                <a:moveTo>
                                  <a:pt x="352" y="12"/>
                                </a:moveTo>
                                <a:lnTo>
                                  <a:pt x="346" y="12"/>
                                </a:lnTo>
                                <a:lnTo>
                                  <a:pt x="340" y="6"/>
                                </a:lnTo>
                                <a:lnTo>
                                  <a:pt x="352" y="6"/>
                                </a:lnTo>
                                <a:lnTo>
                                  <a:pt x="352" y="12"/>
                                </a:lnTo>
                                <a:close/>
                                <a:moveTo>
                                  <a:pt x="12" y="767"/>
                                </a:moveTo>
                                <a:lnTo>
                                  <a:pt x="6" y="761"/>
                                </a:lnTo>
                                <a:lnTo>
                                  <a:pt x="12" y="761"/>
                                </a:lnTo>
                                <a:lnTo>
                                  <a:pt x="12" y="767"/>
                                </a:lnTo>
                                <a:close/>
                                <a:moveTo>
                                  <a:pt x="340" y="767"/>
                                </a:moveTo>
                                <a:lnTo>
                                  <a:pt x="12" y="767"/>
                                </a:lnTo>
                                <a:lnTo>
                                  <a:pt x="12" y="761"/>
                                </a:lnTo>
                                <a:lnTo>
                                  <a:pt x="340" y="761"/>
                                </a:lnTo>
                                <a:lnTo>
                                  <a:pt x="340" y="767"/>
                                </a:lnTo>
                                <a:close/>
                                <a:moveTo>
                                  <a:pt x="352" y="767"/>
                                </a:moveTo>
                                <a:lnTo>
                                  <a:pt x="340" y="767"/>
                                </a:lnTo>
                                <a:lnTo>
                                  <a:pt x="346" y="761"/>
                                </a:lnTo>
                                <a:lnTo>
                                  <a:pt x="352" y="761"/>
                                </a:lnTo>
                                <a:lnTo>
                                  <a:pt x="352" y="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" name="矩形 22"/>
                        <wps:cNvSpPr/>
                        <wps:spPr>
                          <a:xfrm>
                            <a:off x="5752" y="1894"/>
                            <a:ext cx="567" cy="764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" name="任意多边形 23"/>
                        <wps:cNvSpPr/>
                        <wps:spPr>
                          <a:xfrm>
                            <a:off x="5746" y="1887"/>
                            <a:ext cx="579" cy="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" h="777">
                                <a:moveTo>
                                  <a:pt x="579" y="777"/>
                                </a:moveTo>
                                <a:lnTo>
                                  <a:pt x="0" y="777"/>
                                </a:lnTo>
                                <a:lnTo>
                                  <a:pt x="0" y="0"/>
                                </a:lnTo>
                                <a:lnTo>
                                  <a:pt x="579" y="0"/>
                                </a:lnTo>
                                <a:lnTo>
                                  <a:pt x="579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765"/>
                                </a:lnTo>
                                <a:lnTo>
                                  <a:pt x="6" y="765"/>
                                </a:lnTo>
                                <a:lnTo>
                                  <a:pt x="12" y="771"/>
                                </a:lnTo>
                                <a:lnTo>
                                  <a:pt x="579" y="771"/>
                                </a:lnTo>
                                <a:lnTo>
                                  <a:pt x="579" y="777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567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567" y="6"/>
                                </a:lnTo>
                                <a:lnTo>
                                  <a:pt x="567" y="12"/>
                                </a:lnTo>
                                <a:close/>
                                <a:moveTo>
                                  <a:pt x="567" y="771"/>
                                </a:moveTo>
                                <a:lnTo>
                                  <a:pt x="567" y="6"/>
                                </a:lnTo>
                                <a:lnTo>
                                  <a:pt x="573" y="12"/>
                                </a:lnTo>
                                <a:lnTo>
                                  <a:pt x="579" y="12"/>
                                </a:lnTo>
                                <a:lnTo>
                                  <a:pt x="579" y="765"/>
                                </a:lnTo>
                                <a:lnTo>
                                  <a:pt x="573" y="765"/>
                                </a:lnTo>
                                <a:lnTo>
                                  <a:pt x="567" y="771"/>
                                </a:lnTo>
                                <a:close/>
                                <a:moveTo>
                                  <a:pt x="579" y="12"/>
                                </a:moveTo>
                                <a:lnTo>
                                  <a:pt x="573" y="12"/>
                                </a:lnTo>
                                <a:lnTo>
                                  <a:pt x="567" y="6"/>
                                </a:lnTo>
                                <a:lnTo>
                                  <a:pt x="579" y="6"/>
                                </a:lnTo>
                                <a:lnTo>
                                  <a:pt x="579" y="12"/>
                                </a:lnTo>
                                <a:close/>
                                <a:moveTo>
                                  <a:pt x="12" y="771"/>
                                </a:moveTo>
                                <a:lnTo>
                                  <a:pt x="6" y="765"/>
                                </a:lnTo>
                                <a:lnTo>
                                  <a:pt x="12" y="765"/>
                                </a:lnTo>
                                <a:lnTo>
                                  <a:pt x="12" y="771"/>
                                </a:lnTo>
                                <a:close/>
                                <a:moveTo>
                                  <a:pt x="567" y="771"/>
                                </a:moveTo>
                                <a:lnTo>
                                  <a:pt x="12" y="771"/>
                                </a:lnTo>
                                <a:lnTo>
                                  <a:pt x="12" y="765"/>
                                </a:lnTo>
                                <a:lnTo>
                                  <a:pt x="567" y="765"/>
                                </a:lnTo>
                                <a:lnTo>
                                  <a:pt x="567" y="771"/>
                                </a:lnTo>
                                <a:close/>
                                <a:moveTo>
                                  <a:pt x="579" y="771"/>
                                </a:moveTo>
                                <a:lnTo>
                                  <a:pt x="567" y="771"/>
                                </a:lnTo>
                                <a:lnTo>
                                  <a:pt x="573" y="765"/>
                                </a:lnTo>
                                <a:lnTo>
                                  <a:pt x="579" y="765"/>
                                </a:lnTo>
                                <a:lnTo>
                                  <a:pt x="579" y="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直线 24"/>
                        <wps:cNvCnPr/>
                        <wps:spPr>
                          <a:xfrm>
                            <a:off x="6589" y="1906"/>
                            <a:ext cx="0" cy="765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矩形 25"/>
                        <wps:cNvSpPr/>
                        <wps:spPr>
                          <a:xfrm>
                            <a:off x="4884" y="1073"/>
                            <a:ext cx="56" cy="764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矩形 26"/>
                        <wps:cNvSpPr/>
                        <wps:spPr>
                          <a:xfrm>
                            <a:off x="4260" y="1073"/>
                            <a:ext cx="58" cy="764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" name="任意多边形 27"/>
                        <wps:cNvSpPr/>
                        <wps:spPr>
                          <a:xfrm>
                            <a:off x="4254" y="1068"/>
                            <a:ext cx="692" cy="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" h="776">
                                <a:moveTo>
                                  <a:pt x="692" y="776"/>
                                </a:moveTo>
                                <a:lnTo>
                                  <a:pt x="0" y="776"/>
                                </a:lnTo>
                                <a:lnTo>
                                  <a:pt x="0" y="0"/>
                                </a:lnTo>
                                <a:lnTo>
                                  <a:pt x="692" y="0"/>
                                </a:lnTo>
                                <a:lnTo>
                                  <a:pt x="692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764"/>
                                </a:lnTo>
                                <a:lnTo>
                                  <a:pt x="6" y="764"/>
                                </a:lnTo>
                                <a:lnTo>
                                  <a:pt x="12" y="770"/>
                                </a:lnTo>
                                <a:lnTo>
                                  <a:pt x="692" y="770"/>
                                </a:lnTo>
                                <a:lnTo>
                                  <a:pt x="692" y="776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680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680" y="6"/>
                                </a:lnTo>
                                <a:lnTo>
                                  <a:pt x="680" y="12"/>
                                </a:lnTo>
                                <a:close/>
                                <a:moveTo>
                                  <a:pt x="680" y="770"/>
                                </a:moveTo>
                                <a:lnTo>
                                  <a:pt x="680" y="6"/>
                                </a:lnTo>
                                <a:lnTo>
                                  <a:pt x="686" y="12"/>
                                </a:lnTo>
                                <a:lnTo>
                                  <a:pt x="692" y="12"/>
                                </a:lnTo>
                                <a:lnTo>
                                  <a:pt x="692" y="764"/>
                                </a:lnTo>
                                <a:lnTo>
                                  <a:pt x="686" y="764"/>
                                </a:lnTo>
                                <a:lnTo>
                                  <a:pt x="680" y="770"/>
                                </a:lnTo>
                                <a:close/>
                                <a:moveTo>
                                  <a:pt x="692" y="12"/>
                                </a:moveTo>
                                <a:lnTo>
                                  <a:pt x="686" y="12"/>
                                </a:lnTo>
                                <a:lnTo>
                                  <a:pt x="680" y="6"/>
                                </a:lnTo>
                                <a:lnTo>
                                  <a:pt x="692" y="6"/>
                                </a:lnTo>
                                <a:lnTo>
                                  <a:pt x="692" y="12"/>
                                </a:lnTo>
                                <a:close/>
                                <a:moveTo>
                                  <a:pt x="12" y="770"/>
                                </a:moveTo>
                                <a:lnTo>
                                  <a:pt x="6" y="764"/>
                                </a:lnTo>
                                <a:lnTo>
                                  <a:pt x="12" y="764"/>
                                </a:lnTo>
                                <a:lnTo>
                                  <a:pt x="12" y="770"/>
                                </a:lnTo>
                                <a:close/>
                                <a:moveTo>
                                  <a:pt x="680" y="770"/>
                                </a:moveTo>
                                <a:lnTo>
                                  <a:pt x="12" y="770"/>
                                </a:lnTo>
                                <a:lnTo>
                                  <a:pt x="12" y="764"/>
                                </a:lnTo>
                                <a:lnTo>
                                  <a:pt x="680" y="764"/>
                                </a:lnTo>
                                <a:lnTo>
                                  <a:pt x="680" y="770"/>
                                </a:lnTo>
                                <a:close/>
                                <a:moveTo>
                                  <a:pt x="692" y="770"/>
                                </a:moveTo>
                                <a:lnTo>
                                  <a:pt x="680" y="770"/>
                                </a:lnTo>
                                <a:lnTo>
                                  <a:pt x="686" y="764"/>
                                </a:lnTo>
                                <a:lnTo>
                                  <a:pt x="692" y="764"/>
                                </a:lnTo>
                                <a:lnTo>
                                  <a:pt x="692" y="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矩形 28"/>
                        <wps:cNvSpPr/>
                        <wps:spPr>
                          <a:xfrm>
                            <a:off x="4317" y="1073"/>
                            <a:ext cx="567" cy="766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任意多边形 29"/>
                        <wps:cNvSpPr/>
                        <wps:spPr>
                          <a:xfrm>
                            <a:off x="4310" y="1068"/>
                            <a:ext cx="579" cy="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" h="776">
                                <a:moveTo>
                                  <a:pt x="579" y="776"/>
                                </a:moveTo>
                                <a:lnTo>
                                  <a:pt x="0" y="776"/>
                                </a:lnTo>
                                <a:lnTo>
                                  <a:pt x="0" y="0"/>
                                </a:lnTo>
                                <a:lnTo>
                                  <a:pt x="579" y="0"/>
                                </a:lnTo>
                                <a:lnTo>
                                  <a:pt x="579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764"/>
                                </a:lnTo>
                                <a:lnTo>
                                  <a:pt x="6" y="764"/>
                                </a:lnTo>
                                <a:lnTo>
                                  <a:pt x="12" y="770"/>
                                </a:lnTo>
                                <a:lnTo>
                                  <a:pt x="579" y="770"/>
                                </a:lnTo>
                                <a:lnTo>
                                  <a:pt x="579" y="776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567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567" y="6"/>
                                </a:lnTo>
                                <a:lnTo>
                                  <a:pt x="567" y="12"/>
                                </a:lnTo>
                                <a:close/>
                                <a:moveTo>
                                  <a:pt x="567" y="770"/>
                                </a:moveTo>
                                <a:lnTo>
                                  <a:pt x="567" y="6"/>
                                </a:lnTo>
                                <a:lnTo>
                                  <a:pt x="573" y="12"/>
                                </a:lnTo>
                                <a:lnTo>
                                  <a:pt x="579" y="12"/>
                                </a:lnTo>
                                <a:lnTo>
                                  <a:pt x="579" y="764"/>
                                </a:lnTo>
                                <a:lnTo>
                                  <a:pt x="573" y="764"/>
                                </a:lnTo>
                                <a:lnTo>
                                  <a:pt x="567" y="770"/>
                                </a:lnTo>
                                <a:close/>
                                <a:moveTo>
                                  <a:pt x="579" y="12"/>
                                </a:moveTo>
                                <a:lnTo>
                                  <a:pt x="573" y="12"/>
                                </a:lnTo>
                                <a:lnTo>
                                  <a:pt x="567" y="6"/>
                                </a:lnTo>
                                <a:lnTo>
                                  <a:pt x="579" y="6"/>
                                </a:lnTo>
                                <a:lnTo>
                                  <a:pt x="579" y="12"/>
                                </a:lnTo>
                                <a:close/>
                                <a:moveTo>
                                  <a:pt x="12" y="770"/>
                                </a:moveTo>
                                <a:lnTo>
                                  <a:pt x="6" y="764"/>
                                </a:lnTo>
                                <a:lnTo>
                                  <a:pt x="12" y="764"/>
                                </a:lnTo>
                                <a:lnTo>
                                  <a:pt x="12" y="770"/>
                                </a:lnTo>
                                <a:close/>
                                <a:moveTo>
                                  <a:pt x="567" y="770"/>
                                </a:moveTo>
                                <a:lnTo>
                                  <a:pt x="12" y="770"/>
                                </a:lnTo>
                                <a:lnTo>
                                  <a:pt x="12" y="764"/>
                                </a:lnTo>
                                <a:lnTo>
                                  <a:pt x="567" y="764"/>
                                </a:lnTo>
                                <a:lnTo>
                                  <a:pt x="567" y="770"/>
                                </a:lnTo>
                                <a:close/>
                                <a:moveTo>
                                  <a:pt x="579" y="770"/>
                                </a:moveTo>
                                <a:lnTo>
                                  <a:pt x="567" y="770"/>
                                </a:lnTo>
                                <a:lnTo>
                                  <a:pt x="573" y="764"/>
                                </a:lnTo>
                                <a:lnTo>
                                  <a:pt x="579" y="764"/>
                                </a:lnTo>
                                <a:lnTo>
                                  <a:pt x="579" y="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矩形 30"/>
                        <wps:cNvSpPr/>
                        <wps:spPr>
                          <a:xfrm>
                            <a:off x="4771" y="1330"/>
                            <a:ext cx="56" cy="509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3" name="矩形 31"/>
                        <wps:cNvSpPr/>
                        <wps:spPr>
                          <a:xfrm>
                            <a:off x="4372" y="1330"/>
                            <a:ext cx="60" cy="509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4" name="任意多边形 32"/>
                        <wps:cNvSpPr/>
                        <wps:spPr>
                          <a:xfrm>
                            <a:off x="4367" y="1323"/>
                            <a:ext cx="465" cy="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" h="521">
                                <a:moveTo>
                                  <a:pt x="465" y="521"/>
                                </a:moveTo>
                                <a:lnTo>
                                  <a:pt x="0" y="521"/>
                                </a:lnTo>
                                <a:lnTo>
                                  <a:pt x="0" y="0"/>
                                </a:lnTo>
                                <a:lnTo>
                                  <a:pt x="465" y="0"/>
                                </a:lnTo>
                                <a:lnTo>
                                  <a:pt x="465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509"/>
                                </a:lnTo>
                                <a:lnTo>
                                  <a:pt x="6" y="509"/>
                                </a:lnTo>
                                <a:lnTo>
                                  <a:pt x="12" y="515"/>
                                </a:lnTo>
                                <a:lnTo>
                                  <a:pt x="465" y="515"/>
                                </a:lnTo>
                                <a:lnTo>
                                  <a:pt x="465" y="521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453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453" y="6"/>
                                </a:lnTo>
                                <a:lnTo>
                                  <a:pt x="453" y="12"/>
                                </a:lnTo>
                                <a:close/>
                                <a:moveTo>
                                  <a:pt x="453" y="515"/>
                                </a:moveTo>
                                <a:lnTo>
                                  <a:pt x="453" y="6"/>
                                </a:lnTo>
                                <a:lnTo>
                                  <a:pt x="459" y="12"/>
                                </a:lnTo>
                                <a:lnTo>
                                  <a:pt x="465" y="12"/>
                                </a:lnTo>
                                <a:lnTo>
                                  <a:pt x="465" y="509"/>
                                </a:lnTo>
                                <a:lnTo>
                                  <a:pt x="459" y="509"/>
                                </a:lnTo>
                                <a:lnTo>
                                  <a:pt x="453" y="515"/>
                                </a:lnTo>
                                <a:close/>
                                <a:moveTo>
                                  <a:pt x="465" y="12"/>
                                </a:moveTo>
                                <a:lnTo>
                                  <a:pt x="459" y="12"/>
                                </a:lnTo>
                                <a:lnTo>
                                  <a:pt x="453" y="6"/>
                                </a:lnTo>
                                <a:lnTo>
                                  <a:pt x="465" y="6"/>
                                </a:lnTo>
                                <a:lnTo>
                                  <a:pt x="465" y="12"/>
                                </a:lnTo>
                                <a:close/>
                                <a:moveTo>
                                  <a:pt x="12" y="515"/>
                                </a:moveTo>
                                <a:lnTo>
                                  <a:pt x="6" y="509"/>
                                </a:lnTo>
                                <a:lnTo>
                                  <a:pt x="12" y="509"/>
                                </a:lnTo>
                                <a:lnTo>
                                  <a:pt x="12" y="515"/>
                                </a:lnTo>
                                <a:close/>
                                <a:moveTo>
                                  <a:pt x="453" y="515"/>
                                </a:moveTo>
                                <a:lnTo>
                                  <a:pt x="12" y="515"/>
                                </a:lnTo>
                                <a:lnTo>
                                  <a:pt x="12" y="509"/>
                                </a:lnTo>
                                <a:lnTo>
                                  <a:pt x="453" y="509"/>
                                </a:lnTo>
                                <a:lnTo>
                                  <a:pt x="453" y="515"/>
                                </a:lnTo>
                                <a:close/>
                                <a:moveTo>
                                  <a:pt x="465" y="515"/>
                                </a:moveTo>
                                <a:lnTo>
                                  <a:pt x="453" y="515"/>
                                </a:lnTo>
                                <a:lnTo>
                                  <a:pt x="459" y="509"/>
                                </a:lnTo>
                                <a:lnTo>
                                  <a:pt x="465" y="509"/>
                                </a:lnTo>
                                <a:lnTo>
                                  <a:pt x="465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5" name="矩形 33"/>
                        <wps:cNvSpPr/>
                        <wps:spPr>
                          <a:xfrm>
                            <a:off x="4432" y="1328"/>
                            <a:ext cx="339" cy="509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" name="任意多边形 34"/>
                        <wps:cNvSpPr/>
                        <wps:spPr>
                          <a:xfrm>
                            <a:off x="4426" y="1322"/>
                            <a:ext cx="352" cy="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" h="521">
                                <a:moveTo>
                                  <a:pt x="352" y="521"/>
                                </a:moveTo>
                                <a:lnTo>
                                  <a:pt x="0" y="521"/>
                                </a:lnTo>
                                <a:lnTo>
                                  <a:pt x="0" y="0"/>
                                </a:lnTo>
                                <a:lnTo>
                                  <a:pt x="352" y="0"/>
                                </a:lnTo>
                                <a:lnTo>
                                  <a:pt x="352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509"/>
                                </a:lnTo>
                                <a:lnTo>
                                  <a:pt x="6" y="509"/>
                                </a:lnTo>
                                <a:lnTo>
                                  <a:pt x="12" y="515"/>
                                </a:lnTo>
                                <a:lnTo>
                                  <a:pt x="352" y="515"/>
                                </a:lnTo>
                                <a:lnTo>
                                  <a:pt x="352" y="521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340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340" y="6"/>
                                </a:lnTo>
                                <a:lnTo>
                                  <a:pt x="340" y="12"/>
                                </a:lnTo>
                                <a:close/>
                                <a:moveTo>
                                  <a:pt x="340" y="515"/>
                                </a:moveTo>
                                <a:lnTo>
                                  <a:pt x="340" y="6"/>
                                </a:lnTo>
                                <a:lnTo>
                                  <a:pt x="346" y="12"/>
                                </a:lnTo>
                                <a:lnTo>
                                  <a:pt x="352" y="12"/>
                                </a:lnTo>
                                <a:lnTo>
                                  <a:pt x="352" y="509"/>
                                </a:lnTo>
                                <a:lnTo>
                                  <a:pt x="346" y="509"/>
                                </a:lnTo>
                                <a:lnTo>
                                  <a:pt x="340" y="515"/>
                                </a:lnTo>
                                <a:close/>
                                <a:moveTo>
                                  <a:pt x="352" y="12"/>
                                </a:moveTo>
                                <a:lnTo>
                                  <a:pt x="346" y="12"/>
                                </a:lnTo>
                                <a:lnTo>
                                  <a:pt x="340" y="6"/>
                                </a:lnTo>
                                <a:lnTo>
                                  <a:pt x="352" y="6"/>
                                </a:lnTo>
                                <a:lnTo>
                                  <a:pt x="352" y="12"/>
                                </a:lnTo>
                                <a:close/>
                                <a:moveTo>
                                  <a:pt x="12" y="515"/>
                                </a:moveTo>
                                <a:lnTo>
                                  <a:pt x="6" y="509"/>
                                </a:lnTo>
                                <a:lnTo>
                                  <a:pt x="12" y="509"/>
                                </a:lnTo>
                                <a:lnTo>
                                  <a:pt x="12" y="515"/>
                                </a:lnTo>
                                <a:close/>
                                <a:moveTo>
                                  <a:pt x="340" y="515"/>
                                </a:moveTo>
                                <a:lnTo>
                                  <a:pt x="12" y="515"/>
                                </a:lnTo>
                                <a:lnTo>
                                  <a:pt x="12" y="509"/>
                                </a:lnTo>
                                <a:lnTo>
                                  <a:pt x="340" y="509"/>
                                </a:lnTo>
                                <a:lnTo>
                                  <a:pt x="340" y="515"/>
                                </a:lnTo>
                                <a:close/>
                                <a:moveTo>
                                  <a:pt x="352" y="515"/>
                                </a:moveTo>
                                <a:lnTo>
                                  <a:pt x="340" y="515"/>
                                </a:lnTo>
                                <a:lnTo>
                                  <a:pt x="346" y="509"/>
                                </a:lnTo>
                                <a:lnTo>
                                  <a:pt x="352" y="509"/>
                                </a:lnTo>
                                <a:lnTo>
                                  <a:pt x="352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矩形 35"/>
                        <wps:cNvSpPr/>
                        <wps:spPr>
                          <a:xfrm>
                            <a:off x="4488" y="1584"/>
                            <a:ext cx="53" cy="255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8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81" y="1578"/>
                            <a:ext cx="238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矩形 37"/>
                        <wps:cNvSpPr/>
                        <wps:spPr>
                          <a:xfrm>
                            <a:off x="7454" y="1078"/>
                            <a:ext cx="341" cy="749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0" name="任意多边形 38"/>
                        <wps:cNvSpPr/>
                        <wps:spPr>
                          <a:xfrm>
                            <a:off x="7449" y="1071"/>
                            <a:ext cx="352" cy="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" h="763">
                                <a:moveTo>
                                  <a:pt x="352" y="763"/>
                                </a:moveTo>
                                <a:lnTo>
                                  <a:pt x="0" y="763"/>
                                </a:lnTo>
                                <a:lnTo>
                                  <a:pt x="0" y="0"/>
                                </a:lnTo>
                                <a:lnTo>
                                  <a:pt x="352" y="0"/>
                                </a:lnTo>
                                <a:lnTo>
                                  <a:pt x="352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751"/>
                                </a:lnTo>
                                <a:lnTo>
                                  <a:pt x="6" y="751"/>
                                </a:lnTo>
                                <a:lnTo>
                                  <a:pt x="12" y="757"/>
                                </a:lnTo>
                                <a:lnTo>
                                  <a:pt x="352" y="757"/>
                                </a:lnTo>
                                <a:lnTo>
                                  <a:pt x="352" y="763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340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340" y="6"/>
                                </a:lnTo>
                                <a:lnTo>
                                  <a:pt x="340" y="12"/>
                                </a:lnTo>
                                <a:close/>
                                <a:moveTo>
                                  <a:pt x="340" y="757"/>
                                </a:moveTo>
                                <a:lnTo>
                                  <a:pt x="340" y="6"/>
                                </a:lnTo>
                                <a:lnTo>
                                  <a:pt x="346" y="12"/>
                                </a:lnTo>
                                <a:lnTo>
                                  <a:pt x="352" y="12"/>
                                </a:lnTo>
                                <a:lnTo>
                                  <a:pt x="352" y="751"/>
                                </a:lnTo>
                                <a:lnTo>
                                  <a:pt x="346" y="751"/>
                                </a:lnTo>
                                <a:lnTo>
                                  <a:pt x="340" y="757"/>
                                </a:lnTo>
                                <a:close/>
                                <a:moveTo>
                                  <a:pt x="352" y="12"/>
                                </a:moveTo>
                                <a:lnTo>
                                  <a:pt x="346" y="12"/>
                                </a:lnTo>
                                <a:lnTo>
                                  <a:pt x="340" y="6"/>
                                </a:lnTo>
                                <a:lnTo>
                                  <a:pt x="352" y="6"/>
                                </a:lnTo>
                                <a:lnTo>
                                  <a:pt x="352" y="12"/>
                                </a:lnTo>
                                <a:close/>
                                <a:moveTo>
                                  <a:pt x="12" y="757"/>
                                </a:moveTo>
                                <a:lnTo>
                                  <a:pt x="6" y="751"/>
                                </a:lnTo>
                                <a:lnTo>
                                  <a:pt x="12" y="751"/>
                                </a:lnTo>
                                <a:lnTo>
                                  <a:pt x="12" y="757"/>
                                </a:lnTo>
                                <a:close/>
                                <a:moveTo>
                                  <a:pt x="340" y="757"/>
                                </a:moveTo>
                                <a:lnTo>
                                  <a:pt x="12" y="757"/>
                                </a:lnTo>
                                <a:lnTo>
                                  <a:pt x="12" y="751"/>
                                </a:lnTo>
                                <a:lnTo>
                                  <a:pt x="340" y="751"/>
                                </a:lnTo>
                                <a:lnTo>
                                  <a:pt x="340" y="757"/>
                                </a:lnTo>
                                <a:close/>
                                <a:moveTo>
                                  <a:pt x="352" y="757"/>
                                </a:moveTo>
                                <a:lnTo>
                                  <a:pt x="340" y="757"/>
                                </a:lnTo>
                                <a:lnTo>
                                  <a:pt x="346" y="751"/>
                                </a:lnTo>
                                <a:lnTo>
                                  <a:pt x="352" y="751"/>
                                </a:lnTo>
                                <a:lnTo>
                                  <a:pt x="352" y="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1" name="直线 39"/>
                        <wps:cNvCnPr/>
                        <wps:spPr>
                          <a:xfrm>
                            <a:off x="7631" y="1083"/>
                            <a:ext cx="0" cy="751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58585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矩形 40"/>
                        <wps:cNvSpPr/>
                        <wps:spPr>
                          <a:xfrm>
                            <a:off x="7874" y="1080"/>
                            <a:ext cx="341" cy="752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3" name="任意多边形 41"/>
                        <wps:cNvSpPr/>
                        <wps:spPr>
                          <a:xfrm>
                            <a:off x="7869" y="1074"/>
                            <a:ext cx="352" cy="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" h="763">
                                <a:moveTo>
                                  <a:pt x="352" y="763"/>
                                </a:moveTo>
                                <a:lnTo>
                                  <a:pt x="0" y="763"/>
                                </a:lnTo>
                                <a:lnTo>
                                  <a:pt x="0" y="0"/>
                                </a:lnTo>
                                <a:lnTo>
                                  <a:pt x="352" y="0"/>
                                </a:lnTo>
                                <a:lnTo>
                                  <a:pt x="352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751"/>
                                </a:lnTo>
                                <a:lnTo>
                                  <a:pt x="6" y="751"/>
                                </a:lnTo>
                                <a:lnTo>
                                  <a:pt x="12" y="757"/>
                                </a:lnTo>
                                <a:lnTo>
                                  <a:pt x="352" y="757"/>
                                </a:lnTo>
                                <a:lnTo>
                                  <a:pt x="352" y="763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340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340" y="6"/>
                                </a:lnTo>
                                <a:lnTo>
                                  <a:pt x="340" y="12"/>
                                </a:lnTo>
                                <a:close/>
                                <a:moveTo>
                                  <a:pt x="340" y="757"/>
                                </a:moveTo>
                                <a:lnTo>
                                  <a:pt x="340" y="6"/>
                                </a:lnTo>
                                <a:lnTo>
                                  <a:pt x="346" y="12"/>
                                </a:lnTo>
                                <a:lnTo>
                                  <a:pt x="352" y="12"/>
                                </a:lnTo>
                                <a:lnTo>
                                  <a:pt x="352" y="751"/>
                                </a:lnTo>
                                <a:lnTo>
                                  <a:pt x="346" y="751"/>
                                </a:lnTo>
                                <a:lnTo>
                                  <a:pt x="340" y="757"/>
                                </a:lnTo>
                                <a:close/>
                                <a:moveTo>
                                  <a:pt x="352" y="12"/>
                                </a:moveTo>
                                <a:lnTo>
                                  <a:pt x="346" y="12"/>
                                </a:lnTo>
                                <a:lnTo>
                                  <a:pt x="340" y="6"/>
                                </a:lnTo>
                                <a:lnTo>
                                  <a:pt x="352" y="6"/>
                                </a:lnTo>
                                <a:lnTo>
                                  <a:pt x="352" y="12"/>
                                </a:lnTo>
                                <a:close/>
                                <a:moveTo>
                                  <a:pt x="12" y="757"/>
                                </a:moveTo>
                                <a:lnTo>
                                  <a:pt x="6" y="751"/>
                                </a:lnTo>
                                <a:lnTo>
                                  <a:pt x="12" y="751"/>
                                </a:lnTo>
                                <a:lnTo>
                                  <a:pt x="12" y="757"/>
                                </a:lnTo>
                                <a:close/>
                                <a:moveTo>
                                  <a:pt x="340" y="757"/>
                                </a:moveTo>
                                <a:lnTo>
                                  <a:pt x="12" y="757"/>
                                </a:lnTo>
                                <a:lnTo>
                                  <a:pt x="12" y="751"/>
                                </a:lnTo>
                                <a:lnTo>
                                  <a:pt x="340" y="751"/>
                                </a:lnTo>
                                <a:lnTo>
                                  <a:pt x="340" y="757"/>
                                </a:lnTo>
                                <a:close/>
                                <a:moveTo>
                                  <a:pt x="352" y="757"/>
                                </a:moveTo>
                                <a:lnTo>
                                  <a:pt x="340" y="757"/>
                                </a:lnTo>
                                <a:lnTo>
                                  <a:pt x="346" y="751"/>
                                </a:lnTo>
                                <a:lnTo>
                                  <a:pt x="352" y="751"/>
                                </a:lnTo>
                                <a:lnTo>
                                  <a:pt x="352" y="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4" name="直线 42"/>
                        <wps:cNvCnPr/>
                        <wps:spPr>
                          <a:xfrm>
                            <a:off x="8036" y="1081"/>
                            <a:ext cx="0" cy="751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58585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" name="直线 43"/>
                        <wps:cNvCnPr/>
                        <wps:spPr>
                          <a:xfrm>
                            <a:off x="3936" y="1462"/>
                            <a:ext cx="4564" cy="0"/>
                          </a:xfrm>
                          <a:prstGeom prst="line">
                            <a:avLst/>
                          </a:prstGeom>
                          <a:ln w="1714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" name="直线 44"/>
                        <wps:cNvCnPr/>
                        <wps:spPr>
                          <a:xfrm>
                            <a:off x="3688" y="1180"/>
                            <a:ext cx="5080" cy="0"/>
                          </a:xfrm>
                          <a:prstGeom prst="line">
                            <a:avLst/>
                          </a:prstGeom>
                          <a:ln w="1714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" name="直线 45"/>
                        <wps:cNvCnPr/>
                        <wps:spPr>
                          <a:xfrm>
                            <a:off x="3964" y="2290"/>
                            <a:ext cx="4535" cy="0"/>
                          </a:xfrm>
                          <a:prstGeom prst="line">
                            <a:avLst/>
                          </a:prstGeom>
                          <a:ln w="1714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" name="直线 46"/>
                        <wps:cNvCnPr/>
                        <wps:spPr>
                          <a:xfrm>
                            <a:off x="3688" y="2554"/>
                            <a:ext cx="5074" cy="0"/>
                          </a:xfrm>
                          <a:prstGeom prst="line">
                            <a:avLst/>
                          </a:prstGeom>
                          <a:ln w="1714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9" name="任意多边形 47"/>
                        <wps:cNvSpPr/>
                        <wps:spPr>
                          <a:xfrm>
                            <a:off x="3940" y="1675"/>
                            <a:ext cx="4550" cy="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0" h="327">
                                <a:moveTo>
                                  <a:pt x="4550" y="327"/>
                                </a:moveTo>
                                <a:lnTo>
                                  <a:pt x="0" y="327"/>
                                </a:lnTo>
                                <a:lnTo>
                                  <a:pt x="0" y="0"/>
                                </a:lnTo>
                                <a:lnTo>
                                  <a:pt x="4550" y="0"/>
                                </a:lnTo>
                                <a:lnTo>
                                  <a:pt x="4550" y="7"/>
                                </a:lnTo>
                                <a:lnTo>
                                  <a:pt x="15" y="7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312"/>
                                </a:lnTo>
                                <a:lnTo>
                                  <a:pt x="8" y="312"/>
                                </a:lnTo>
                                <a:lnTo>
                                  <a:pt x="15" y="319"/>
                                </a:lnTo>
                                <a:lnTo>
                                  <a:pt x="4550" y="319"/>
                                </a:lnTo>
                                <a:lnTo>
                                  <a:pt x="4550" y="327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4535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4535" y="7"/>
                                </a:lnTo>
                                <a:lnTo>
                                  <a:pt x="4535" y="15"/>
                                </a:lnTo>
                                <a:close/>
                                <a:moveTo>
                                  <a:pt x="4535" y="319"/>
                                </a:moveTo>
                                <a:lnTo>
                                  <a:pt x="4535" y="7"/>
                                </a:lnTo>
                                <a:lnTo>
                                  <a:pt x="4543" y="15"/>
                                </a:lnTo>
                                <a:lnTo>
                                  <a:pt x="4550" y="15"/>
                                </a:lnTo>
                                <a:lnTo>
                                  <a:pt x="4550" y="312"/>
                                </a:lnTo>
                                <a:lnTo>
                                  <a:pt x="4543" y="312"/>
                                </a:lnTo>
                                <a:lnTo>
                                  <a:pt x="4535" y="319"/>
                                </a:lnTo>
                                <a:close/>
                                <a:moveTo>
                                  <a:pt x="4550" y="15"/>
                                </a:moveTo>
                                <a:lnTo>
                                  <a:pt x="4543" y="15"/>
                                </a:lnTo>
                                <a:lnTo>
                                  <a:pt x="4535" y="7"/>
                                </a:lnTo>
                                <a:lnTo>
                                  <a:pt x="4550" y="7"/>
                                </a:lnTo>
                                <a:lnTo>
                                  <a:pt x="4550" y="15"/>
                                </a:lnTo>
                                <a:close/>
                                <a:moveTo>
                                  <a:pt x="15" y="319"/>
                                </a:moveTo>
                                <a:lnTo>
                                  <a:pt x="8" y="312"/>
                                </a:lnTo>
                                <a:lnTo>
                                  <a:pt x="15" y="312"/>
                                </a:lnTo>
                                <a:lnTo>
                                  <a:pt x="15" y="319"/>
                                </a:lnTo>
                                <a:close/>
                                <a:moveTo>
                                  <a:pt x="4535" y="319"/>
                                </a:moveTo>
                                <a:lnTo>
                                  <a:pt x="15" y="319"/>
                                </a:lnTo>
                                <a:lnTo>
                                  <a:pt x="15" y="312"/>
                                </a:lnTo>
                                <a:lnTo>
                                  <a:pt x="4535" y="312"/>
                                </a:lnTo>
                                <a:lnTo>
                                  <a:pt x="4535" y="319"/>
                                </a:lnTo>
                                <a:close/>
                                <a:moveTo>
                                  <a:pt x="4550" y="319"/>
                                </a:moveTo>
                                <a:lnTo>
                                  <a:pt x="4535" y="319"/>
                                </a:lnTo>
                                <a:lnTo>
                                  <a:pt x="4543" y="312"/>
                                </a:lnTo>
                                <a:lnTo>
                                  <a:pt x="4550" y="312"/>
                                </a:lnTo>
                                <a:lnTo>
                                  <a:pt x="4550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0" name="直线 48"/>
                        <wps:cNvCnPr/>
                        <wps:spPr>
                          <a:xfrm>
                            <a:off x="6228" y="1069"/>
                            <a:ext cx="0" cy="765"/>
                          </a:xfrm>
                          <a:prstGeom prst="line">
                            <a:avLst/>
                          </a:prstGeom>
                          <a:ln w="222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" name="直线 49"/>
                        <wps:cNvCnPr/>
                        <wps:spPr>
                          <a:xfrm>
                            <a:off x="4270" y="1901"/>
                            <a:ext cx="0" cy="765"/>
                          </a:xfrm>
                          <a:prstGeom prst="line">
                            <a:avLst/>
                          </a:prstGeom>
                          <a:ln w="228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直线 50"/>
                        <wps:cNvCnPr/>
                        <wps:spPr>
                          <a:xfrm>
                            <a:off x="8190" y="1897"/>
                            <a:ext cx="0" cy="765"/>
                          </a:xfrm>
                          <a:prstGeom prst="line">
                            <a:avLst/>
                          </a:prstGeom>
                          <a:ln w="222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" name="任意多边形 51"/>
                        <wps:cNvSpPr/>
                        <wps:spPr>
                          <a:xfrm>
                            <a:off x="3116" y="1012"/>
                            <a:ext cx="6230" cy="1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" h="1694">
                                <a:moveTo>
                                  <a:pt x="6230" y="1694"/>
                                </a:moveTo>
                                <a:lnTo>
                                  <a:pt x="0" y="1694"/>
                                </a:lnTo>
                                <a:lnTo>
                                  <a:pt x="0" y="0"/>
                                </a:lnTo>
                                <a:lnTo>
                                  <a:pt x="6230" y="0"/>
                                </a:lnTo>
                                <a:lnTo>
                                  <a:pt x="6230" y="25"/>
                                </a:lnTo>
                                <a:lnTo>
                                  <a:pt x="50" y="25"/>
                                </a:lnTo>
                                <a:lnTo>
                                  <a:pt x="25" y="50"/>
                                </a:lnTo>
                                <a:lnTo>
                                  <a:pt x="50" y="50"/>
                                </a:lnTo>
                                <a:lnTo>
                                  <a:pt x="50" y="1644"/>
                                </a:lnTo>
                                <a:lnTo>
                                  <a:pt x="25" y="1644"/>
                                </a:lnTo>
                                <a:lnTo>
                                  <a:pt x="50" y="1669"/>
                                </a:lnTo>
                                <a:lnTo>
                                  <a:pt x="6230" y="1669"/>
                                </a:lnTo>
                                <a:lnTo>
                                  <a:pt x="6230" y="1694"/>
                                </a:lnTo>
                                <a:close/>
                                <a:moveTo>
                                  <a:pt x="50" y="50"/>
                                </a:moveTo>
                                <a:lnTo>
                                  <a:pt x="25" y="50"/>
                                </a:lnTo>
                                <a:lnTo>
                                  <a:pt x="50" y="25"/>
                                </a:lnTo>
                                <a:lnTo>
                                  <a:pt x="50" y="50"/>
                                </a:lnTo>
                                <a:close/>
                                <a:moveTo>
                                  <a:pt x="618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25"/>
                                </a:lnTo>
                                <a:lnTo>
                                  <a:pt x="6180" y="25"/>
                                </a:lnTo>
                                <a:lnTo>
                                  <a:pt x="6180" y="50"/>
                                </a:lnTo>
                                <a:close/>
                                <a:moveTo>
                                  <a:pt x="6180" y="1669"/>
                                </a:moveTo>
                                <a:lnTo>
                                  <a:pt x="6180" y="25"/>
                                </a:lnTo>
                                <a:lnTo>
                                  <a:pt x="6205" y="50"/>
                                </a:lnTo>
                                <a:lnTo>
                                  <a:pt x="6230" y="50"/>
                                </a:lnTo>
                                <a:lnTo>
                                  <a:pt x="6230" y="1644"/>
                                </a:lnTo>
                                <a:lnTo>
                                  <a:pt x="6205" y="1644"/>
                                </a:lnTo>
                                <a:lnTo>
                                  <a:pt x="6180" y="1669"/>
                                </a:lnTo>
                                <a:close/>
                                <a:moveTo>
                                  <a:pt x="6230" y="50"/>
                                </a:moveTo>
                                <a:lnTo>
                                  <a:pt x="6205" y="50"/>
                                </a:lnTo>
                                <a:lnTo>
                                  <a:pt x="6180" y="25"/>
                                </a:lnTo>
                                <a:lnTo>
                                  <a:pt x="6230" y="25"/>
                                </a:lnTo>
                                <a:lnTo>
                                  <a:pt x="6230" y="50"/>
                                </a:lnTo>
                                <a:close/>
                                <a:moveTo>
                                  <a:pt x="50" y="1669"/>
                                </a:moveTo>
                                <a:lnTo>
                                  <a:pt x="25" y="1644"/>
                                </a:lnTo>
                                <a:lnTo>
                                  <a:pt x="50" y="1644"/>
                                </a:lnTo>
                                <a:lnTo>
                                  <a:pt x="50" y="1669"/>
                                </a:lnTo>
                                <a:close/>
                                <a:moveTo>
                                  <a:pt x="6180" y="1669"/>
                                </a:moveTo>
                                <a:lnTo>
                                  <a:pt x="50" y="1669"/>
                                </a:lnTo>
                                <a:lnTo>
                                  <a:pt x="50" y="1644"/>
                                </a:lnTo>
                                <a:lnTo>
                                  <a:pt x="6180" y="1644"/>
                                </a:lnTo>
                                <a:lnTo>
                                  <a:pt x="6180" y="1669"/>
                                </a:lnTo>
                                <a:close/>
                                <a:moveTo>
                                  <a:pt x="6230" y="1669"/>
                                </a:moveTo>
                                <a:lnTo>
                                  <a:pt x="6180" y="1669"/>
                                </a:lnTo>
                                <a:lnTo>
                                  <a:pt x="6205" y="1644"/>
                                </a:lnTo>
                                <a:lnTo>
                                  <a:pt x="6230" y="1644"/>
                                </a:lnTo>
                                <a:lnTo>
                                  <a:pt x="6230" y="16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4" name="直线 52"/>
                        <wps:cNvCnPr/>
                        <wps:spPr>
                          <a:xfrm>
                            <a:off x="4249" y="1865"/>
                            <a:ext cx="3969" cy="0"/>
                          </a:xfrm>
                          <a:prstGeom prst="line">
                            <a:avLst/>
                          </a:prstGeom>
                          <a:ln w="29210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" name="直线 53"/>
                        <wps:cNvCnPr/>
                        <wps:spPr>
                          <a:xfrm>
                            <a:off x="2626" y="997"/>
                            <a:ext cx="454" cy="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" name="直线 54"/>
                        <wps:cNvCnPr/>
                        <wps:spPr>
                          <a:xfrm>
                            <a:off x="2584" y="2698"/>
                            <a:ext cx="454" cy="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" name="任意多边形 55"/>
                        <wps:cNvSpPr/>
                        <wps:spPr>
                          <a:xfrm>
                            <a:off x="2786" y="1004"/>
                            <a:ext cx="120" cy="1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" h="1701">
                                <a:moveTo>
                                  <a:pt x="52" y="120"/>
                                </a:moveTo>
                                <a:lnTo>
                                  <a:pt x="0" y="120"/>
                                </a:lnTo>
                                <a:lnTo>
                                  <a:pt x="60" y="0"/>
                                </a:lnTo>
                                <a:lnTo>
                                  <a:pt x="105" y="90"/>
                                </a:lnTo>
                                <a:lnTo>
                                  <a:pt x="52" y="90"/>
                                </a:lnTo>
                                <a:lnTo>
                                  <a:pt x="52" y="120"/>
                                </a:lnTo>
                                <a:close/>
                                <a:moveTo>
                                  <a:pt x="67" y="1611"/>
                                </a:moveTo>
                                <a:lnTo>
                                  <a:pt x="52" y="1611"/>
                                </a:lnTo>
                                <a:lnTo>
                                  <a:pt x="52" y="90"/>
                                </a:lnTo>
                                <a:lnTo>
                                  <a:pt x="67" y="90"/>
                                </a:lnTo>
                                <a:lnTo>
                                  <a:pt x="67" y="1611"/>
                                </a:lnTo>
                                <a:close/>
                                <a:moveTo>
                                  <a:pt x="120" y="120"/>
                                </a:moveTo>
                                <a:lnTo>
                                  <a:pt x="67" y="120"/>
                                </a:lnTo>
                                <a:lnTo>
                                  <a:pt x="67" y="90"/>
                                </a:lnTo>
                                <a:lnTo>
                                  <a:pt x="105" y="90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60" y="1701"/>
                                </a:moveTo>
                                <a:lnTo>
                                  <a:pt x="0" y="1581"/>
                                </a:lnTo>
                                <a:lnTo>
                                  <a:pt x="52" y="1581"/>
                                </a:lnTo>
                                <a:lnTo>
                                  <a:pt x="52" y="1611"/>
                                </a:lnTo>
                                <a:lnTo>
                                  <a:pt x="105" y="1611"/>
                                </a:lnTo>
                                <a:lnTo>
                                  <a:pt x="60" y="1701"/>
                                </a:lnTo>
                                <a:close/>
                                <a:moveTo>
                                  <a:pt x="105" y="1611"/>
                                </a:moveTo>
                                <a:lnTo>
                                  <a:pt x="67" y="1611"/>
                                </a:lnTo>
                                <a:lnTo>
                                  <a:pt x="67" y="1581"/>
                                </a:lnTo>
                                <a:lnTo>
                                  <a:pt x="120" y="1581"/>
                                </a:lnTo>
                                <a:lnTo>
                                  <a:pt x="105" y="16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任意多边形 56"/>
                        <wps:cNvSpPr/>
                        <wps:spPr>
                          <a:xfrm>
                            <a:off x="4271" y="715"/>
                            <a:ext cx="3957" cy="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7" h="121">
                                <a:moveTo>
                                  <a:pt x="120" y="120"/>
                                </a:moveTo>
                                <a:lnTo>
                                  <a:pt x="0" y="60"/>
                                </a:lnTo>
                                <a:lnTo>
                                  <a:pt x="120" y="0"/>
                                </a:lnTo>
                                <a:lnTo>
                                  <a:pt x="120" y="53"/>
                                </a:lnTo>
                                <a:lnTo>
                                  <a:pt x="90" y="53"/>
                                </a:lnTo>
                                <a:lnTo>
                                  <a:pt x="90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3942" y="69"/>
                                </a:moveTo>
                                <a:lnTo>
                                  <a:pt x="3867" y="69"/>
                                </a:lnTo>
                                <a:lnTo>
                                  <a:pt x="3867" y="54"/>
                                </a:lnTo>
                                <a:lnTo>
                                  <a:pt x="3837" y="54"/>
                                </a:lnTo>
                                <a:lnTo>
                                  <a:pt x="3837" y="1"/>
                                </a:lnTo>
                                <a:lnTo>
                                  <a:pt x="3957" y="61"/>
                                </a:lnTo>
                                <a:lnTo>
                                  <a:pt x="3942" y="69"/>
                                </a:lnTo>
                                <a:close/>
                                <a:moveTo>
                                  <a:pt x="120" y="68"/>
                                </a:moveTo>
                                <a:lnTo>
                                  <a:pt x="90" y="68"/>
                                </a:lnTo>
                                <a:lnTo>
                                  <a:pt x="90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68"/>
                                </a:lnTo>
                                <a:close/>
                                <a:moveTo>
                                  <a:pt x="120" y="53"/>
                                </a:moveTo>
                                <a:lnTo>
                                  <a:pt x="90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53"/>
                                </a:lnTo>
                                <a:close/>
                                <a:moveTo>
                                  <a:pt x="3837" y="69"/>
                                </a:moveTo>
                                <a:lnTo>
                                  <a:pt x="120" y="68"/>
                                </a:lnTo>
                                <a:lnTo>
                                  <a:pt x="120" y="53"/>
                                </a:lnTo>
                                <a:lnTo>
                                  <a:pt x="3837" y="54"/>
                                </a:lnTo>
                                <a:lnTo>
                                  <a:pt x="3837" y="69"/>
                                </a:lnTo>
                                <a:close/>
                                <a:moveTo>
                                  <a:pt x="3867" y="69"/>
                                </a:moveTo>
                                <a:lnTo>
                                  <a:pt x="3837" y="69"/>
                                </a:lnTo>
                                <a:lnTo>
                                  <a:pt x="3837" y="54"/>
                                </a:lnTo>
                                <a:lnTo>
                                  <a:pt x="3867" y="54"/>
                                </a:lnTo>
                                <a:lnTo>
                                  <a:pt x="3867" y="69"/>
                                </a:lnTo>
                                <a:close/>
                                <a:moveTo>
                                  <a:pt x="3837" y="121"/>
                                </a:moveTo>
                                <a:lnTo>
                                  <a:pt x="3837" y="69"/>
                                </a:lnTo>
                                <a:lnTo>
                                  <a:pt x="3942" y="69"/>
                                </a:lnTo>
                                <a:lnTo>
                                  <a:pt x="3837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直线 57"/>
                        <wps:cNvCnPr/>
                        <wps:spPr>
                          <a:xfrm>
                            <a:off x="4274" y="581"/>
                            <a:ext cx="0" cy="454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" name="直线 58"/>
                        <wps:cNvCnPr/>
                        <wps:spPr>
                          <a:xfrm>
                            <a:off x="8227" y="596"/>
                            <a:ext cx="0" cy="454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" name="任意多边形 59"/>
                        <wps:cNvSpPr/>
                        <wps:spPr>
                          <a:xfrm>
                            <a:off x="3953" y="475"/>
                            <a:ext cx="4535" cy="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5" h="121">
                                <a:moveTo>
                                  <a:pt x="120" y="120"/>
                                </a:moveTo>
                                <a:lnTo>
                                  <a:pt x="0" y="60"/>
                                </a:lnTo>
                                <a:lnTo>
                                  <a:pt x="120" y="0"/>
                                </a:lnTo>
                                <a:lnTo>
                                  <a:pt x="120" y="53"/>
                                </a:lnTo>
                                <a:lnTo>
                                  <a:pt x="90" y="53"/>
                                </a:lnTo>
                                <a:lnTo>
                                  <a:pt x="90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4520" y="69"/>
                                </a:moveTo>
                                <a:lnTo>
                                  <a:pt x="4445" y="69"/>
                                </a:lnTo>
                                <a:lnTo>
                                  <a:pt x="4445" y="54"/>
                                </a:lnTo>
                                <a:lnTo>
                                  <a:pt x="4415" y="54"/>
                                </a:lnTo>
                                <a:lnTo>
                                  <a:pt x="4415" y="1"/>
                                </a:lnTo>
                                <a:lnTo>
                                  <a:pt x="4535" y="61"/>
                                </a:lnTo>
                                <a:lnTo>
                                  <a:pt x="4520" y="69"/>
                                </a:lnTo>
                                <a:close/>
                                <a:moveTo>
                                  <a:pt x="120" y="68"/>
                                </a:moveTo>
                                <a:lnTo>
                                  <a:pt x="90" y="68"/>
                                </a:lnTo>
                                <a:lnTo>
                                  <a:pt x="90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68"/>
                                </a:lnTo>
                                <a:close/>
                                <a:moveTo>
                                  <a:pt x="120" y="53"/>
                                </a:moveTo>
                                <a:lnTo>
                                  <a:pt x="90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53"/>
                                </a:lnTo>
                                <a:close/>
                                <a:moveTo>
                                  <a:pt x="4415" y="69"/>
                                </a:moveTo>
                                <a:lnTo>
                                  <a:pt x="120" y="68"/>
                                </a:lnTo>
                                <a:lnTo>
                                  <a:pt x="120" y="53"/>
                                </a:lnTo>
                                <a:lnTo>
                                  <a:pt x="4415" y="54"/>
                                </a:lnTo>
                                <a:lnTo>
                                  <a:pt x="4415" y="69"/>
                                </a:lnTo>
                                <a:close/>
                                <a:moveTo>
                                  <a:pt x="4445" y="69"/>
                                </a:moveTo>
                                <a:lnTo>
                                  <a:pt x="4415" y="69"/>
                                </a:lnTo>
                                <a:lnTo>
                                  <a:pt x="4415" y="54"/>
                                </a:lnTo>
                                <a:lnTo>
                                  <a:pt x="4445" y="54"/>
                                </a:lnTo>
                                <a:lnTo>
                                  <a:pt x="4445" y="69"/>
                                </a:lnTo>
                                <a:close/>
                                <a:moveTo>
                                  <a:pt x="4415" y="121"/>
                                </a:moveTo>
                                <a:lnTo>
                                  <a:pt x="4415" y="69"/>
                                </a:lnTo>
                                <a:lnTo>
                                  <a:pt x="4520" y="69"/>
                                </a:lnTo>
                                <a:lnTo>
                                  <a:pt x="4415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直线 60"/>
                        <wps:cNvCnPr/>
                        <wps:spPr>
                          <a:xfrm>
                            <a:off x="3956" y="485"/>
                            <a:ext cx="0" cy="1134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" name="直线 61"/>
                        <wps:cNvCnPr/>
                        <wps:spPr>
                          <a:xfrm>
                            <a:off x="8497" y="482"/>
                            <a:ext cx="0" cy="1134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" name="任意多边形 62"/>
                        <wps:cNvSpPr/>
                        <wps:spPr>
                          <a:xfrm>
                            <a:off x="8206" y="2889"/>
                            <a:ext cx="692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" h="120">
                                <a:moveTo>
                                  <a:pt x="120" y="120"/>
                                </a:moveTo>
                                <a:lnTo>
                                  <a:pt x="0" y="60"/>
                                </a:lnTo>
                                <a:lnTo>
                                  <a:pt x="120" y="0"/>
                                </a:lnTo>
                                <a:lnTo>
                                  <a:pt x="120" y="53"/>
                                </a:lnTo>
                                <a:lnTo>
                                  <a:pt x="90" y="53"/>
                                </a:lnTo>
                                <a:lnTo>
                                  <a:pt x="90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572" y="120"/>
                                </a:moveTo>
                                <a:lnTo>
                                  <a:pt x="572" y="0"/>
                                </a:lnTo>
                                <a:lnTo>
                                  <a:pt x="677" y="53"/>
                                </a:lnTo>
                                <a:lnTo>
                                  <a:pt x="602" y="53"/>
                                </a:lnTo>
                                <a:lnTo>
                                  <a:pt x="602" y="68"/>
                                </a:lnTo>
                                <a:lnTo>
                                  <a:pt x="677" y="68"/>
                                </a:lnTo>
                                <a:lnTo>
                                  <a:pt x="572" y="120"/>
                                </a:lnTo>
                                <a:close/>
                                <a:moveTo>
                                  <a:pt x="120" y="68"/>
                                </a:moveTo>
                                <a:lnTo>
                                  <a:pt x="90" y="68"/>
                                </a:lnTo>
                                <a:lnTo>
                                  <a:pt x="90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68"/>
                                </a:lnTo>
                                <a:close/>
                                <a:moveTo>
                                  <a:pt x="572" y="68"/>
                                </a:moveTo>
                                <a:lnTo>
                                  <a:pt x="120" y="68"/>
                                </a:lnTo>
                                <a:lnTo>
                                  <a:pt x="120" y="53"/>
                                </a:lnTo>
                                <a:lnTo>
                                  <a:pt x="572" y="53"/>
                                </a:lnTo>
                                <a:lnTo>
                                  <a:pt x="572" y="68"/>
                                </a:lnTo>
                                <a:close/>
                                <a:moveTo>
                                  <a:pt x="677" y="68"/>
                                </a:moveTo>
                                <a:lnTo>
                                  <a:pt x="602" y="68"/>
                                </a:lnTo>
                                <a:lnTo>
                                  <a:pt x="602" y="53"/>
                                </a:lnTo>
                                <a:lnTo>
                                  <a:pt x="677" y="53"/>
                                </a:lnTo>
                                <a:lnTo>
                                  <a:pt x="692" y="60"/>
                                </a:lnTo>
                                <a:lnTo>
                                  <a:pt x="677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直线 63"/>
                        <wps:cNvCnPr/>
                        <wps:spPr>
                          <a:xfrm>
                            <a:off x="8899" y="1645"/>
                            <a:ext cx="0" cy="1361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" name="直线 64"/>
                        <wps:cNvCnPr/>
                        <wps:spPr>
                          <a:xfrm>
                            <a:off x="8199" y="2473"/>
                            <a:ext cx="0" cy="567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" name="任意多边形 65"/>
                        <wps:cNvSpPr/>
                        <wps:spPr>
                          <a:xfrm>
                            <a:off x="3124" y="3075"/>
                            <a:ext cx="6236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6" h="120">
                                <a:moveTo>
                                  <a:pt x="120" y="120"/>
                                </a:moveTo>
                                <a:lnTo>
                                  <a:pt x="0" y="60"/>
                                </a:lnTo>
                                <a:lnTo>
                                  <a:pt x="120" y="0"/>
                                </a:lnTo>
                                <a:lnTo>
                                  <a:pt x="120" y="53"/>
                                </a:lnTo>
                                <a:lnTo>
                                  <a:pt x="90" y="53"/>
                                </a:lnTo>
                                <a:lnTo>
                                  <a:pt x="90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6116" y="120"/>
                                </a:moveTo>
                                <a:lnTo>
                                  <a:pt x="6116" y="0"/>
                                </a:lnTo>
                                <a:lnTo>
                                  <a:pt x="6221" y="53"/>
                                </a:lnTo>
                                <a:lnTo>
                                  <a:pt x="6146" y="53"/>
                                </a:lnTo>
                                <a:lnTo>
                                  <a:pt x="6146" y="68"/>
                                </a:lnTo>
                                <a:lnTo>
                                  <a:pt x="6221" y="68"/>
                                </a:lnTo>
                                <a:lnTo>
                                  <a:pt x="6116" y="120"/>
                                </a:lnTo>
                                <a:close/>
                                <a:moveTo>
                                  <a:pt x="120" y="68"/>
                                </a:moveTo>
                                <a:lnTo>
                                  <a:pt x="90" y="68"/>
                                </a:lnTo>
                                <a:lnTo>
                                  <a:pt x="90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68"/>
                                </a:lnTo>
                                <a:close/>
                                <a:moveTo>
                                  <a:pt x="6116" y="68"/>
                                </a:moveTo>
                                <a:lnTo>
                                  <a:pt x="120" y="68"/>
                                </a:lnTo>
                                <a:lnTo>
                                  <a:pt x="120" y="53"/>
                                </a:lnTo>
                                <a:lnTo>
                                  <a:pt x="6116" y="53"/>
                                </a:lnTo>
                                <a:lnTo>
                                  <a:pt x="6116" y="68"/>
                                </a:lnTo>
                                <a:close/>
                                <a:moveTo>
                                  <a:pt x="6221" y="68"/>
                                </a:moveTo>
                                <a:lnTo>
                                  <a:pt x="6146" y="68"/>
                                </a:lnTo>
                                <a:lnTo>
                                  <a:pt x="6146" y="53"/>
                                </a:lnTo>
                                <a:lnTo>
                                  <a:pt x="6221" y="53"/>
                                </a:lnTo>
                                <a:lnTo>
                                  <a:pt x="6236" y="60"/>
                                </a:lnTo>
                                <a:lnTo>
                                  <a:pt x="6221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直线 66"/>
                        <wps:cNvCnPr/>
                        <wps:spPr>
                          <a:xfrm>
                            <a:off x="3121" y="2569"/>
                            <a:ext cx="0" cy="68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" name="直线 67"/>
                        <wps:cNvCnPr/>
                        <wps:spPr>
                          <a:xfrm>
                            <a:off x="9418" y="1075"/>
                            <a:ext cx="454" cy="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" name="直线 68"/>
                        <wps:cNvCnPr/>
                        <wps:spPr>
                          <a:xfrm>
                            <a:off x="9436" y="2654"/>
                            <a:ext cx="397" cy="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" name="任意多边形 69"/>
                        <wps:cNvSpPr/>
                        <wps:spPr>
                          <a:xfrm>
                            <a:off x="9578" y="1076"/>
                            <a:ext cx="120" cy="1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" h="1579">
                                <a:moveTo>
                                  <a:pt x="53" y="120"/>
                                </a:moveTo>
                                <a:lnTo>
                                  <a:pt x="0" y="120"/>
                                </a:lnTo>
                                <a:lnTo>
                                  <a:pt x="60" y="0"/>
                                </a:lnTo>
                                <a:lnTo>
                                  <a:pt x="105" y="90"/>
                                </a:lnTo>
                                <a:lnTo>
                                  <a:pt x="53" y="90"/>
                                </a:lnTo>
                                <a:lnTo>
                                  <a:pt x="53" y="120"/>
                                </a:lnTo>
                                <a:close/>
                                <a:moveTo>
                                  <a:pt x="68" y="1489"/>
                                </a:moveTo>
                                <a:lnTo>
                                  <a:pt x="53" y="1489"/>
                                </a:lnTo>
                                <a:lnTo>
                                  <a:pt x="53" y="90"/>
                                </a:lnTo>
                                <a:lnTo>
                                  <a:pt x="68" y="90"/>
                                </a:lnTo>
                                <a:lnTo>
                                  <a:pt x="68" y="1489"/>
                                </a:lnTo>
                                <a:close/>
                                <a:moveTo>
                                  <a:pt x="120" y="120"/>
                                </a:moveTo>
                                <a:lnTo>
                                  <a:pt x="68" y="120"/>
                                </a:lnTo>
                                <a:lnTo>
                                  <a:pt x="68" y="90"/>
                                </a:lnTo>
                                <a:lnTo>
                                  <a:pt x="105" y="90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60" y="1579"/>
                                </a:moveTo>
                                <a:lnTo>
                                  <a:pt x="0" y="1459"/>
                                </a:lnTo>
                                <a:lnTo>
                                  <a:pt x="53" y="1459"/>
                                </a:lnTo>
                                <a:lnTo>
                                  <a:pt x="53" y="1489"/>
                                </a:lnTo>
                                <a:lnTo>
                                  <a:pt x="105" y="1489"/>
                                </a:lnTo>
                                <a:lnTo>
                                  <a:pt x="60" y="1579"/>
                                </a:lnTo>
                                <a:close/>
                                <a:moveTo>
                                  <a:pt x="105" y="1489"/>
                                </a:moveTo>
                                <a:lnTo>
                                  <a:pt x="68" y="1489"/>
                                </a:lnTo>
                                <a:lnTo>
                                  <a:pt x="68" y="1459"/>
                                </a:lnTo>
                                <a:lnTo>
                                  <a:pt x="120" y="1459"/>
                                </a:lnTo>
                                <a:lnTo>
                                  <a:pt x="105" y="14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直线 70"/>
                        <wps:cNvCnPr/>
                        <wps:spPr>
                          <a:xfrm>
                            <a:off x="9351" y="2587"/>
                            <a:ext cx="0" cy="68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" name="任意多边形 71"/>
                        <wps:cNvSpPr/>
                        <wps:spPr>
                          <a:xfrm>
                            <a:off x="8908" y="2889"/>
                            <a:ext cx="442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" h="120">
                                <a:moveTo>
                                  <a:pt x="120" y="120"/>
                                </a:moveTo>
                                <a:lnTo>
                                  <a:pt x="0" y="60"/>
                                </a:lnTo>
                                <a:lnTo>
                                  <a:pt x="120" y="0"/>
                                </a:lnTo>
                                <a:lnTo>
                                  <a:pt x="120" y="53"/>
                                </a:lnTo>
                                <a:lnTo>
                                  <a:pt x="90" y="53"/>
                                </a:lnTo>
                                <a:lnTo>
                                  <a:pt x="90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322" y="120"/>
                                </a:moveTo>
                                <a:lnTo>
                                  <a:pt x="322" y="0"/>
                                </a:lnTo>
                                <a:lnTo>
                                  <a:pt x="427" y="53"/>
                                </a:lnTo>
                                <a:lnTo>
                                  <a:pt x="352" y="53"/>
                                </a:lnTo>
                                <a:lnTo>
                                  <a:pt x="352" y="68"/>
                                </a:lnTo>
                                <a:lnTo>
                                  <a:pt x="427" y="68"/>
                                </a:lnTo>
                                <a:lnTo>
                                  <a:pt x="322" y="120"/>
                                </a:lnTo>
                                <a:close/>
                                <a:moveTo>
                                  <a:pt x="120" y="68"/>
                                </a:moveTo>
                                <a:lnTo>
                                  <a:pt x="90" y="68"/>
                                </a:lnTo>
                                <a:lnTo>
                                  <a:pt x="90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68"/>
                                </a:lnTo>
                                <a:close/>
                                <a:moveTo>
                                  <a:pt x="322" y="68"/>
                                </a:moveTo>
                                <a:lnTo>
                                  <a:pt x="120" y="68"/>
                                </a:lnTo>
                                <a:lnTo>
                                  <a:pt x="120" y="53"/>
                                </a:lnTo>
                                <a:lnTo>
                                  <a:pt x="322" y="53"/>
                                </a:lnTo>
                                <a:lnTo>
                                  <a:pt x="322" y="68"/>
                                </a:lnTo>
                                <a:close/>
                                <a:moveTo>
                                  <a:pt x="427" y="68"/>
                                </a:moveTo>
                                <a:lnTo>
                                  <a:pt x="352" y="68"/>
                                </a:lnTo>
                                <a:lnTo>
                                  <a:pt x="352" y="53"/>
                                </a:lnTo>
                                <a:lnTo>
                                  <a:pt x="427" y="53"/>
                                </a:lnTo>
                                <a:lnTo>
                                  <a:pt x="442" y="60"/>
                                </a:lnTo>
                                <a:lnTo>
                                  <a:pt x="427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文本框 72"/>
                        <wps:cNvSpPr txBox="1"/>
                        <wps:spPr>
                          <a:xfrm>
                            <a:off x="6014" y="344"/>
                            <a:ext cx="450" cy="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line="213" w:lineRule="exact"/>
                                <w:ind w:right="25"/>
                                <w:jc w:val="center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pacing w:val="-1"/>
                                  <w:sz w:val="21"/>
                                </w:rPr>
                                <w:t>8000</w:t>
                              </w:r>
                            </w:p>
                            <w:p w:rsidR="00DA45F9" w:rsidRDefault="00C97828">
                              <w:pPr>
                                <w:spacing w:before="3" w:line="236" w:lineRule="exact"/>
                                <w:ind w:right="13"/>
                                <w:jc w:val="center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7000</w:t>
                              </w:r>
                            </w:p>
                            <w:p w:rsidR="00DA45F9" w:rsidRDefault="00C97828">
                              <w:pPr>
                                <w:spacing w:line="219" w:lineRule="exact"/>
                                <w:ind w:left="3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w w:val="99"/>
                                  <w:sz w:val="21"/>
                                </w:rPr>
                                <w:t>③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5" name="文本框 73"/>
                        <wps:cNvSpPr txBox="1"/>
                        <wps:spPr>
                          <a:xfrm>
                            <a:off x="2673" y="1743"/>
                            <a:ext cx="38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3000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6" name="文本框 74"/>
                        <wps:cNvSpPr txBox="1"/>
                        <wps:spPr>
                          <a:xfrm>
                            <a:off x="9465" y="1726"/>
                            <a:ext cx="38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2800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7" name="文本框 75"/>
                        <wps:cNvSpPr txBox="1"/>
                        <wps:spPr>
                          <a:xfrm>
                            <a:off x="4159" y="2714"/>
                            <a:ext cx="229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line="209" w:lineRule="exac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w w:val="99"/>
                                  <w:sz w:val="21"/>
                                </w:rPr>
                                <w:t>①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8" name="文本框 76"/>
                        <wps:cNvSpPr txBox="1"/>
                        <wps:spPr>
                          <a:xfrm>
                            <a:off x="8083" y="2704"/>
                            <a:ext cx="121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tabs>
                                  <w:tab w:val="left" w:pos="916"/>
                                </w:tabs>
                                <w:spacing w:line="234" w:lineRule="exact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position w:val="1"/>
                                  <w:sz w:val="21"/>
                                </w:rPr>
                                <w:t>②</w:t>
                              </w:r>
                              <w:r>
                                <w:rPr>
                                  <w:b/>
                                  <w:color w:val="FF0000"/>
                                  <w:spacing w:val="-25"/>
                                  <w:position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>1225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position w:val="1"/>
                                  <w:sz w:val="18"/>
                                </w:rPr>
                                <w:t>775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9" name="文本框 77"/>
                        <wps:cNvSpPr txBox="1"/>
                        <wps:spPr>
                          <a:xfrm>
                            <a:off x="6016" y="2967"/>
                            <a:ext cx="47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11000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margin-left:129.15pt;margin-top:17.2pt;width:364.4pt;height:146.15pt;z-index:-251652096;mso-wrap-distance-left:0;mso-wrap-distance-right:0;mso-position-horizontal-relative:page" coordorigin="2584,344" coordsize="7288,2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">
                <v:rect id="矩形 3" o:spid="_x0000_s1027" style="position:absolute;left:3134;top:1028;width:6180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" fillcolor="green" stroked="f"/>
                <v:shape id="任意多边形 4" o:spid="_x0000_s1028" style="position:absolute;left:3271;top:1181;width:837;height:836;visibility:visible;mso-wrap-style:square;v-text-anchor:top" coordsize="837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" path="m461,2r-86,l386,r64,l461,2xm482,832r-128,l323,826r-10,-4l294,818,265,806r-10,-2l237,794r-18,-8l201,776,184,764,168,752,152,740,137,728,122,714,108,698,95,684,83,668,71,652,60,634,50,616,41,598,32,580,29,570r-4,-8l21,552,18,542,15,532,13,522,10,512,8,502,6,492,4,482,2,460,1,450,,440,,428,,406,,396,1,386,2,374,3,364,4,354,6,344,8,334r2,-12l13,312r2,-10l18,294r3,-10l25,274r4,-10l32,254r9,-18l50,218,60,200,71,184,83,168,95,152r13,-16l122,122r15,-14l152,94,168,82,184,70,201,60,219,50,237,40r18,-8l284,20r10,-2l303,14,365,2r106,l533,14r-136,l387,16r-10,l366,18r-9,l346,20r1,l337,22r,l327,24r,l317,26r,l307,30r1,l298,32r,l288,36r1,l279,38r,l270,42r,l261,46r,l243,54r,l226,62r,l209,72r,l192,82r1,l176,94r1,l161,106r,l147,118r,l133,132r,l119,146r,l107,160r,l95,176r,l83,192r,l73,208r,l63,226r,l54,242r,l46,260r,l42,270r1,l39,278r,l36,288r,l33,298r,l30,306r,l27,316r,l25,326r,l23,336r,l21,346r,l19,356r,l18,366r,l17,376r,l16,386r,l15,396r,10l15,406r,22l15,438r1,10l16,448r1,10l17,458r1,12l18,470r1,10l19,480r2,10l21,490r2,8l23,498r2,10l25,508r2,10l27,518r3,10l30,528r3,10l33,538r3,8l36,546r3,10l39,556r4,10l42,566r4,8l46,574r8,18l54,592r9,18l63,610r10,16l73,626r10,18l85,644r10,16l96,660r11,14l107,674r12,14l119,688r14,14l133,702r14,14l147,716r14,12l161,728r16,12l176,740r17,12l192,752r17,10l209,762r17,10l226,772r17,10l243,782r18,8l261,790r9,4l275,794r4,2l279,796r10,4l288,800r10,2l298,802r10,4l307,806r10,2l317,808r10,2l327,810r10,2l337,812r10,2l346,814r11,2l356,816r11,2l377,818r10,2l407,820r11,2l418,822r105,l512,826r-30,6xm806,308r-3,-10l803,298r-3,-10l800,288r-3,-10l797,278r-4,-8l794,270r-4,-10l790,260r-8,-18l782,242r-9,-16l773,226,763,208r,l752,192r1,l741,176r,l729,160r,l717,146r,l703,132r,l689,118r,l675,106r,l659,94r1,l643,82r1,l627,72r,l610,62r,l593,54r,l575,46r,l566,42r,l557,38r,l547,36r,l538,32r,l528,30r1,l519,26r,l509,24r,l499,22r,l489,20r1,l479,18r-10,l459,16r-10,l439,14r94,l542,18r10,2l581,32r18,8l617,50r18,10l652,70r16,12l684,94r15,14l714,122r14,14l741,152r12,16l765,184r11,16l786,218r9,18l804,254r3,10l811,274r4,10l818,294r3,8l822,306r-16,l806,308xm30,308r,-2l30,306r,2xm833,470r-15,l819,458r,l820,448r,l821,438r,-10l821,406r,l821,396r-1,-10l820,386r-1,-10l819,376r-1,-10l818,366r-1,-10l817,356r-2,-10l815,346r-2,-10l813,336r-2,-10l811,326r-2,-10l809,316r-3,-10l822,306r1,6l826,322r2,12l830,344r2,10l833,364r1,10l835,386r1,10l836,406r,22l836,440r-1,10l834,460r-1,10xm15,408r,-2l15,406r,2xm821,408r,-2l821,406r,2xm18,470r,l18,468r,2xm832,480r-15,l818,468r,2l833,470r-1,10xm19,480r,l19,478r,2xm830,490r-15,l817,478r,2l832,480r,2l830,490xm21,490r,l21,488r,2xm770,644r-18,l763,626r,l773,610r,l782,592r,l790,574r,l794,566r-1,l797,556r,l800,546r,l803,538r,l806,528r,l809,518r,l811,508r,l813,498r,l815,488r,2l830,490r,2l828,502r-2,10l823,522r-2,10l818,542r-3,10l811,562r-4,8l804,580r-9,18l786,616r-10,18l770,644xm85,644r-2,l83,642r2,2xm759,660r-18,l753,642r-1,2l770,644r-5,8l759,660xm96,660r-1,l95,658r1,2xm599,794r-33,l575,790r,l593,782r,l610,772r,l627,762r,l644,752r-1,l660,740r-1,l675,728r,l689,716r,l703,702r,l717,688r,l729,674r,l741,658r,2l759,660r-6,8l741,684r-13,14l714,714r-15,14l684,740r-16,12l652,764r-17,12l617,786r-18,8xm275,794r-5,l270,792r5,2xm523,822r-105,l429,820r20,l459,818r10,l480,816r-1,l490,814r-1,l499,812r,l509,810r,l519,808r,l529,806r-1,l538,802r,l547,800r,l557,796r,l566,792r,2l599,794r-18,10l571,806r-29,12l523,822xm461,834r-86,l365,832r106,l461,834xm440,836r-44,l386,834r64,l440,836xe" stroked="f">
                  <v:path arrowok="t" textboxrect="0,0,837,836"/>
                </v:shape>
                <v:rect id="矩形 5" o:spid="_x0000_s1029" style="position:absolute;left:3693;top:1148;width:454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" fillcolor="green" stroked="f"/>
                <v:shape id="任意多边形 6" o:spid="_x0000_s1030" style="position:absolute;left:3271;top:1727;width:837;height:836;visibility:visible;mso-wrap-style:square;v-text-anchor:top" coordsize="837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" path="m461,2r-86,l386,r64,l461,2xm482,832r-128,l323,826r-10,-4l294,818,265,806r-10,-2l237,794r-18,-8l201,776,184,764,168,752,152,740,137,728,122,714,108,698,95,684,83,668,71,652,60,634,50,616,41,598,32,580,29,570r-4,-8l21,552,18,542,15,532,13,522,10,512,8,502,6,492,4,482,2,460,1,450,,440,,428,,406,,396,1,386,2,374,3,364,4,354,6,344,8,334r2,-12l13,312r2,-10l18,294r3,-10l25,274r4,-10l32,254r9,-18l50,218,60,200,71,184,83,168,95,152r13,-16l122,122r15,-14l152,94,168,82,184,70,201,60,219,50,237,40r18,-8l284,20r10,-2l303,14,365,2r106,l533,14r-136,l387,16r-10,l366,18r-9,l346,20r1,l337,22r,l327,24r,l317,26r,l307,30r1,l298,32r,l288,36r1,l279,38r,l270,42r,l261,46r,l243,54r,l226,62r,l209,72r,l192,82r1,l176,94r1,l161,106r,l147,118r,l133,132r,l119,146r,l107,160r,l95,176r,l83,192r,l73,208r,l63,226r,l54,242r,l46,260r,l42,270r1,l39,278r,l36,288r,l33,298r,l30,306r,l27,316r,l25,326r,l23,336r,l21,346r,l19,356r,l18,366r,l17,376r,l16,386r,l15,396r,10l15,406r,22l15,438r1,10l16,448r1,10l17,458r1,12l18,470r1,10l19,480r2,10l21,490r2,8l23,498r2,10l25,508r2,10l27,518r3,10l30,528r3,10l33,538r3,8l36,546r3,10l39,556r4,10l42,566r4,8l46,574r8,18l54,592r9,18l63,610r10,16l73,626r10,18l85,644r10,16l96,660r11,14l107,674r12,14l119,688r14,14l133,702r14,14l147,716r14,12l161,728r16,12l176,740r17,12l192,752r17,10l209,762r17,10l226,772r17,10l243,782r18,8l261,790r9,4l275,794r4,2l279,796r10,4l288,800r10,2l298,802r10,4l307,806r10,2l317,808r10,2l327,810r10,2l337,812r10,2l346,814r11,2l356,816r11,2l377,818r10,2l533,820r-10,2l512,826r-30,6xm806,308r-3,-10l803,298r-3,-10l800,288r-3,-10l797,278r-4,-8l794,270r-4,-10l790,260r-8,-18l782,242r-9,-16l773,226,763,208r,l752,192r1,l741,176r,l729,160r,l717,146r,l703,132r,l689,118r,l675,106r,l659,94r1,l643,82r1,l627,72r,l610,62r,l593,54r,l575,46r,l566,42r,l557,38r,l547,36r,l538,32r,l528,30r1,l519,26r,l509,24r,l499,22r,l489,20r1,l479,18r-10,l459,16r-10,l439,14r94,l542,18r10,2l581,32r18,8l617,50r18,10l652,70r16,12l684,94r15,14l714,122r14,14l741,152r12,16l765,184r11,16l786,218r9,18l804,254r3,10l811,274r4,10l818,294r3,8l822,306r-16,l806,308xm30,308r,-2l30,306r,2xm833,470r-15,l819,458r,l820,448r,l821,438r,-10l821,406r,l821,396r-1,-10l820,386r-1,-10l819,376r-1,-10l818,366r-1,-10l817,356r-2,-10l815,346r-2,-10l813,336r-2,-10l811,326r-2,-10l809,316r-3,-10l822,306r1,6l826,322r2,12l830,344r2,10l833,364r1,10l835,386r1,10l836,406r,22l836,440r-1,10l834,460r-1,10xm15,408r,-2l15,406r,2xm821,408r,-2l821,406r,2xm18,470r,l18,468r,2xm832,480r-15,l818,468r,2l833,470r-1,10xm19,480r,l19,478r,2xm830,490r-15,l817,478r,2l832,480r,2l830,490xm21,490r,l21,488r,2xm770,644r-18,l763,626r,l773,610r,l782,592r,l790,574r,l794,566r-1,l797,556r,l800,546r,l803,538r,l806,528r,l809,518r,l811,508r,l813,498r,l815,488r,2l830,490r,2l828,502r-2,10l823,522r-2,10l818,542r-3,10l811,562r-4,8l804,580r-9,18l786,616r-10,18l770,644xm85,644r-2,l83,642r2,2xm759,660r-18,l753,642r-1,2l770,644r-5,8l759,660xm96,660r-1,l95,658r1,2xm599,794r-33,l575,790r,l593,782r,l610,772r,l627,762r,l644,752r-1,l660,740r-1,l675,728r,l689,716r,l703,702r,l717,688r,l729,674r,l741,658r,2l759,660r-6,8l741,684r-13,14l714,714r-15,14l684,740r-16,12l652,764r-17,12l617,786r-18,8xm275,794r-5,l270,792r5,2xm533,820r-84,l459,818r10,l480,816r-1,l490,814r-1,l499,812r,l509,810r,l519,808r,l529,806r-1,l538,802r,l547,800r,l557,796r,l566,792r,2l599,794r-18,10l571,806r-29,12l533,820xm461,834r-86,l365,832r106,l461,834xm440,836r-44,l386,834r64,l440,836xe" stroked="f">
                  <v:path arrowok="t" textboxrect="0,0,837,836"/>
                </v:shape>
                <v:rect id="矩形 7" o:spid="_x0000_s1031" style="position:absolute;left:3693;top:1695;width:454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" fillcolor="green" stroked="f"/>
                <v:rect id="矩形 8" o:spid="_x0000_s1032" style="position:absolute;left:3278;top:1628;width:454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" fillcolor="green" stroked="f"/>
                <v:line id="直线 9" o:spid="_x0000_s1033" style="position:absolute;visibility:visible;mso-wrap-style:square" from="3276,1613" to="3276,2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" strokecolor="white" strokeweight=".8pt"/>
                <v:shape id="任意多边形 10" o:spid="_x0000_s1034" style="position:absolute;left:3547;top:1463;width:837;height:836;visibility:visible;mso-wrap-style:square;v-text-anchor:top" coordsize="837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" path="m461,2r-86,l386,r64,l461,2xm482,832r-128,l323,826r-10,-4l294,818,265,806r-10,-2l237,794r-18,-8l201,776,184,764,168,752,152,740,137,728,122,714,108,698,95,684,83,668,71,652,60,634,50,616,41,598,32,580,29,570r-4,-8l21,552,18,542,15,532,13,522,10,512,8,502,6,492,4,482,2,460,1,450,,440,,428,,406,,396,1,386,2,374,3,364,4,354,6,344,8,334r2,-12l13,312r2,-10l18,294r3,-10l25,274r4,-10l32,254r9,-18l50,218,60,200,71,184,83,168,95,152r13,-16l122,122r15,-14l152,94,168,82,184,70,201,60,219,50,237,40r18,-8l284,20r10,-2l303,14,365,2r106,l533,14r-136,l387,16r-10,l366,18r-9,l346,20r1,l337,22r,l327,24r,l317,26r,l307,30r1,l298,32r,l288,36r1,l279,38r,l270,42r,l261,46r,l243,54r,l226,62r,l209,72r,l192,82r1,l176,94r1,l161,106r,l147,118r,l133,132r,l119,146r,l107,160r,l95,176r,l83,192r,l73,208r,l63,226r,l54,242r,l46,260r,l42,270r1,l39,278r,l36,288r,l33,298r,l30,306r,l27,316r,l25,326r,l23,336r,l21,346r,l19,356r,l18,366r,l17,376r,l16,386r,l15,396r,10l15,406r,22l15,438r1,10l16,448r1,10l17,458r1,12l18,470r1,10l19,480r2,10l21,490r2,8l23,498r2,10l25,508r2,10l27,518r3,10l30,528r3,10l33,538r3,8l36,546r3,10l39,556r4,10l42,566r4,8l46,574r8,18l54,592r9,18l63,610r10,16l73,626r10,18l85,644r10,16l96,660r11,14l107,674r12,14l119,688r14,14l133,702r14,14l147,716r14,12l161,728r16,12l176,740r17,12l192,752r17,10l209,762r17,10l226,772r17,10l243,782r18,8l261,790r9,4l275,794r4,2l279,796r10,4l288,800r10,2l298,802r10,4l307,806r10,2l317,808r10,2l327,810r10,2l337,812r10,2l346,814r11,2l356,816r11,2l377,818r10,2l533,820r-10,2l512,826r-30,6xm806,308r-3,-10l803,298r-3,-10l800,288r-3,-10l797,278r-4,-8l794,270r-4,-10l790,260r-8,-18l782,242r-9,-16l773,226,763,208r,l752,192r1,l741,176r,l729,160r,l717,146r,l703,132r,l689,118r,l675,106r,l659,94r1,l643,82r1,l627,72r,l610,62r,l593,54r,l575,46r,l566,42r,l557,38r,l547,36r,l538,32r,l528,30r1,l519,26r,l509,24r,l499,22r,l489,20r1,l479,18r-10,l459,16r-10,l439,14r94,l542,18r10,2l581,32r18,8l617,50r18,10l652,70r16,12l684,94r15,14l714,122r14,14l741,152r12,16l765,184r11,16l786,218r9,18l804,254r3,10l811,274r4,10l818,294r3,8l822,306r-16,l806,308xm30,308r,-2l30,306r,2xm833,470r-15,l819,458r,l820,448r,l821,438r,-10l821,406r,l821,396r-1,-10l820,386r-1,-10l819,376r-1,-10l818,366r-1,-10l817,356r-2,-10l815,346r-2,-10l813,336r-2,-10l811,326r-2,-10l809,316r-3,-10l822,306r1,6l826,322r2,12l830,344r2,10l833,364r1,10l835,386r1,10l836,406r,22l836,440r-1,10l834,460r-1,10xm15,408r,-2l15,406r,2xm821,408r,-2l821,406r,2xm18,470r,l18,468r,2xm832,480r-15,l818,468r,2l833,470r-1,10xm19,480r,l19,478r,2xm830,490r-15,l817,478r,2l832,480r,2l830,490xm21,490r,l21,488r,2xm770,644r-18,l763,626r,l773,610r,l782,592r,l790,574r,l794,566r-1,l797,556r,l800,546r,l803,538r,l806,528r,l809,518r,l811,508r,l813,498r,l815,488r,2l830,490r,2l828,502r-2,10l823,522r-2,10l818,542r-3,10l811,562r-4,8l804,580r-9,18l786,616r-10,18l770,644xm85,644r-2,l83,642r2,2xm759,660r-18,l753,642r-1,2l770,644r-5,8l759,660xm96,660r-1,l95,658r1,2xm599,794r-33,l575,790r,l593,782r,l610,772r,l627,762r,l644,752r-1,l660,740r-1,l675,728r,l689,716r,l703,702r,l717,688r,l729,674r,l741,658r,2l759,660r-6,8l741,684r-13,14l714,714r-15,14l684,740r-16,12l652,764r-17,12l617,786r-18,8xm275,794r-5,l270,792r5,2xm533,820r-84,l459,818r10,l480,816r-1,l490,814r-1,l499,812r,l509,810r,l519,808r,l529,806r-1,l538,802r,l547,800r,l557,796r,l566,792r,2l599,794r-18,10l571,806r-29,12l533,820xm461,834r-86,l365,832r106,l461,834xm440,836r-44,l386,834r64,l440,836xe" stroked="f">
                  <v:path arrowok="t" textboxrect="0,0,837,836"/>
                </v:shape>
                <v:rect id="矩形 11" o:spid="_x0000_s1035" style="position:absolute;left:3969;top:1431;width:454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" fillcolor="green" stroked="f"/>
                <v:shape id="任意多边形 12" o:spid="_x0000_s1036" style="position:absolute;left:8336;top:1717;width:837;height:836;visibility:visible;mso-wrap-style:square;v-text-anchor:top" coordsize="837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" path="m461,2r-86,l386,r64,l461,2xm482,832r-128,l323,826r-10,-4l294,818,265,806r-10,-2l237,794r-18,-8l201,776,184,764,168,752,152,740,137,728,122,714,108,698,95,684,83,668,71,652,60,634,50,616,41,598,32,580,29,570r-4,-8l21,552,18,542,15,532,13,522,10,512,8,502,6,492,4,482,2,460,1,450,,440,,428,,406,,396,1,386,2,374,3,364,4,354,6,344,8,334r2,-12l13,312r2,-10l18,294r3,-10l25,274r4,-10l32,254r9,-18l50,218,60,200,71,184,83,168,95,152r13,-16l122,122r15,-14l152,94,168,82,184,70,201,60,219,50,237,40r18,-8l284,20r10,-2l303,14,365,2r106,l533,14r-136,l387,16r-10,l366,18r-9,l346,20r1,l337,22r,l327,24r,l317,26r,l307,30r1,l298,32r,l288,36r1,l279,38r,l270,42r,l261,46r,l243,54r,l226,62r,l209,72r,l192,82r1,l176,94r1,l161,106r,l147,118r,l133,132r,l119,146r,l107,160r,l95,176r,l83,192r,l73,208r,l63,226r,l54,242r,l46,260r,l42,270r1,l39,278r,l36,288r,l33,298r,l30,306r,l27,316r,l25,326r,l23,336r,l21,346r,l19,356r,l18,366r,l17,376r,l16,386r,l15,396r,10l15,406r,22l15,438r1,10l16,448r1,10l17,458r1,12l18,470r1,10l19,480r2,10l21,490r2,8l23,498r2,10l25,508r2,10l27,518r3,10l30,528r3,10l33,538r3,8l36,546r3,10l39,556r4,10l42,566r4,8l46,574r8,18l54,592r9,18l63,610r10,16l73,626r10,18l85,644r10,16l96,660r11,14l107,674r12,14l119,688r14,14l133,702r14,14l147,716r14,12l161,728r16,12l176,740r17,12l192,752r17,10l209,762r17,10l226,772r17,10l243,782r18,8l261,790r9,4l275,794r4,2l279,796r10,4l288,800r10,2l298,802r10,4l307,806r10,2l317,808r10,2l327,810r10,2l337,812r10,2l346,814r11,2l356,816r11,2l377,818r10,2l533,820r-10,2l512,826r-30,6xm806,308r-3,-10l803,298r-3,-10l800,288r-3,-10l797,278r-4,-8l794,270r-4,-10l790,260r-8,-18l782,242r-9,-16l773,226,763,208r,l752,192r1,l741,176r,l729,160r,l717,146r,l703,132r,l689,118r,l675,106r,l659,94r1,l643,82r1,l627,72r,l610,62r,l593,54r,l575,46r,l566,42r,l557,38r,l547,36r,l538,32r,l528,30r1,l519,26r,l509,24r,l499,22r,l489,20r1,l479,18r-10,l459,16r-10,l439,14r94,l542,18r10,2l581,32r18,8l617,50r18,10l652,70r16,12l684,94r15,14l714,122r14,14l741,152r12,16l765,184r11,16l786,218r9,18l804,254r3,10l811,274r4,10l818,294r3,8l822,306r-16,l806,308xm30,308r,-2l30,306r,2xm833,470r-15,l819,458r,l820,448r,l821,438r,-10l821,406r,l821,396r-1,-10l820,386r-1,-10l819,376r-1,-10l818,366r-1,-10l817,356r-2,-10l815,346r-2,-10l813,336r-2,-10l811,326r-2,-10l809,316r-3,-10l822,306r1,6l826,322r2,12l830,344r2,10l833,364r1,10l835,386r1,10l836,406r,22l836,440r-1,10l834,460r-1,10xm15,408r,-2l15,406r,2xm821,408r,-2l821,406r,2xm18,470r,l18,468r,2xm832,480r-15,l818,468r,2l833,470r-1,10xm19,480r,l19,478r,2xm830,490r-15,l817,478r,2l832,480r,2l830,490xm21,490r,l21,488r,2xm770,644r-18,l763,626r,l773,610r,l782,592r,l790,574r,l794,566r-1,l797,556r,l800,546r,l803,538r,l806,528r,l809,518r,l811,508r,l813,498r,l815,488r,2l830,490r,2l828,502r-2,10l823,522r-2,10l818,542r-3,10l811,562r-4,8l804,580r-9,18l786,616r-10,18l770,644xm85,644r-2,l83,642r2,2xm759,660r-18,l753,642r-1,2l770,644r-5,8l759,660xm96,660r-1,l95,658r1,2xm599,794r-33,l575,790r,l593,782r,l610,772r,l627,762r,l644,752r-1,l660,740r-1,l675,728r,l689,716r,l703,702r,l717,688r,l729,674r,l741,658r,2l759,660r-6,8l741,684r-13,14l714,714r-15,14l684,740r-16,12l652,764r-17,12l617,786r-18,8xm275,794r-5,l270,792r5,2xm533,820r-84,l459,818r10,l480,816r-1,l490,814r-1,l499,812r,l509,810r,l519,808r,l529,806r-1,l538,802r,l547,800r,l557,796r,l566,792r,2l599,794r-18,10l571,806r-29,12l533,820xm461,834r-86,l365,832r106,l461,834xm440,836r-44,l386,834r64,l440,836xe" stroked="f">
                  <v:path arrowok="t" textboxrect="0,0,837,836"/>
                </v:shape>
                <v:rect id="矩形 13" o:spid="_x0000_s1037" style="position:absolute;left:8311;top:2060;width:454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" fillcolor="green" stroked="f"/>
                <v:shape id="任意多边形 14" o:spid="_x0000_s1038" style="position:absolute;left:8334;top:1167;width:837;height:836;visibility:visible;mso-wrap-style:square;v-text-anchor:top" coordsize="837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" path="m461,2r-86,l386,r64,l461,2xm482,832r-128,l324,826r-11,-4l294,818,265,806r-10,-2l237,794r-18,-8l201,776,184,764,168,752,152,740,137,728,122,714,108,698,95,684,83,668,71,652,60,634,50,616,41,598,32,580,29,570r-4,-8l21,552,18,542,15,532,13,522,10,512,8,502,6,492,4,482,2,460,1,450,,440,,428,,406,,396,1,386,2,374,3,364,4,354,6,344,8,334r2,-12l13,312r2,-10l18,294r3,-10l25,274r4,-10l32,254r9,-18l50,218,60,200,71,184,83,168,95,152r13,-16l122,122r15,-14l152,94,168,82,184,70,201,60,219,50,237,40r18,-8l284,20r10,-2l303,14,365,2r106,l533,14r-136,l387,16r-10,l367,18r-10,l346,20r1,l337,22r,l327,24r,l317,26r,l307,30r1,l298,32r,l289,36r,l279,38r,l270,42r,l261,46r,l243,54r,l226,62r,l209,72r,l192,82r1,l176,94r1,l161,106r,l147,118r,l133,132r,l119,146r,l107,160r,l95,176r,l83,192r1,l73,208r,l63,226r,l54,242r,l46,260r,l42,270r1,l39,278r,l36,288r,l33,298r,l30,306r,l27,316r,l25,326r,l23,336r,l21,346r,l19,356r,l18,366r,l17,376r,l16,386r,l15,396r,10l15,406r,22l15,438r1,10l16,448r1,10l17,458r1,12l18,470r1,10l19,480r2,10l21,490r2,8l23,498r2,10l25,508r2,10l27,518r3,10l30,528r3,10l33,538r3,8l36,546r3,10l39,556r4,10l42,566r4,8l46,574r8,18l54,592r9,18l63,610r10,16l73,626r11,18l85,644r10,16l96,660r11,14l107,674r12,14l119,688r14,14l133,702r14,14l147,716r14,12l161,728r16,12l176,740r17,12l192,752r17,10l209,762r17,10l226,772r17,10l243,782r18,8l261,790r9,4l275,794r4,2l279,796r10,4l289,800r9,2l298,802r10,4l307,806r10,2l317,808r10,2l327,810r10,2l337,812r10,2l346,814r11,2l356,816r11,2l377,818r10,2l533,820r-10,2l513,826r-31,6xm806,308r-3,-10l803,298r-3,-10l800,288r-3,-10l797,278r-4,-8l794,270r-4,-10l790,260r-8,-18l782,242r-9,-16l773,226,763,208r,l753,192r,l741,176r,l729,160r,l717,146r,l703,132r,l689,118r,l675,106r,l659,94r1,l643,82r1,l627,72r,l610,62r,l593,54r,l575,46r,l566,42r,l557,38r,l547,36r1,l538,32r,l528,30r1,l519,26r,l509,24r,l499,22r,l489,20r1,l479,18r-9,l459,16r-10,l439,14r94,l542,18r10,2l581,32r18,8l617,50r18,10l652,70r16,12l684,94r15,14l714,122r14,14l741,152r12,16l765,184r11,16l786,218r9,18l804,254r3,10l811,274r4,10l818,294r3,8l822,306r-16,l806,308xm30,308r,-2l30,306r,2xm833,470r-15,l819,458r,l820,448r,l821,438r,-10l821,406r,l821,396r-1,-10l820,386r-1,-10l819,376r-1,-10l818,366r-1,-10l817,356r-2,-10l815,346r-2,-10l813,336r-2,-10l811,326r-2,-10l809,316r-3,-10l822,306r1,6l826,322r2,12l830,344r2,10l833,364r1,10l835,386r1,10l836,406r,22l836,440r-1,10l834,460r-1,10xm15,408r,-2l15,406r,2xm821,408r,-2l821,406r,2xm18,470r,l18,468r,2xm832,480r-15,l818,468r,2l833,470r-1,10xm19,480r,l19,478r,2xm830,490r-15,l817,478r,2l832,480r,2l830,490xm21,490r,l21,488r,2xm770,644r-17,l763,626r,l773,610r,l782,592r,l790,574r,l794,566r-1,l797,556r,l800,546r,l803,538r,l806,528r,l809,518r,l811,508r,l813,498r,l815,488r,2l830,490r,2l828,502r-2,10l823,522r-2,10l818,542r-3,10l811,562r-4,8l804,580r-9,18l786,616r-10,18l770,644xm85,644r-1,l83,642r2,2xm759,660r-18,l753,642r,2l770,644r-5,8l759,660xm96,660r-1,l95,658r1,2xm599,794r-33,l575,790r,l593,782r,l610,772r,l627,762r,l644,752r-1,l660,740r-1,l675,728r,l689,716r,l703,702r,l717,688r,l729,674r,l741,658r,2l759,660r-6,8l741,684r-13,14l714,714r-15,14l684,740r-16,12l652,764r-17,12l617,786r-18,8xm275,794r-5,l270,792r5,2xm533,820r-84,l459,818r10,l480,816r-1,l490,814r-1,l499,812r,l509,810r,l519,808r,l529,806r-1,l538,802r,l548,800r-1,l557,796r,l566,792r,2l599,794r-18,10l571,806r-29,12l533,820xm461,834r-86,l365,832r106,l461,834xm440,836r-44,l386,834r64,l440,836xe" stroked="f">
                  <v:path arrowok="t" textboxrect="0,0,837,836"/>
                </v:shape>
                <v:rect id="矩形 15" o:spid="_x0000_s1039" style="position:absolute;left:8311;top:1152;width:454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" fillcolor="green" stroked="f"/>
                <v:rect id="矩形 16" o:spid="_x0000_s1040" style="position:absolute;left:8724;top:1604;width:454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" fillcolor="green" stroked="f"/>
                <v:line id="直线 17" o:spid="_x0000_s1041" style="position:absolute;visibility:visible;mso-wrap-style:square" from="9162,1590" to="9162,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" strokecolor="white" strokeweight=".8pt"/>
                <v:shape id="任意多边形 18" o:spid="_x0000_s1042" style="position:absolute;left:8072;top:1453;width:837;height:836;visibility:visible;mso-wrap-style:square;v-text-anchor:top" coordsize="837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" path="m461,2r-86,l386,r64,l461,2xm482,832r-128,l324,826r-11,-4l294,818,265,806r-10,-2l237,794r-18,-8l201,776,184,764,168,752,152,740,137,728,122,714,108,698,95,684,83,668,71,652,60,634,50,616,41,598,32,580,29,570r-4,-8l22,552,18,542,15,532,13,522,10,512,8,502,6,492,4,482,2,460,1,450,,440,,428,,406,,396,1,386,2,374,3,364,4,354,6,344,8,334r2,-12l13,312r2,-10l18,294r4,-10l25,274r4,-10l32,254r9,-18l50,218,60,200,71,184,83,168,95,152r13,-16l122,122r15,-14l152,94,168,82,184,70,201,60,219,50,237,40r18,-8l284,20r10,-2l303,14,365,2r106,l533,14r-136,l387,16r-10,l367,18r-10,l346,20r1,l337,22r,l327,24r,l317,26r,l307,30r1,l298,32r,l289,36r,l279,38r,l270,42r,l261,46r,l243,54r,l226,62r,l209,72r,l192,82r1,l176,94r1,l161,106r,l147,118r,l133,132r,l119,146r,l107,160r,l95,176r,l83,192r1,l73,208r,l63,226r,l54,242r,l46,260r,l42,270r1,l39,278r,l36,288r,l33,298r,l30,306r,l27,316r,l25,326r,l23,336r,l21,346r,l19,356r,l18,366r,l17,376r,l16,386r,l15,396r,10l15,406r,22l15,438r1,10l16,448r1,10l17,458r1,12l18,470r1,10l19,480r2,10l21,490r2,8l23,498r2,10l25,508r2,10l27,518r3,10l30,528r3,10l33,538r3,8l36,546r3,10l39,556r4,10l42,566r4,8l46,574r8,18l54,592r9,18l63,610r10,16l73,626r11,18l85,644r10,16l96,660r11,14l107,674r12,14l119,688r14,14l133,702r14,14l147,716r14,12l161,728r16,12l176,740r17,12l192,752r17,10l209,762r17,10l226,772r17,10l243,782r18,8l261,790r9,4l275,794r4,2l279,796r10,4l289,800r9,2l298,802r10,4l307,806r10,2l317,808r10,2l327,810r10,2l337,812r10,2l346,814r11,2l356,816r11,2l377,818r10,2l533,820r-10,2l513,826r-31,6xm806,308r-3,-10l803,298r-3,-10l800,288r-3,-10l797,278r-4,-8l794,270r-4,-10l790,260r-8,-18l782,242r-9,-16l773,226,763,208r,l753,192r,l741,176r,l729,160r,l717,146r,l703,132r,l689,118r,l675,106r,l659,94r1,l643,82r1,l627,72r,l610,62r,l593,54r,l575,46r,l566,42r,l557,38r,l547,36r1,l538,32r,l528,30r1,l519,26r,l509,24r,l499,22r,l489,20r1,l479,18r-9,l459,16r-10,l439,14r94,l542,18r10,2l581,32r18,8l617,50r18,10l652,70r16,12l684,94r15,14l714,122r14,14l741,152r12,16l765,184r11,16l786,218r9,18l804,254r3,10l811,274r4,10l818,294r3,8l822,306r-16,l806,308xm30,308r,-2l30,306r,2xm833,470r-15,l819,458r,l820,448r,l821,438r,-10l821,406r,l821,396r-1,-10l820,386r-1,-10l819,376r-1,-10l818,366r-1,-10l817,356r-2,-10l815,346r-2,-10l813,336r-2,-10l811,326r-2,-10l809,316r-3,-10l822,306r1,6l826,322r2,12l830,344r2,10l833,364r1,10l835,386r1,10l836,406r,22l836,440r-1,10l834,460r-1,10xm15,408r,-2l15,406r,2xm821,408r,-2l821,406r,2xm18,470r,l18,468r,2xm832,480r-15,l818,468r,2l833,470r-1,10xm19,480r,l19,478r,2xm830,490r-15,l817,478r,2l832,480r,2l830,490xm21,490r,l21,488r,2xm770,644r-17,l763,626r,l773,610r,l782,592r,l790,574r,l794,566r-1,l797,556r,l800,546r,l803,538r,l806,528r,l809,518r,l811,508r,l813,498r,l815,488r,2l830,490r,2l828,502r-2,10l823,522r-2,10l818,542r-3,10l811,562r-4,8l804,580r-9,18l786,616r-10,18l770,644xm85,644r-1,l83,642r2,2xm759,660r-18,l753,642r,2l770,644r-5,8l759,660xm96,660r-1,l95,658r1,2xm599,794r-33,l575,790r,l593,782r,l610,772r,l627,762r,l644,752r-1,l660,740r-1,l675,728r,l689,716r,l703,702r,l717,688r,l729,674r,l741,658r,2l759,660r-6,8l741,684r-13,14l714,714r-15,14l684,740r-16,12l652,764r-17,12l617,786r-18,8xm275,794r-5,l270,792r5,2xm533,820r-84,l459,818r10,l480,816r-1,l490,814r-1,l499,812r,l509,810r,l519,808r,l529,806r-1,l538,802r,l548,800r-1,l557,796r,l566,792r,2l599,794r-18,10l571,806r-29,12l533,820xm461,834r-86,l365,832r106,l461,834xm440,836r-44,l386,834r64,l440,836xe" stroked="f">
                  <v:path arrowok="t" textboxrect="0,0,837,836"/>
                </v:shape>
                <v:rect id="矩形 19" o:spid="_x0000_s1043" style="position:absolute;left:8035;top:1416;width:454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" fillcolor="green" stroked="f"/>
                <v:rect id="矩形 20" o:spid="_x0000_s1044" style="position:absolute;left:6415;top:1896;width:341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" fillcolor="#252525" stroked="f"/>
                <v:shape id="任意多边形 21" o:spid="_x0000_s1045" style="position:absolute;left:6409;top:1890;width:352;height:773;visibility:visible;mso-wrap-style:square;v-text-anchor:top" coordsize="352,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" path="m352,773l,773,,,352,r,6l12,6,6,12r6,l12,761r-6,l12,767r340,l352,773xm12,12r-6,l12,6r,6xm340,12l12,12r,-6l340,6r,6xm340,767l340,6r6,6l352,12r,749l346,761r-6,6xm352,12r-6,l340,6r12,l352,12xm12,767l6,761r6,l12,767xm340,767r-328,l12,761r328,l340,767xm352,767r-12,l346,761r6,l352,767xe" fillcolor="black" stroked="f">
                  <v:path arrowok="t" textboxrect="0,0,352,773"/>
                </v:shape>
                <v:rect id="矩形 22" o:spid="_x0000_s1046" style="position:absolute;left:5752;top:1894;width:567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" fillcolor="#252525" stroked="f"/>
                <v:shape id="任意多边形 23" o:spid="_x0000_s1047" style="position:absolute;left:5746;top:1887;width:579;height:777;visibility:visible;mso-wrap-style:square;v-text-anchor:top" coordsize="579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" path="m579,777l,777,,,579,r,6l12,6,6,12r6,l12,765r-6,l12,771r567,l579,777xm12,12r-6,l12,6r,6xm567,12l12,12r,-6l567,6r,6xm567,771l567,6r6,6l579,12r,753l573,765r-6,6xm579,12r-6,l567,6r12,l579,12xm12,771l6,765r6,l12,771xm567,771r-555,l12,765r555,l567,771xm579,771r-12,l573,765r6,l579,771xe" fillcolor="black" stroked="f">
                  <v:path arrowok="t" textboxrect="0,0,579,777"/>
                </v:shape>
                <v:line id="直线 24" o:spid="_x0000_s1048" style="position:absolute;visibility:visible;mso-wrap-style:square" from="6589,1906" to="6589,2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" strokeweight=".65pt"/>
                <v:rect id="矩形 25" o:spid="_x0000_s1049" style="position:absolute;left:4884;top:1073;width:56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" fillcolor="#252525" stroked="f"/>
                <v:rect id="矩形 26" o:spid="_x0000_s1050" style="position:absolute;left:4260;top:1073;width:58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" fillcolor="#252525" stroked="f"/>
                <v:shape id="任意多边形 27" o:spid="_x0000_s1051" style="position:absolute;left:4254;top:1068;width:692;height:776;visibility:visible;mso-wrap-style:square;v-text-anchor:top" coordsize="692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" path="m692,776l,776,,,692,r,6l12,6,6,12r6,l12,764r-6,l12,770r680,l692,776xm12,12r-6,l12,6r,6xm680,12l12,12r,-6l680,6r,6xm680,770l680,6r6,6l692,12r,752l686,764r-6,6xm692,12r-6,l680,6r12,l692,12xm12,770l6,764r6,l12,770xm680,770r-668,l12,764r668,l680,770xm692,770r-12,l686,764r6,l692,770xe" fillcolor="#585858" stroked="f">
                  <v:path arrowok="t" textboxrect="0,0,692,776"/>
                </v:shape>
                <v:rect id="矩形 28" o:spid="_x0000_s1052" style="position:absolute;left:4317;top:1073;width:567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" fillcolor="#252525" stroked="f"/>
                <v:shape id="任意多边形 29" o:spid="_x0000_s1053" style="position:absolute;left:4310;top:1068;width:579;height:776;visibility:visible;mso-wrap-style:square;v-text-anchor:top" coordsize="579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" path="m579,776l,776,,,579,r,6l12,6,6,12r6,l12,764r-6,l12,770r567,l579,776xm12,12r-6,l12,6r,6xm567,12l12,12r,-6l567,6r,6xm567,770l567,6r6,6l579,12r,752l573,764r-6,6xm579,12r-6,l567,6r12,l579,12xm12,770l6,764r6,l12,770xm567,770r-555,l12,764r555,l567,770xm579,770r-12,l573,764r6,l579,770xe" fillcolor="#585858" stroked="f">
                  <v:path arrowok="t" textboxrect="0,0,579,776"/>
                </v:shape>
                <v:rect id="矩形 30" o:spid="_x0000_s1054" style="position:absolute;left:4771;top:1330;width:56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" fillcolor="#252525" stroked="f"/>
                <v:rect id="矩形 31" o:spid="_x0000_s1055" style="position:absolute;left:4372;top:1330;width:60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" fillcolor="#252525" stroked="f"/>
                <v:shape id="任意多边形 32" o:spid="_x0000_s1056" style="position:absolute;left:4367;top:1323;width:465;height:521;visibility:visible;mso-wrap-style:square;v-text-anchor:top" coordsize="465,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" path="m465,521l,521,,,465,r,6l12,6,6,12r6,l12,509r-6,l12,515r453,l465,521xm12,12r-6,l12,6r,6xm453,12l12,12r,-6l453,6r,6xm453,515l453,6r6,6l465,12r,497l459,509r-6,6xm465,12r-6,l453,6r12,l465,12xm12,515l6,509r6,l12,515xm453,515r-441,l12,509r441,l453,515xm465,515r-12,l459,509r6,l465,515xe" fillcolor="#585858" stroked="f">
                  <v:path arrowok="t" textboxrect="0,0,465,521"/>
                </v:shape>
                <v:rect id="矩形 33" o:spid="_x0000_s1057" style="position:absolute;left:4432;top:1328;width:339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" fillcolor="#252525" stroked="f"/>
                <v:shape id="任意多边形 34" o:spid="_x0000_s1058" style="position:absolute;left:4426;top:1322;width:352;height:521;visibility:visible;mso-wrap-style:square;v-text-anchor:top" coordsize="352,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" path="m352,521l,521,,,352,r,6l12,6,6,12r6,l12,509r-6,l12,515r340,l352,521xm12,12r-6,l12,6r,6xm340,12l12,12r,-6l340,6r,6xm340,515l340,6r6,6l352,12r,497l346,509r-6,6xm352,12r-6,l340,6r12,l352,12xm12,515l6,509r6,l12,515xm340,515r-328,l12,509r328,l340,515xm352,515r-12,l346,509r6,l352,515xe" fillcolor="#585858" stroked="f">
                  <v:path arrowok="t" textboxrect="0,0,352,521"/>
                </v:shape>
                <v:rect id="矩形 35" o:spid="_x0000_s1059" style="position:absolute;left:4488;top:1584;width:5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" fillcolor="#252525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6" o:spid="_x0000_s1060" type="#_x0000_t75" style="position:absolute;left:4481;top:1578;width:238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">
                  <v:imagedata r:id="rId10" o:title=""/>
                </v:shape>
                <v:rect id="矩形 37" o:spid="_x0000_s1061" style="position:absolute;left:7454;top:1078;width:341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" fillcolor="#252525" stroked="f"/>
                <v:shape id="任意多边形 38" o:spid="_x0000_s1062" style="position:absolute;left:7449;top:1071;width:352;height:763;visibility:visible;mso-wrap-style:square;v-text-anchor:top" coordsize="352,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" path="m352,763l,763,,,352,r,6l12,6,6,12r6,l12,751r-6,l12,757r340,l352,763xm12,12r-6,l12,6r,6xm340,12l12,12r,-6l340,6r,6xm340,757l340,6r6,6l352,12r,739l346,751r-6,6xm352,12r-6,l340,6r12,l352,12xm12,757l6,751r6,l12,757xm340,757r-328,l12,751r328,l340,757xm352,757r-12,l346,751r6,l352,757xe" fillcolor="black" stroked="f">
                  <v:path arrowok="t" textboxrect="0,0,352,763"/>
                </v:shape>
                <v:line id="直线 39" o:spid="_x0000_s1063" style="position:absolute;visibility:visible;mso-wrap-style:square" from="7631,1083" to="7631,1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" strokecolor="#585858" strokeweight=".6pt"/>
                <v:rect id="矩形 40" o:spid="_x0000_s1064" style="position:absolute;left:7874;top:1080;width:341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" fillcolor="#252525" stroked="f"/>
                <v:shape id="任意多边形 41" o:spid="_x0000_s1065" style="position:absolute;left:7869;top:1074;width:352;height:763;visibility:visible;mso-wrap-style:square;v-text-anchor:top" coordsize="352,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" path="m352,763l,763,,,352,r,6l12,6,6,12r6,l12,751r-6,l12,757r340,l352,763xm12,12r-6,l12,6r,6xm340,12l12,12r,-6l340,6r,6xm340,757l340,6r6,6l352,12r,739l346,751r-6,6xm352,12r-6,l340,6r12,l352,12xm12,757l6,751r6,l12,757xm340,757r-328,l12,751r328,l340,757xm352,757r-12,l346,751r6,l352,757xe" fillcolor="black" stroked="f">
                  <v:path arrowok="t" textboxrect="0,0,352,763"/>
                </v:shape>
                <v:line id="直线 42" o:spid="_x0000_s1066" style="position:absolute;visibility:visible;mso-wrap-style:square" from="8036,1081" to="8036,1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" strokecolor="#585858" strokeweight=".6pt"/>
                <v:line id="直线 43" o:spid="_x0000_s1067" style="position:absolute;visibility:visible;mso-wrap-style:square" from="3936,1462" to="8500,1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" strokecolor="white" strokeweight="1.35pt"/>
                <v:line id="直线 44" o:spid="_x0000_s1068" style="position:absolute;visibility:visible;mso-wrap-style:square" from="3688,1180" to="8768,1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" strokecolor="white" strokeweight="1.35pt"/>
                <v:line id="直线 45" o:spid="_x0000_s1069" style="position:absolute;visibility:visible;mso-wrap-style:square" from="3964,2290" to="8499,2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" strokecolor="white" strokeweight="1.35pt"/>
                <v:line id="直线 46" o:spid="_x0000_s1070" style="position:absolute;visibility:visible;mso-wrap-style:square" from="3688,2554" to="8762,2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" strokecolor="white" strokeweight="1.35pt"/>
                <v:shape id="任意多边形 47" o:spid="_x0000_s1071" style="position:absolute;left:3940;top:1675;width:4550;height:327;visibility:visible;mso-wrap-style:square;v-text-anchor:top" coordsize="4550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" path="m4550,327l,327,,,4550,r,7l15,7,8,15r7,l15,312r-7,l15,319r4535,l4550,327xm15,15r-7,l15,7r,8xm4535,15l15,15r,-8l4535,7r,8xm4535,319r,-312l4543,15r7,l4550,312r-7,l4535,319xm4550,15r-7,l4535,7r15,l4550,15xm15,319l8,312r7,l15,319xm4535,319l15,319r,-7l4535,312r,7xm4550,319r-15,l4543,312r7,l4550,319xe" stroked="f">
                  <v:path arrowok="t" textboxrect="0,0,4550,327"/>
                </v:shape>
                <v:line id="直线 48" o:spid="_x0000_s1072" style="position:absolute;visibility:visible;mso-wrap-style:square" from="6228,1069" to="6228,1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" strokeweight="1.75pt"/>
                <v:line id="直线 49" o:spid="_x0000_s1073" style="position:absolute;visibility:visible;mso-wrap-style:square" from="4270,1901" to="4270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" strokeweight="1.8pt"/>
                <v:line id="直线 50" o:spid="_x0000_s1074" style="position:absolute;visibility:visible;mso-wrap-style:square" from="8190,1897" to="8190,2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" strokeweight="1.75pt"/>
                <v:shape id="任意多边形 51" o:spid="_x0000_s1075" style="position:absolute;left:3116;top:1012;width:6230;height:1694;visibility:visible;mso-wrap-style:square;v-text-anchor:top" coordsize="6230,1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" path="m6230,1694l,1694,,,6230,r,25l50,25,25,50r25,l50,1644r-25,l50,1669r6180,l6230,1694xm50,50r-25,l50,25r,25xm6180,50l50,50r,-25l6180,25r,25xm6180,1669r,-1644l6205,50r25,l6230,1644r-25,l6180,1669xm6230,50r-25,l6180,25r50,l6230,50xm50,1669l25,1644r25,l50,1669xm6180,1669r-6130,l50,1644r6130,l6180,1669xm6230,1669r-50,l6205,1644r25,l6230,1669xe" fillcolor="red" stroked="f">
                  <v:path arrowok="t" textboxrect="0,0,6230,1694"/>
                </v:shape>
                <v:line id="直线 52" o:spid="_x0000_s1076" style="position:absolute;visibility:visible;mso-wrap-style:square" from="4249,1865" to="8218,1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" strokecolor="red" strokeweight="2.3pt"/>
                <v:line id="直线 53" o:spid="_x0000_s1077" style="position:absolute;visibility:visible;mso-wrap-style:square" from="2626,997" to="3080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" strokeweight=".6pt"/>
                <v:line id="直线 54" o:spid="_x0000_s1078" style="position:absolute;visibility:visible;mso-wrap-style:square" from="2584,2698" to="3038,2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" strokeweight=".6pt"/>
                <v:shape id="任意多边形 55" o:spid="_x0000_s1079" style="position:absolute;left:2786;top:1004;width:120;height:1701;visibility:visible;mso-wrap-style:square;v-text-anchor:top" coordsize="120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" path="m52,120l,120,60,r45,90l52,90r,30xm67,1611r-15,l52,90r15,l67,1611xm120,120r-53,l67,90r38,l120,120xm60,1701l,1581r52,l52,1611r53,l60,1701xm105,1611r-38,l67,1581r53,l105,1611xe" fillcolor="black" stroked="f">
                  <v:path arrowok="t" textboxrect="0,0,120,1701"/>
                </v:shape>
                <v:shape id="任意多边形 56" o:spid="_x0000_s1080" style="position:absolute;left:4271;top:715;width:3957;height:121;visibility:visible;mso-wrap-style:square;v-text-anchor:top" coordsize="3957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" path="m120,120l,60,120,r,53l90,53r,15l120,68r,52xm3942,69r-75,l3867,54r-30,l3837,1r120,60l3942,69xm120,68r-30,l90,53r30,l120,68xm120,53r-30,l120,53r,xm3837,69l120,68r,-15l3837,54r,15xm3867,69r-30,l3837,54r30,l3867,69xm3837,121r,-52l3942,69r-105,52xe" fillcolor="black" stroked="f">
                  <v:path arrowok="t" textboxrect="0,0,3957,121"/>
                </v:shape>
                <v:line id="直线 57" o:spid="_x0000_s1081" style="position:absolute;visibility:visible;mso-wrap-style:square" from="4274,581" to="4274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" strokeweight=".65pt"/>
                <v:line id="直线 58" o:spid="_x0000_s1082" style="position:absolute;visibility:visible;mso-wrap-style:square" from="8227,596" to="8227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" strokeweight=".65pt"/>
                <v:shape id="任意多边形 59" o:spid="_x0000_s1083" style="position:absolute;left:3953;top:475;width:4535;height:121;visibility:visible;mso-wrap-style:square;v-text-anchor:top" coordsize="4535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" path="m120,120l,60,120,r,53l90,53r,15l120,68r,52xm4520,69r-75,l4445,54r-30,l4415,1r120,60l4520,69xm120,68r-30,l90,53r30,l120,68xm120,53r-30,l120,53r,xm4415,69l120,68r,-15l4415,54r,15xm4445,69r-30,l4415,54r30,l4445,69xm4415,121r,-52l4520,69r-105,52xe" fillcolor="black" stroked="f">
                  <v:path arrowok="t" textboxrect="0,0,4535,121"/>
                </v:shape>
                <v:line id="直线 60" o:spid="_x0000_s1084" style="position:absolute;visibility:visible;mso-wrap-style:square" from="3956,485" to="3956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" strokeweight=".65pt"/>
                <v:line id="直线 61" o:spid="_x0000_s1085" style="position:absolute;visibility:visible;mso-wrap-style:square" from="8497,482" to="8497,1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" strokeweight=".65pt"/>
                <v:shape id="任意多边形 62" o:spid="_x0000_s1086" style="position:absolute;left:8206;top:2889;width:692;height:120;visibility:visible;mso-wrap-style:square;v-text-anchor:top" coordsize="69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" path="m120,120l,60,120,r,53l90,53r,15l120,68r,52xm572,120l572,,677,53r-75,l602,68r75,l572,120xm120,68r-30,l90,53r30,l120,68xm572,68r-452,l120,53r452,l572,68xm677,68r-75,l602,53r75,l692,60r-15,8xe" fillcolor="black" stroked="f">
                  <v:path arrowok="t" textboxrect="0,0,692,120"/>
                </v:shape>
                <v:line id="直线 63" o:spid="_x0000_s1087" style="position:absolute;visibility:visible;mso-wrap-style:square" from="8899,1645" to="8899,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" strokeweight=".6pt"/>
                <v:line id="直线 64" o:spid="_x0000_s1088" style="position:absolute;visibility:visible;mso-wrap-style:square" from="8199,2473" to="8199,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" strokeweight=".6pt"/>
                <v:shape id="任意多边形 65" o:spid="_x0000_s1089" style="position:absolute;left:3124;top:3075;width:6236;height:120;visibility:visible;mso-wrap-style:square;v-text-anchor:top" coordsize="623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" path="m120,120l,60,120,r,53l90,53r,15l120,68r,52xm6116,120l6116,r105,53l6146,53r,15l6221,68r-105,52xm120,68r-30,l90,53r30,l120,68xm6116,68l120,68r,-15l6116,53r,15xm6221,68r-75,l6146,53r75,l6236,60r-15,8xe" fillcolor="black" stroked="f">
                  <v:path arrowok="t" textboxrect="0,0,6236,120"/>
                </v:shape>
                <v:line id="直线 66" o:spid="_x0000_s1090" style="position:absolute;visibility:visible;mso-wrap-style:square" from="3121,2569" to="3121,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" strokeweight=".6pt"/>
                <v:line id="直线 67" o:spid="_x0000_s1091" style="position:absolute;visibility:visible;mso-wrap-style:square" from="9418,1075" to="9872,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" strokeweight=".6pt"/>
                <v:line id="直线 68" o:spid="_x0000_s1092" style="position:absolute;visibility:visible;mso-wrap-style:square" from="9436,2654" to="9833,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" strokeweight=".6pt"/>
                <v:shape id="任意多边形 69" o:spid="_x0000_s1093" style="position:absolute;left:9578;top:1076;width:120;height:1579;visibility:visible;mso-wrap-style:square;v-text-anchor:top" coordsize="120,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" path="m53,120l,120,60,r45,90l53,90r,30xm68,1489r-15,l53,90r15,l68,1489xm120,120r-52,l68,90r37,l120,120xm60,1579l,1459r53,l53,1489r52,l60,1579xm105,1489r-37,l68,1459r52,l105,1489xe" fillcolor="black" stroked="f">
                  <v:path arrowok="t" textboxrect="0,0,120,1579"/>
                </v:shape>
                <v:line id="直线 70" o:spid="_x0000_s1094" style="position:absolute;visibility:visible;mso-wrap-style:square" from="9351,2587" to="9351,3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" strokeweight=".6pt"/>
                <v:shape id="任意多边形 71" o:spid="_x0000_s1095" style="position:absolute;left:8908;top:2889;width:442;height:120;visibility:visible;mso-wrap-style:square;v-text-anchor:top" coordsize="44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" path="m120,120l,60,120,r,53l90,53r,15l120,68r,52xm322,120l322,,427,53r-75,l352,68r75,l322,120xm120,68r-30,l90,53r30,l120,68xm322,68r-202,l120,53r202,l322,68xm427,68r-75,l352,53r75,l442,60r-15,8xe" fillcolor="black" stroked="f">
                  <v:path arrowok="t" textboxrect="0,0,442,12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2" o:spid="_x0000_s1096" type="#_x0000_t202" style="position:absolute;left:6014;top:344;width:450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DA45F9" w:rsidRDefault="00C97828">
                        <w:pPr>
                          <w:spacing w:line="213" w:lineRule="exact"/>
                          <w:ind w:right="25"/>
                          <w:jc w:val="center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8000</w:t>
                        </w:r>
                      </w:p>
                      <w:p w:rsidR="00DA45F9" w:rsidRDefault="00C97828">
                        <w:pPr>
                          <w:spacing w:before="3" w:line="236" w:lineRule="exact"/>
                          <w:ind w:right="13"/>
                          <w:jc w:val="center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7000</w:t>
                        </w:r>
                      </w:p>
                      <w:p w:rsidR="00DA45F9" w:rsidRDefault="00C97828">
                        <w:pPr>
                          <w:spacing w:line="219" w:lineRule="exact"/>
                          <w:ind w:left="3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0000"/>
                            <w:w w:val="99"/>
                            <w:sz w:val="21"/>
                          </w:rPr>
                          <w:t>③</w:t>
                        </w:r>
                      </w:p>
                    </w:txbxContent>
                  </v:textbox>
                </v:shape>
                <v:shape id="文本框 73" o:spid="_x0000_s1097" type="#_x0000_t202" style="position:absolute;left:2673;top:1743;width:38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:rsidR="00DA45F9" w:rsidRDefault="00C97828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3000</w:t>
                        </w:r>
                      </w:p>
                    </w:txbxContent>
                  </v:textbox>
                </v:shape>
                <v:shape id="文本框 74" o:spid="_x0000_s1098" type="#_x0000_t202" style="position:absolute;left:9465;top:1726;width:38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DA45F9" w:rsidRDefault="00C97828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2800</w:t>
                        </w:r>
                      </w:p>
                    </w:txbxContent>
                  </v:textbox>
                </v:shape>
                <v:shape id="文本框 75" o:spid="_x0000_s1099" type="#_x0000_t202" style="position:absolute;left:4159;top:2714;width:229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DA45F9" w:rsidRDefault="00C97828">
                        <w:pPr>
                          <w:spacing w:line="209" w:lineRule="exac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0000"/>
                            <w:w w:val="99"/>
                            <w:sz w:val="21"/>
                          </w:rPr>
                          <w:t>①</w:t>
                        </w:r>
                      </w:p>
                    </w:txbxContent>
                  </v:textbox>
                </v:shape>
                <v:shape id="文本框 76" o:spid="_x0000_s1100" type="#_x0000_t202" style="position:absolute;left:8083;top:2704;width:121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DA45F9" w:rsidRDefault="00C97828">
                        <w:pPr>
                          <w:tabs>
                            <w:tab w:val="left" w:pos="916"/>
                          </w:tabs>
                          <w:spacing w:line="234" w:lineRule="exact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b/>
                            <w:color w:val="FF0000"/>
                            <w:position w:val="1"/>
                            <w:sz w:val="21"/>
                          </w:rPr>
                          <w:t>②</w:t>
                        </w:r>
                        <w:r>
                          <w:rPr>
                            <w:b/>
                            <w:color w:val="FF0000"/>
                            <w:spacing w:val="-25"/>
                            <w:position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8"/>
                          </w:rPr>
                          <w:t>1225</w:t>
                        </w:r>
                        <w:r>
                          <w:rPr>
                            <w:rFonts w:ascii="Calibri" w:hAnsi="Calibri"/>
                            <w:sz w:val="18"/>
                          </w:rPr>
                          <w:tab/>
                        </w:r>
                        <w:r>
                          <w:rPr>
                            <w:rFonts w:ascii="Calibri" w:hAnsi="Calibri"/>
                            <w:position w:val="1"/>
                            <w:sz w:val="18"/>
                          </w:rPr>
                          <w:t>775</w:t>
                        </w:r>
                      </w:p>
                    </w:txbxContent>
                  </v:textbox>
                </v:shape>
                <v:shape id="文本框 77" o:spid="_x0000_s1101" type="#_x0000_t202" style="position:absolute;left:6016;top:2967;width:47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DA45F9" w:rsidRDefault="00C97828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11000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A45F9" w:rsidRDefault="00DA45F9">
      <w:pPr>
        <w:pStyle w:val="a3"/>
        <w:spacing w:before="1"/>
        <w:rPr>
          <w:sz w:val="6"/>
        </w:rPr>
      </w:pPr>
    </w:p>
    <w:p w:rsidR="00DA45F9" w:rsidRDefault="00C97828">
      <w:pPr>
        <w:pStyle w:val="a3"/>
        <w:ind w:left="35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114300" distR="114300">
                <wp:extent cx="1629410" cy="306705"/>
                <wp:effectExtent l="0" t="0" r="8890" b="17145"/>
                <wp:docPr id="4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06705"/>
                          <a:chOff x="0" y="0"/>
                          <a:chExt cx="2566" cy="483"/>
                        </a:xfrm>
                      </wpg:grpSpPr>
                      <wps:wsp>
                        <wps:cNvPr id="2" name="任意多边形 79"/>
                        <wps:cNvSpPr/>
                        <wps:spPr>
                          <a:xfrm>
                            <a:off x="0" y="0"/>
                            <a:ext cx="2566" cy="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" h="483">
                                <a:moveTo>
                                  <a:pt x="2566" y="483"/>
                                </a:moveTo>
                                <a:lnTo>
                                  <a:pt x="0" y="483"/>
                                </a:lnTo>
                                <a:lnTo>
                                  <a:pt x="0" y="0"/>
                                </a:lnTo>
                                <a:lnTo>
                                  <a:pt x="2566" y="0"/>
                                </a:lnTo>
                                <a:lnTo>
                                  <a:pt x="2566" y="8"/>
                                </a:lnTo>
                                <a:lnTo>
                                  <a:pt x="15" y="8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468"/>
                                </a:lnTo>
                                <a:lnTo>
                                  <a:pt x="8" y="468"/>
                                </a:lnTo>
                                <a:lnTo>
                                  <a:pt x="15" y="476"/>
                                </a:lnTo>
                                <a:lnTo>
                                  <a:pt x="2566" y="476"/>
                                </a:lnTo>
                                <a:lnTo>
                                  <a:pt x="2566" y="483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2551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lnTo>
                                  <a:pt x="2551" y="8"/>
                                </a:lnTo>
                                <a:lnTo>
                                  <a:pt x="2551" y="15"/>
                                </a:lnTo>
                                <a:close/>
                                <a:moveTo>
                                  <a:pt x="2551" y="476"/>
                                </a:moveTo>
                                <a:lnTo>
                                  <a:pt x="2551" y="8"/>
                                </a:lnTo>
                                <a:lnTo>
                                  <a:pt x="2559" y="15"/>
                                </a:lnTo>
                                <a:lnTo>
                                  <a:pt x="2566" y="15"/>
                                </a:lnTo>
                                <a:lnTo>
                                  <a:pt x="2566" y="468"/>
                                </a:lnTo>
                                <a:lnTo>
                                  <a:pt x="2559" y="468"/>
                                </a:lnTo>
                                <a:lnTo>
                                  <a:pt x="2551" y="476"/>
                                </a:lnTo>
                                <a:close/>
                                <a:moveTo>
                                  <a:pt x="2566" y="15"/>
                                </a:moveTo>
                                <a:lnTo>
                                  <a:pt x="2559" y="15"/>
                                </a:lnTo>
                                <a:lnTo>
                                  <a:pt x="2551" y="8"/>
                                </a:lnTo>
                                <a:lnTo>
                                  <a:pt x="2566" y="8"/>
                                </a:lnTo>
                                <a:lnTo>
                                  <a:pt x="2566" y="15"/>
                                </a:lnTo>
                                <a:close/>
                                <a:moveTo>
                                  <a:pt x="15" y="476"/>
                                </a:moveTo>
                                <a:lnTo>
                                  <a:pt x="8" y="468"/>
                                </a:lnTo>
                                <a:lnTo>
                                  <a:pt x="15" y="468"/>
                                </a:lnTo>
                                <a:lnTo>
                                  <a:pt x="15" y="476"/>
                                </a:lnTo>
                                <a:close/>
                                <a:moveTo>
                                  <a:pt x="2551" y="476"/>
                                </a:moveTo>
                                <a:lnTo>
                                  <a:pt x="15" y="476"/>
                                </a:lnTo>
                                <a:lnTo>
                                  <a:pt x="15" y="468"/>
                                </a:lnTo>
                                <a:lnTo>
                                  <a:pt x="2551" y="468"/>
                                </a:lnTo>
                                <a:lnTo>
                                  <a:pt x="2551" y="476"/>
                                </a:lnTo>
                                <a:close/>
                                <a:moveTo>
                                  <a:pt x="2566" y="476"/>
                                </a:moveTo>
                                <a:lnTo>
                                  <a:pt x="2551" y="476"/>
                                </a:lnTo>
                                <a:lnTo>
                                  <a:pt x="2559" y="468"/>
                                </a:lnTo>
                                <a:lnTo>
                                  <a:pt x="2566" y="468"/>
                                </a:lnTo>
                                <a:lnTo>
                                  <a:pt x="2566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文本框 80"/>
                        <wps:cNvSpPr txBox="1"/>
                        <wps:spPr>
                          <a:xfrm>
                            <a:off x="0" y="0"/>
                            <a:ext cx="2566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before="109"/>
                                <w:ind w:left="259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图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 xml:space="preserve"> 1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、机器人越野场地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8" o:spid="_x0000_s1102" style="width:128.3pt;height:24.15pt;mso-position-horizontal-relative:char;mso-position-vertical-relative:line" coordsize="2566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">
                <v:shape id="任意多边形 79" o:spid="_x0000_s1103" style="position:absolute;width:2566;height:483;visibility:visible;mso-wrap-style:square;v-text-anchor:top" coordsize="2566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" path="m2566,483l,483,,,2566,r,8l15,8,8,15r7,l15,468r-7,l15,476r2551,l2566,483xm15,15r-7,l15,8r,7xm2551,15l15,15r,-7l2551,8r,7xm2551,476r,-468l2559,15r7,l2566,468r-7,l2551,476xm2566,15r-7,l2551,8r15,l2566,15xm15,476l8,468r7,l15,476xm2551,476l15,476r,-8l2551,468r,8xm2566,476r-15,l2559,468r7,l2566,476xe" fillcolor="black" stroked="f">
                  <v:path arrowok="t" textboxrect="0,0,2566,483"/>
                </v:shape>
                <v:shape id="文本框 80" o:spid="_x0000_s1104" type="#_x0000_t202" style="position:absolute;width:256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DA45F9" w:rsidRDefault="00C97828">
                        <w:pPr>
                          <w:spacing w:before="109"/>
                          <w:ind w:left="25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图</w:t>
                        </w:r>
                        <w:r>
                          <w:rPr>
                            <w:b/>
                            <w:sz w:val="21"/>
                          </w:rPr>
                          <w:t xml:space="preserve"> 1</w:t>
                        </w:r>
                        <w:r>
                          <w:rPr>
                            <w:b/>
                            <w:sz w:val="21"/>
                          </w:rPr>
                          <w:t>、机器人越野场地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A45F9" w:rsidRDefault="00DA45F9">
      <w:pPr>
        <w:pStyle w:val="a3"/>
        <w:rPr>
          <w:sz w:val="25"/>
        </w:rPr>
      </w:pPr>
    </w:p>
    <w:p w:rsidR="00DA45F9" w:rsidRDefault="00C97828">
      <w:pPr>
        <w:pStyle w:val="2"/>
        <w:numPr>
          <w:ilvl w:val="1"/>
          <w:numId w:val="2"/>
        </w:numPr>
        <w:tabs>
          <w:tab w:val="left" w:pos="744"/>
        </w:tabs>
        <w:spacing w:before="0"/>
      </w:pPr>
      <w:r>
        <w:t>场地</w:t>
      </w:r>
    </w:p>
    <w:p w:rsidR="00DA45F9" w:rsidRDefault="00C97828">
      <w:pPr>
        <w:pStyle w:val="a3"/>
        <w:spacing w:before="5" w:line="242" w:lineRule="auto"/>
        <w:ind w:left="741" w:right="4062"/>
      </w:pPr>
      <w:r>
        <w:t>总宽</w:t>
      </w:r>
      <w:r>
        <w:t>≥3</w:t>
      </w:r>
      <w:r>
        <w:rPr>
          <w:spacing w:val="-13"/>
        </w:rPr>
        <w:t xml:space="preserve"> </w:t>
      </w:r>
      <w:r>
        <w:rPr>
          <w:spacing w:val="-13"/>
        </w:rPr>
        <w:t>米，其中跑道区总宽约</w:t>
      </w:r>
      <w:r>
        <w:rPr>
          <w:spacing w:val="-13"/>
        </w:rPr>
        <w:t xml:space="preserve"> </w:t>
      </w:r>
      <w:r>
        <w:t>2.8</w:t>
      </w:r>
      <w:r>
        <w:rPr>
          <w:spacing w:val="-20"/>
        </w:rPr>
        <w:t xml:space="preserve"> </w:t>
      </w:r>
      <w:r>
        <w:rPr>
          <w:spacing w:val="-20"/>
        </w:rPr>
        <w:t>米；</w:t>
      </w:r>
      <w:r>
        <w:rPr>
          <w:spacing w:val="-20"/>
        </w:rPr>
        <w:t xml:space="preserve"> </w:t>
      </w:r>
      <w:r>
        <w:rPr>
          <w:spacing w:val="-20"/>
        </w:rPr>
        <w:t>总长</w:t>
      </w:r>
      <w:r>
        <w:rPr>
          <w:spacing w:val="-20"/>
        </w:rPr>
        <w:t>≥11</w:t>
      </w:r>
      <w:r>
        <w:rPr>
          <w:spacing w:val="-13"/>
        </w:rPr>
        <w:t xml:space="preserve"> </w:t>
      </w:r>
      <w:r>
        <w:rPr>
          <w:spacing w:val="-13"/>
        </w:rPr>
        <w:t>米，其中跑道区总长约</w:t>
      </w:r>
      <w:r>
        <w:rPr>
          <w:spacing w:val="-13"/>
        </w:rPr>
        <w:t xml:space="preserve"> </w:t>
      </w:r>
      <w:r>
        <w:t>10.8</w:t>
      </w:r>
      <w:r>
        <w:rPr>
          <w:spacing w:val="-26"/>
        </w:rPr>
        <w:t xml:space="preserve"> </w:t>
      </w:r>
      <w:r>
        <w:rPr>
          <w:spacing w:val="-26"/>
        </w:rPr>
        <w:t>米。</w:t>
      </w:r>
    </w:p>
    <w:p w:rsidR="00DA45F9" w:rsidRDefault="00C97828">
      <w:pPr>
        <w:pStyle w:val="a3"/>
        <w:ind w:left="261"/>
      </w:pPr>
      <w:r>
        <w:t>场地表面：</w:t>
      </w:r>
    </w:p>
    <w:p w:rsidR="00DA45F9" w:rsidRDefault="00C97828">
      <w:pPr>
        <w:pStyle w:val="a3"/>
        <w:spacing w:before="5" w:line="242" w:lineRule="auto"/>
        <w:ind w:left="261" w:right="3642" w:firstLine="480"/>
      </w:pPr>
      <w:r>
        <w:t>绿色部分为地毯</w:t>
      </w:r>
      <w:r>
        <w:t>/</w:t>
      </w:r>
      <w:r>
        <w:t>毛毡类，要求表面平整耐磨。起止线：三条。黑色布基胶带，宽</w:t>
      </w:r>
      <w:r>
        <w:t xml:space="preserve"> 60mm</w:t>
      </w:r>
      <w:r>
        <w:t>。</w:t>
      </w:r>
    </w:p>
    <w:p w:rsidR="00DA45F9" w:rsidRDefault="00C97828">
      <w:pPr>
        <w:pStyle w:val="a3"/>
        <w:ind w:left="261"/>
      </w:pPr>
      <w:r>
        <w:t>场地中心分隔带：</w:t>
      </w:r>
    </w:p>
    <w:p w:rsidR="00DA45F9" w:rsidRDefault="00C97828">
      <w:pPr>
        <w:pStyle w:val="a3"/>
        <w:spacing w:before="5" w:line="242" w:lineRule="auto"/>
        <w:ind w:left="261" w:right="2742" w:firstLine="480"/>
      </w:pPr>
      <w:r>
        <w:t>高</w:t>
      </w:r>
      <w:r>
        <w:t>≥300mm</w:t>
      </w:r>
      <w:r>
        <w:rPr>
          <w:spacing w:val="-20"/>
        </w:rPr>
        <w:t>、厚</w:t>
      </w:r>
      <w:r>
        <w:rPr>
          <w:spacing w:val="-20"/>
        </w:rPr>
        <w:t xml:space="preserve"> </w:t>
      </w:r>
      <w:r>
        <w:t>100mm</w:t>
      </w:r>
      <w:r>
        <w:t>，</w:t>
      </w:r>
      <w:r>
        <w:rPr>
          <w:spacing w:val="-2"/>
        </w:rPr>
        <w:t>表面为板材原色、可能有图文。</w:t>
      </w:r>
      <w:r>
        <w:t>场地边框：</w:t>
      </w:r>
    </w:p>
    <w:p w:rsidR="00DA45F9" w:rsidRDefault="00C97828">
      <w:pPr>
        <w:pStyle w:val="a3"/>
        <w:spacing w:line="242" w:lineRule="auto"/>
        <w:ind w:left="261" w:right="3882" w:firstLine="480"/>
      </w:pPr>
      <w:r>
        <w:t>高</w:t>
      </w:r>
      <w:r>
        <w:t>≥150mm</w:t>
      </w:r>
      <w:r>
        <w:t>，</w:t>
      </w:r>
      <w:r>
        <w:rPr>
          <w:spacing w:val="-2"/>
        </w:rPr>
        <w:t>表面为板材原色、可能有图文。</w:t>
      </w:r>
      <w:r>
        <w:t>裁判通道：</w:t>
      </w:r>
    </w:p>
    <w:p w:rsidR="00DA45F9" w:rsidRDefault="00C97828">
      <w:pPr>
        <w:pStyle w:val="a3"/>
        <w:spacing w:before="1"/>
        <w:ind w:left="741"/>
      </w:pPr>
      <w:r>
        <w:t>场地边框外</w:t>
      </w:r>
      <w:r>
        <w:t xml:space="preserve"> 600mm </w:t>
      </w:r>
      <w:r>
        <w:t>为裁判专用通道。</w:t>
      </w:r>
    </w:p>
    <w:p w:rsidR="00DA45F9" w:rsidRDefault="00C97828">
      <w:pPr>
        <w:pStyle w:val="2"/>
        <w:numPr>
          <w:ilvl w:val="1"/>
          <w:numId w:val="2"/>
        </w:numPr>
        <w:tabs>
          <w:tab w:val="left" w:pos="744"/>
        </w:tabs>
        <w:spacing w:before="160"/>
      </w:pPr>
      <w:r>
        <w:t>赛道</w:t>
      </w:r>
      <w:r>
        <w:t>/</w:t>
      </w:r>
      <w:r>
        <w:t>跑道</w:t>
      </w:r>
    </w:p>
    <w:p w:rsidR="00DA45F9" w:rsidRDefault="00C97828">
      <w:pPr>
        <w:pStyle w:val="a3"/>
        <w:spacing w:before="5" w:line="242" w:lineRule="auto"/>
        <w:ind w:left="261" w:right="264" w:firstLine="480"/>
      </w:pPr>
      <w:r>
        <w:t>引导线宽度约</w:t>
      </w:r>
      <w:r>
        <w:t xml:space="preserve"> 30mm</w:t>
      </w:r>
      <w:r>
        <w:t>，引导线覆盖障碍物，两条引导</w:t>
      </w:r>
      <w:proofErr w:type="gramStart"/>
      <w:r>
        <w:t>线中心</w:t>
      </w:r>
      <w:proofErr w:type="gramEnd"/>
      <w:r>
        <w:t>间距</w:t>
      </w:r>
      <w:r>
        <w:rPr>
          <w:rFonts w:ascii="Arial" w:eastAsia="Arial" w:hAnsi="Arial"/>
        </w:rPr>
        <w:t>≥</w:t>
      </w:r>
      <w:r>
        <w:t>450mm</w:t>
      </w:r>
      <w:r>
        <w:t>。引导线为白色美纹纸。</w:t>
      </w:r>
    </w:p>
    <w:p w:rsidR="00DA45F9" w:rsidRDefault="00C97828">
      <w:pPr>
        <w:pStyle w:val="a3"/>
        <w:spacing w:line="242" w:lineRule="auto"/>
        <w:ind w:left="261" w:right="275" w:firstLine="480"/>
      </w:pPr>
      <w:r>
        <w:t>跑道内圈为矩形；跑道中圈两端为半圆形，直径</w:t>
      </w:r>
      <w:r>
        <w:t xml:space="preserve"> 1450mm</w:t>
      </w:r>
      <w:r>
        <w:t>；跑道外圈两端弧形直径</w:t>
      </w:r>
      <w:r>
        <w:t xml:space="preserve"> 1450mm</w:t>
      </w:r>
      <w:r>
        <w:t>。</w:t>
      </w:r>
    </w:p>
    <w:p w:rsidR="00DA45F9" w:rsidRDefault="00C97828">
      <w:pPr>
        <w:pStyle w:val="a3"/>
        <w:spacing w:before="3"/>
        <w:ind w:left="741"/>
      </w:pPr>
      <w:r>
        <w:t>红色虚线与赛道之间为裁判专用通道</w:t>
      </w:r>
      <w:r>
        <w:t>,</w:t>
      </w:r>
      <w:r>
        <w:t>宽</w:t>
      </w:r>
      <w:r>
        <w:t xml:space="preserve"> 600mm</w:t>
      </w:r>
      <w:r>
        <w:t>。</w:t>
      </w:r>
    </w:p>
    <w:p w:rsidR="00DA45F9" w:rsidRDefault="00C97828">
      <w:pPr>
        <w:pStyle w:val="2"/>
        <w:numPr>
          <w:ilvl w:val="1"/>
          <w:numId w:val="2"/>
        </w:numPr>
        <w:tabs>
          <w:tab w:val="left" w:pos="684"/>
        </w:tabs>
        <w:spacing w:before="158"/>
        <w:ind w:left="684" w:hanging="423"/>
      </w:pPr>
      <w:r>
        <w:t>障碍物</w:t>
      </w:r>
    </w:p>
    <w:p w:rsidR="00DA45F9" w:rsidRDefault="00DA45F9">
      <w:pPr>
        <w:sectPr w:rsidR="00DA45F9">
          <w:pgSz w:w="11910" w:h="16840"/>
          <w:pgMar w:top="1360" w:right="1160" w:bottom="1160" w:left="1440" w:header="0" w:footer="975" w:gutter="0"/>
          <w:cols w:space="720"/>
        </w:sectPr>
      </w:pPr>
    </w:p>
    <w:p w:rsidR="00DA45F9" w:rsidRDefault="00C97828">
      <w:pPr>
        <w:pStyle w:val="a3"/>
        <w:spacing w:before="41" w:line="242" w:lineRule="auto"/>
        <w:ind w:left="261" w:right="137" w:firstLine="480"/>
      </w:pPr>
      <w:r>
        <w:rPr>
          <w:spacing w:val="-13"/>
        </w:rPr>
        <w:lastRenderedPageBreak/>
        <w:t>路途中摆放由木板等制成的障碍设施。模仿野外环境，障碍的制作不求特别精细，</w:t>
      </w:r>
      <w:r>
        <w:rPr>
          <w:spacing w:val="-13"/>
        </w:rPr>
        <w:t xml:space="preserve"> </w:t>
      </w:r>
      <w:r>
        <w:t>尺寸可有一定误差。障碍设施的机器人路过表面涂刷黑色哑光漆，有白色引导线。</w:t>
      </w:r>
    </w:p>
    <w:p w:rsidR="00DA45F9" w:rsidRDefault="00C97828">
      <w:pPr>
        <w:pStyle w:val="2"/>
        <w:numPr>
          <w:ilvl w:val="2"/>
          <w:numId w:val="2"/>
        </w:numPr>
        <w:tabs>
          <w:tab w:val="left" w:pos="987"/>
        </w:tabs>
        <w:spacing w:before="1"/>
        <w:ind w:hanging="7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928128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169545</wp:posOffset>
                </wp:positionV>
                <wp:extent cx="918210" cy="0"/>
                <wp:effectExtent l="0" t="0" r="0" b="0"/>
                <wp:wrapNone/>
                <wp:docPr id="1" name="直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210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76FBC" id="直线 81" o:spid="_x0000_s1026" style="position:absolute;left:0;text-align:left;z-index:-25238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85.05pt,13.35pt" to="157.3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" strokeweight=".6pt">
                <w10:wrap anchorx="page"/>
              </v:line>
            </w:pict>
          </mc:Fallback>
        </mc:AlternateContent>
      </w:r>
      <w:r>
        <w:t>双驼峰</w:t>
      </w:r>
    </w:p>
    <w:p w:rsidR="00DA45F9" w:rsidRDefault="00C97828">
      <w:pPr>
        <w:pStyle w:val="a3"/>
        <w:spacing w:before="4"/>
        <w:ind w:left="741"/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2011045</wp:posOffset>
                </wp:positionH>
                <wp:positionV relativeFrom="paragraph">
                  <wp:posOffset>470535</wp:posOffset>
                </wp:positionV>
                <wp:extent cx="655955" cy="2214880"/>
                <wp:effectExtent l="0" t="0" r="10795" b="13970"/>
                <wp:wrapTopAndBottom/>
                <wp:docPr id="86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" cy="2214880"/>
                          <a:chOff x="3167" y="742"/>
                          <a:chExt cx="1033" cy="3488"/>
                        </a:xfrm>
                      </wpg:grpSpPr>
                      <wps:wsp>
                        <wps:cNvPr id="81" name="直线 83"/>
                        <wps:cNvCnPr/>
                        <wps:spPr>
                          <a:xfrm>
                            <a:off x="3167" y="750"/>
                            <a:ext cx="841" cy="0"/>
                          </a:xfrm>
                          <a:prstGeom prst="line">
                            <a:avLst/>
                          </a:prstGeom>
                          <a:ln w="101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" name="直线 84"/>
                        <wps:cNvCnPr/>
                        <wps:spPr>
                          <a:xfrm>
                            <a:off x="3192" y="4222"/>
                            <a:ext cx="841" cy="0"/>
                          </a:xfrm>
                          <a:prstGeom prst="line">
                            <a:avLst/>
                          </a:prstGeom>
                          <a:ln w="101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3" name="任意多边形 85"/>
                        <wps:cNvSpPr/>
                        <wps:spPr>
                          <a:xfrm>
                            <a:off x="3523" y="795"/>
                            <a:ext cx="121" cy="3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" h="3402">
                                <a:moveTo>
                                  <a:pt x="0" y="120"/>
                                </a:moveTo>
                                <a:lnTo>
                                  <a:pt x="60" y="0"/>
                                </a:lnTo>
                                <a:lnTo>
                                  <a:pt x="105" y="90"/>
                                </a:lnTo>
                                <a:lnTo>
                                  <a:pt x="53" y="90"/>
                                </a:lnTo>
                                <a:lnTo>
                                  <a:pt x="53" y="120"/>
                                </a:lnTo>
                                <a:lnTo>
                                  <a:pt x="0" y="120"/>
                                </a:lnTo>
                                <a:close/>
                                <a:moveTo>
                                  <a:pt x="53" y="120"/>
                                </a:moveTo>
                                <a:lnTo>
                                  <a:pt x="53" y="90"/>
                                </a:lnTo>
                                <a:lnTo>
                                  <a:pt x="68" y="90"/>
                                </a:lnTo>
                                <a:lnTo>
                                  <a:pt x="68" y="120"/>
                                </a:lnTo>
                                <a:lnTo>
                                  <a:pt x="53" y="120"/>
                                </a:lnTo>
                                <a:close/>
                                <a:moveTo>
                                  <a:pt x="68" y="120"/>
                                </a:moveTo>
                                <a:lnTo>
                                  <a:pt x="68" y="90"/>
                                </a:lnTo>
                                <a:lnTo>
                                  <a:pt x="105" y="90"/>
                                </a:lnTo>
                                <a:lnTo>
                                  <a:pt x="120" y="120"/>
                                </a:lnTo>
                                <a:lnTo>
                                  <a:pt x="68" y="120"/>
                                </a:lnTo>
                                <a:close/>
                                <a:moveTo>
                                  <a:pt x="53" y="3282"/>
                                </a:moveTo>
                                <a:lnTo>
                                  <a:pt x="53" y="120"/>
                                </a:lnTo>
                                <a:lnTo>
                                  <a:pt x="68" y="120"/>
                                </a:lnTo>
                                <a:lnTo>
                                  <a:pt x="68" y="3282"/>
                                </a:lnTo>
                                <a:lnTo>
                                  <a:pt x="53" y="3282"/>
                                </a:lnTo>
                                <a:close/>
                                <a:moveTo>
                                  <a:pt x="106" y="3312"/>
                                </a:moveTo>
                                <a:lnTo>
                                  <a:pt x="68" y="3312"/>
                                </a:lnTo>
                                <a:lnTo>
                                  <a:pt x="68" y="3282"/>
                                </a:lnTo>
                                <a:lnTo>
                                  <a:pt x="121" y="3282"/>
                                </a:lnTo>
                                <a:lnTo>
                                  <a:pt x="106" y="3312"/>
                                </a:lnTo>
                                <a:close/>
                                <a:moveTo>
                                  <a:pt x="68" y="3312"/>
                                </a:moveTo>
                                <a:lnTo>
                                  <a:pt x="53" y="3312"/>
                                </a:lnTo>
                                <a:lnTo>
                                  <a:pt x="53" y="3282"/>
                                </a:lnTo>
                                <a:lnTo>
                                  <a:pt x="68" y="3282"/>
                                </a:lnTo>
                                <a:lnTo>
                                  <a:pt x="68" y="3312"/>
                                </a:lnTo>
                                <a:close/>
                                <a:moveTo>
                                  <a:pt x="61" y="3402"/>
                                </a:moveTo>
                                <a:lnTo>
                                  <a:pt x="1" y="3282"/>
                                </a:lnTo>
                                <a:lnTo>
                                  <a:pt x="53" y="3282"/>
                                </a:lnTo>
                                <a:lnTo>
                                  <a:pt x="53" y="3312"/>
                                </a:lnTo>
                                <a:lnTo>
                                  <a:pt x="106" y="3312"/>
                                </a:lnTo>
                                <a:lnTo>
                                  <a:pt x="61" y="3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矩形 86"/>
                        <wps:cNvSpPr/>
                        <wps:spPr>
                          <a:xfrm>
                            <a:off x="3213" y="1987"/>
                            <a:ext cx="987" cy="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文本框 87"/>
                        <wps:cNvSpPr txBox="1"/>
                        <wps:spPr>
                          <a:xfrm>
                            <a:off x="3357" y="2129"/>
                            <a:ext cx="446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line="209" w:lineRule="exact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1350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2" o:spid="_x0000_s1105" style="position:absolute;left:0;text-align:left;margin-left:158.35pt;margin-top:37.05pt;width:51.65pt;height:174.4pt;z-index:-251648000;mso-wrap-distance-left:0;mso-wrap-distance-right:0;mso-position-horizontal-relative:page;mso-position-vertical-relative:text" coordorigin="3167,742" coordsize="1033,3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">
                <v:line id="直线 83" o:spid="_x0000_s1106" style="position:absolute;visibility:visible;mso-wrap-style:square" from="3167,750" to="4008,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" strokeweight=".8pt"/>
                <v:line id="直线 84" o:spid="_x0000_s1107" style="position:absolute;visibility:visible;mso-wrap-style:square" from="3192,4222" to="4033,4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" strokeweight=".8pt"/>
                <v:shape id="任意多边形 85" o:spid="_x0000_s1108" style="position:absolute;left:3523;top:795;width:121;height:3402;visibility:visible;mso-wrap-style:square;v-text-anchor:top" coordsize="121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" path="m,120l60,r45,90l53,90r,30l,120xm53,120r,-30l68,90r,30l53,120xm68,120r,-30l105,90r15,30l68,120xm53,3282l53,120r15,l68,3282r-15,xm106,3312r-38,l68,3282r53,l106,3312xm68,3312r-15,l53,3282r15,l68,3312xm61,3402l1,3282r52,l53,3312r53,l61,3402xe" fillcolor="black" stroked="f">
                  <v:path arrowok="t" textboxrect="0,0,121,3402"/>
                </v:shape>
                <v:rect id="矩形 86" o:spid="_x0000_s1109" style="position:absolute;left:3213;top:1987;width:987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" stroked="f"/>
                <v:shape id="文本框 87" o:spid="_x0000_s1110" type="#_x0000_t202" style="position:absolute;left:3357;top:2129;width:446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DA45F9" w:rsidRDefault="00C97828">
                        <w:pPr>
                          <w:spacing w:line="209" w:lineRule="exac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1350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2783840</wp:posOffset>
                </wp:positionH>
                <wp:positionV relativeFrom="paragraph">
                  <wp:posOffset>279400</wp:posOffset>
                </wp:positionV>
                <wp:extent cx="3031490" cy="2607310"/>
                <wp:effectExtent l="0" t="635" r="16510" b="1905"/>
                <wp:wrapTopAndBottom/>
                <wp:docPr id="116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1490" cy="2607310"/>
                          <a:chOff x="4384" y="441"/>
                          <a:chExt cx="4774" cy="4106"/>
                        </a:xfrm>
                      </wpg:grpSpPr>
                      <wps:wsp>
                        <wps:cNvPr id="87" name="任意多边形 89"/>
                        <wps:cNvSpPr/>
                        <wps:spPr>
                          <a:xfrm>
                            <a:off x="6076" y="2003"/>
                            <a:ext cx="425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" h="81">
                                <a:moveTo>
                                  <a:pt x="120" y="80"/>
                                </a:moveTo>
                                <a:lnTo>
                                  <a:pt x="0" y="40"/>
                                </a:lnTo>
                                <a:lnTo>
                                  <a:pt x="120" y="0"/>
                                </a:lnTo>
                                <a:lnTo>
                                  <a:pt x="120" y="33"/>
                                </a:lnTo>
                                <a:lnTo>
                                  <a:pt x="60" y="33"/>
                                </a:lnTo>
                                <a:lnTo>
                                  <a:pt x="60" y="48"/>
                                </a:lnTo>
                                <a:lnTo>
                                  <a:pt x="120" y="48"/>
                                </a:lnTo>
                                <a:lnTo>
                                  <a:pt x="120" y="80"/>
                                </a:lnTo>
                                <a:close/>
                                <a:moveTo>
                                  <a:pt x="403" y="48"/>
                                </a:moveTo>
                                <a:lnTo>
                                  <a:pt x="365" y="48"/>
                                </a:lnTo>
                                <a:lnTo>
                                  <a:pt x="365" y="33"/>
                                </a:lnTo>
                                <a:lnTo>
                                  <a:pt x="305" y="33"/>
                                </a:lnTo>
                                <a:lnTo>
                                  <a:pt x="305" y="1"/>
                                </a:lnTo>
                                <a:lnTo>
                                  <a:pt x="425" y="41"/>
                                </a:lnTo>
                                <a:lnTo>
                                  <a:pt x="403" y="48"/>
                                </a:lnTo>
                                <a:close/>
                                <a:moveTo>
                                  <a:pt x="120" y="48"/>
                                </a:moveTo>
                                <a:lnTo>
                                  <a:pt x="60" y="48"/>
                                </a:lnTo>
                                <a:lnTo>
                                  <a:pt x="60" y="33"/>
                                </a:lnTo>
                                <a:lnTo>
                                  <a:pt x="120" y="33"/>
                                </a:lnTo>
                                <a:lnTo>
                                  <a:pt x="120" y="48"/>
                                </a:lnTo>
                                <a:close/>
                                <a:moveTo>
                                  <a:pt x="120" y="33"/>
                                </a:moveTo>
                                <a:lnTo>
                                  <a:pt x="60" y="33"/>
                                </a:lnTo>
                                <a:lnTo>
                                  <a:pt x="120" y="33"/>
                                </a:lnTo>
                                <a:lnTo>
                                  <a:pt x="120" y="33"/>
                                </a:lnTo>
                                <a:close/>
                                <a:moveTo>
                                  <a:pt x="305" y="48"/>
                                </a:moveTo>
                                <a:lnTo>
                                  <a:pt x="120" y="48"/>
                                </a:lnTo>
                                <a:lnTo>
                                  <a:pt x="120" y="33"/>
                                </a:lnTo>
                                <a:lnTo>
                                  <a:pt x="305" y="33"/>
                                </a:lnTo>
                                <a:lnTo>
                                  <a:pt x="305" y="48"/>
                                </a:lnTo>
                                <a:close/>
                                <a:moveTo>
                                  <a:pt x="365" y="48"/>
                                </a:moveTo>
                                <a:lnTo>
                                  <a:pt x="305" y="48"/>
                                </a:lnTo>
                                <a:lnTo>
                                  <a:pt x="305" y="33"/>
                                </a:lnTo>
                                <a:lnTo>
                                  <a:pt x="365" y="33"/>
                                </a:lnTo>
                                <a:lnTo>
                                  <a:pt x="365" y="48"/>
                                </a:lnTo>
                                <a:close/>
                                <a:moveTo>
                                  <a:pt x="305" y="81"/>
                                </a:moveTo>
                                <a:lnTo>
                                  <a:pt x="305" y="48"/>
                                </a:lnTo>
                                <a:lnTo>
                                  <a:pt x="403" y="48"/>
                                </a:lnTo>
                                <a:lnTo>
                                  <a:pt x="305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任意多边形 90"/>
                        <wps:cNvSpPr/>
                        <wps:spPr>
                          <a:xfrm>
                            <a:off x="6523" y="449"/>
                            <a:ext cx="843" cy="3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" h="3768">
                                <a:moveTo>
                                  <a:pt x="0" y="3768"/>
                                </a:moveTo>
                                <a:lnTo>
                                  <a:pt x="5" y="288"/>
                                </a:lnTo>
                                <a:lnTo>
                                  <a:pt x="843" y="0"/>
                                </a:lnTo>
                                <a:lnTo>
                                  <a:pt x="838" y="3480"/>
                                </a:lnTo>
                                <a:lnTo>
                                  <a:pt x="0" y="3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9" name="任意多边形 91"/>
                        <wps:cNvSpPr/>
                        <wps:spPr>
                          <a:xfrm>
                            <a:off x="6516" y="440"/>
                            <a:ext cx="856" cy="3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" h="3785">
                                <a:moveTo>
                                  <a:pt x="0" y="3784"/>
                                </a:moveTo>
                                <a:lnTo>
                                  <a:pt x="6" y="292"/>
                                </a:lnTo>
                                <a:lnTo>
                                  <a:pt x="856" y="0"/>
                                </a:lnTo>
                                <a:lnTo>
                                  <a:pt x="856" y="8"/>
                                </a:lnTo>
                                <a:lnTo>
                                  <a:pt x="844" y="8"/>
                                </a:lnTo>
                                <a:lnTo>
                                  <a:pt x="844" y="16"/>
                                </a:lnTo>
                                <a:lnTo>
                                  <a:pt x="30" y="296"/>
                                </a:lnTo>
                                <a:lnTo>
                                  <a:pt x="18" y="296"/>
                                </a:lnTo>
                                <a:lnTo>
                                  <a:pt x="14" y="302"/>
                                </a:lnTo>
                                <a:lnTo>
                                  <a:pt x="18" y="302"/>
                                </a:lnTo>
                                <a:lnTo>
                                  <a:pt x="12" y="3768"/>
                                </a:lnTo>
                                <a:lnTo>
                                  <a:pt x="4" y="3770"/>
                                </a:lnTo>
                                <a:lnTo>
                                  <a:pt x="12" y="3776"/>
                                </a:lnTo>
                                <a:lnTo>
                                  <a:pt x="25" y="3776"/>
                                </a:lnTo>
                                <a:lnTo>
                                  <a:pt x="0" y="3784"/>
                                </a:lnTo>
                                <a:close/>
                                <a:moveTo>
                                  <a:pt x="844" y="16"/>
                                </a:moveTo>
                                <a:lnTo>
                                  <a:pt x="844" y="8"/>
                                </a:lnTo>
                                <a:lnTo>
                                  <a:pt x="852" y="14"/>
                                </a:lnTo>
                                <a:lnTo>
                                  <a:pt x="844" y="16"/>
                                </a:lnTo>
                                <a:close/>
                                <a:moveTo>
                                  <a:pt x="850" y="3488"/>
                                </a:moveTo>
                                <a:lnTo>
                                  <a:pt x="838" y="3488"/>
                                </a:lnTo>
                                <a:lnTo>
                                  <a:pt x="842" y="3482"/>
                                </a:lnTo>
                                <a:lnTo>
                                  <a:pt x="838" y="3482"/>
                                </a:lnTo>
                                <a:lnTo>
                                  <a:pt x="844" y="16"/>
                                </a:lnTo>
                                <a:lnTo>
                                  <a:pt x="852" y="14"/>
                                </a:lnTo>
                                <a:lnTo>
                                  <a:pt x="844" y="8"/>
                                </a:lnTo>
                                <a:lnTo>
                                  <a:pt x="856" y="8"/>
                                </a:lnTo>
                                <a:lnTo>
                                  <a:pt x="850" y="3482"/>
                                </a:lnTo>
                                <a:lnTo>
                                  <a:pt x="842" y="3482"/>
                                </a:lnTo>
                                <a:lnTo>
                                  <a:pt x="838" y="3483"/>
                                </a:lnTo>
                                <a:lnTo>
                                  <a:pt x="850" y="3483"/>
                                </a:lnTo>
                                <a:lnTo>
                                  <a:pt x="850" y="3488"/>
                                </a:lnTo>
                                <a:close/>
                                <a:moveTo>
                                  <a:pt x="14" y="302"/>
                                </a:moveTo>
                                <a:lnTo>
                                  <a:pt x="18" y="296"/>
                                </a:lnTo>
                                <a:lnTo>
                                  <a:pt x="18" y="301"/>
                                </a:lnTo>
                                <a:lnTo>
                                  <a:pt x="14" y="302"/>
                                </a:lnTo>
                                <a:close/>
                                <a:moveTo>
                                  <a:pt x="18" y="301"/>
                                </a:moveTo>
                                <a:lnTo>
                                  <a:pt x="18" y="296"/>
                                </a:lnTo>
                                <a:lnTo>
                                  <a:pt x="30" y="296"/>
                                </a:lnTo>
                                <a:lnTo>
                                  <a:pt x="18" y="301"/>
                                </a:lnTo>
                                <a:close/>
                                <a:moveTo>
                                  <a:pt x="18" y="302"/>
                                </a:moveTo>
                                <a:lnTo>
                                  <a:pt x="14" y="302"/>
                                </a:lnTo>
                                <a:lnTo>
                                  <a:pt x="18" y="301"/>
                                </a:lnTo>
                                <a:lnTo>
                                  <a:pt x="18" y="302"/>
                                </a:lnTo>
                                <a:close/>
                                <a:moveTo>
                                  <a:pt x="838" y="3488"/>
                                </a:moveTo>
                                <a:lnTo>
                                  <a:pt x="838" y="3483"/>
                                </a:lnTo>
                                <a:lnTo>
                                  <a:pt x="842" y="3482"/>
                                </a:lnTo>
                                <a:lnTo>
                                  <a:pt x="838" y="3488"/>
                                </a:lnTo>
                                <a:close/>
                                <a:moveTo>
                                  <a:pt x="25" y="3776"/>
                                </a:moveTo>
                                <a:lnTo>
                                  <a:pt x="12" y="3776"/>
                                </a:lnTo>
                                <a:lnTo>
                                  <a:pt x="12" y="3768"/>
                                </a:lnTo>
                                <a:lnTo>
                                  <a:pt x="838" y="3483"/>
                                </a:lnTo>
                                <a:lnTo>
                                  <a:pt x="838" y="3488"/>
                                </a:lnTo>
                                <a:lnTo>
                                  <a:pt x="850" y="3488"/>
                                </a:lnTo>
                                <a:lnTo>
                                  <a:pt x="850" y="3492"/>
                                </a:lnTo>
                                <a:lnTo>
                                  <a:pt x="25" y="3776"/>
                                </a:lnTo>
                                <a:close/>
                                <a:moveTo>
                                  <a:pt x="12" y="3776"/>
                                </a:moveTo>
                                <a:lnTo>
                                  <a:pt x="4" y="3770"/>
                                </a:lnTo>
                                <a:lnTo>
                                  <a:pt x="12" y="3768"/>
                                </a:lnTo>
                                <a:lnTo>
                                  <a:pt x="12" y="37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任意多边形 92"/>
                        <wps:cNvSpPr/>
                        <wps:spPr>
                          <a:xfrm>
                            <a:off x="7341" y="461"/>
                            <a:ext cx="833" cy="3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" h="3737">
                                <a:moveTo>
                                  <a:pt x="832" y="3737"/>
                                </a:moveTo>
                                <a:lnTo>
                                  <a:pt x="0" y="3473"/>
                                </a:lnTo>
                                <a:lnTo>
                                  <a:pt x="0" y="0"/>
                                </a:lnTo>
                                <a:lnTo>
                                  <a:pt x="832" y="267"/>
                                </a:lnTo>
                                <a:lnTo>
                                  <a:pt x="832" y="37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任意多边形 93"/>
                        <wps:cNvSpPr/>
                        <wps:spPr>
                          <a:xfrm>
                            <a:off x="7335" y="453"/>
                            <a:ext cx="845" cy="3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" h="3754">
                                <a:moveTo>
                                  <a:pt x="845" y="3753"/>
                                </a:moveTo>
                                <a:lnTo>
                                  <a:pt x="0" y="3483"/>
                                </a:lnTo>
                                <a:lnTo>
                                  <a:pt x="0" y="0"/>
                                </a:lnTo>
                                <a:lnTo>
                                  <a:pt x="26" y="8"/>
                                </a:lnTo>
                                <a:lnTo>
                                  <a:pt x="12" y="8"/>
                                </a:lnTo>
                                <a:lnTo>
                                  <a:pt x="4" y="14"/>
                                </a:lnTo>
                                <a:lnTo>
                                  <a:pt x="12" y="16"/>
                                </a:lnTo>
                                <a:lnTo>
                                  <a:pt x="12" y="3473"/>
                                </a:lnTo>
                                <a:lnTo>
                                  <a:pt x="8" y="3473"/>
                                </a:lnTo>
                                <a:lnTo>
                                  <a:pt x="12" y="3479"/>
                                </a:lnTo>
                                <a:lnTo>
                                  <a:pt x="26" y="3479"/>
                                </a:lnTo>
                                <a:lnTo>
                                  <a:pt x="833" y="3737"/>
                                </a:lnTo>
                                <a:lnTo>
                                  <a:pt x="833" y="3745"/>
                                </a:lnTo>
                                <a:lnTo>
                                  <a:pt x="845" y="3745"/>
                                </a:lnTo>
                                <a:lnTo>
                                  <a:pt x="845" y="3753"/>
                                </a:lnTo>
                                <a:close/>
                                <a:moveTo>
                                  <a:pt x="12" y="16"/>
                                </a:moveTo>
                                <a:lnTo>
                                  <a:pt x="4" y="14"/>
                                </a:lnTo>
                                <a:lnTo>
                                  <a:pt x="12" y="8"/>
                                </a:lnTo>
                                <a:lnTo>
                                  <a:pt x="12" y="16"/>
                                </a:lnTo>
                                <a:close/>
                                <a:moveTo>
                                  <a:pt x="833" y="278"/>
                                </a:moveTo>
                                <a:lnTo>
                                  <a:pt x="12" y="16"/>
                                </a:lnTo>
                                <a:lnTo>
                                  <a:pt x="12" y="8"/>
                                </a:lnTo>
                                <a:lnTo>
                                  <a:pt x="26" y="8"/>
                                </a:lnTo>
                                <a:lnTo>
                                  <a:pt x="845" y="270"/>
                                </a:lnTo>
                                <a:lnTo>
                                  <a:pt x="845" y="274"/>
                                </a:lnTo>
                                <a:lnTo>
                                  <a:pt x="833" y="274"/>
                                </a:lnTo>
                                <a:lnTo>
                                  <a:pt x="833" y="278"/>
                                </a:lnTo>
                                <a:close/>
                                <a:moveTo>
                                  <a:pt x="837" y="280"/>
                                </a:moveTo>
                                <a:lnTo>
                                  <a:pt x="833" y="278"/>
                                </a:lnTo>
                                <a:lnTo>
                                  <a:pt x="833" y="274"/>
                                </a:lnTo>
                                <a:lnTo>
                                  <a:pt x="837" y="280"/>
                                </a:lnTo>
                                <a:close/>
                                <a:moveTo>
                                  <a:pt x="845" y="280"/>
                                </a:moveTo>
                                <a:lnTo>
                                  <a:pt x="837" y="280"/>
                                </a:lnTo>
                                <a:lnTo>
                                  <a:pt x="833" y="274"/>
                                </a:lnTo>
                                <a:lnTo>
                                  <a:pt x="845" y="274"/>
                                </a:lnTo>
                                <a:lnTo>
                                  <a:pt x="845" y="280"/>
                                </a:lnTo>
                                <a:close/>
                                <a:moveTo>
                                  <a:pt x="845" y="3745"/>
                                </a:moveTo>
                                <a:lnTo>
                                  <a:pt x="833" y="3745"/>
                                </a:lnTo>
                                <a:lnTo>
                                  <a:pt x="841" y="3739"/>
                                </a:lnTo>
                                <a:lnTo>
                                  <a:pt x="833" y="3737"/>
                                </a:lnTo>
                                <a:lnTo>
                                  <a:pt x="833" y="278"/>
                                </a:lnTo>
                                <a:lnTo>
                                  <a:pt x="837" y="280"/>
                                </a:lnTo>
                                <a:lnTo>
                                  <a:pt x="845" y="280"/>
                                </a:lnTo>
                                <a:lnTo>
                                  <a:pt x="845" y="3745"/>
                                </a:lnTo>
                                <a:close/>
                                <a:moveTo>
                                  <a:pt x="12" y="3479"/>
                                </a:moveTo>
                                <a:lnTo>
                                  <a:pt x="8" y="3473"/>
                                </a:lnTo>
                                <a:lnTo>
                                  <a:pt x="12" y="3475"/>
                                </a:lnTo>
                                <a:lnTo>
                                  <a:pt x="12" y="3479"/>
                                </a:lnTo>
                                <a:close/>
                                <a:moveTo>
                                  <a:pt x="12" y="3475"/>
                                </a:moveTo>
                                <a:lnTo>
                                  <a:pt x="8" y="3473"/>
                                </a:lnTo>
                                <a:lnTo>
                                  <a:pt x="12" y="3473"/>
                                </a:lnTo>
                                <a:lnTo>
                                  <a:pt x="12" y="3475"/>
                                </a:lnTo>
                                <a:close/>
                                <a:moveTo>
                                  <a:pt x="26" y="3479"/>
                                </a:moveTo>
                                <a:lnTo>
                                  <a:pt x="12" y="3479"/>
                                </a:lnTo>
                                <a:lnTo>
                                  <a:pt x="12" y="3475"/>
                                </a:lnTo>
                                <a:lnTo>
                                  <a:pt x="26" y="3479"/>
                                </a:lnTo>
                                <a:close/>
                                <a:moveTo>
                                  <a:pt x="833" y="3745"/>
                                </a:moveTo>
                                <a:lnTo>
                                  <a:pt x="833" y="3737"/>
                                </a:lnTo>
                                <a:lnTo>
                                  <a:pt x="841" y="3739"/>
                                </a:lnTo>
                                <a:lnTo>
                                  <a:pt x="833" y="3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2" name="直线 94"/>
                        <wps:cNvCnPr/>
                        <wps:spPr>
                          <a:xfrm>
                            <a:off x="6506" y="4220"/>
                            <a:ext cx="1701" cy="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3" name="任意多边形 95"/>
                        <wps:cNvSpPr/>
                        <wps:spPr>
                          <a:xfrm>
                            <a:off x="4394" y="463"/>
                            <a:ext cx="843" cy="3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" h="3768">
                                <a:moveTo>
                                  <a:pt x="0" y="3768"/>
                                </a:moveTo>
                                <a:lnTo>
                                  <a:pt x="5" y="288"/>
                                </a:lnTo>
                                <a:lnTo>
                                  <a:pt x="843" y="0"/>
                                </a:lnTo>
                                <a:lnTo>
                                  <a:pt x="838" y="3480"/>
                                </a:lnTo>
                                <a:lnTo>
                                  <a:pt x="0" y="3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任意多边形 96"/>
                        <wps:cNvSpPr/>
                        <wps:spPr>
                          <a:xfrm>
                            <a:off x="4388" y="455"/>
                            <a:ext cx="856" cy="3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" h="3785">
                                <a:moveTo>
                                  <a:pt x="0" y="3784"/>
                                </a:moveTo>
                                <a:lnTo>
                                  <a:pt x="6" y="292"/>
                                </a:lnTo>
                                <a:lnTo>
                                  <a:pt x="856" y="0"/>
                                </a:lnTo>
                                <a:lnTo>
                                  <a:pt x="856" y="8"/>
                                </a:lnTo>
                                <a:lnTo>
                                  <a:pt x="844" y="8"/>
                                </a:lnTo>
                                <a:lnTo>
                                  <a:pt x="844" y="16"/>
                                </a:lnTo>
                                <a:lnTo>
                                  <a:pt x="30" y="296"/>
                                </a:lnTo>
                                <a:lnTo>
                                  <a:pt x="18" y="296"/>
                                </a:lnTo>
                                <a:lnTo>
                                  <a:pt x="14" y="302"/>
                                </a:lnTo>
                                <a:lnTo>
                                  <a:pt x="18" y="302"/>
                                </a:lnTo>
                                <a:lnTo>
                                  <a:pt x="12" y="3768"/>
                                </a:lnTo>
                                <a:lnTo>
                                  <a:pt x="4" y="3770"/>
                                </a:lnTo>
                                <a:lnTo>
                                  <a:pt x="12" y="3776"/>
                                </a:lnTo>
                                <a:lnTo>
                                  <a:pt x="25" y="3776"/>
                                </a:lnTo>
                                <a:lnTo>
                                  <a:pt x="0" y="3784"/>
                                </a:lnTo>
                                <a:close/>
                                <a:moveTo>
                                  <a:pt x="844" y="16"/>
                                </a:moveTo>
                                <a:lnTo>
                                  <a:pt x="844" y="8"/>
                                </a:lnTo>
                                <a:lnTo>
                                  <a:pt x="852" y="14"/>
                                </a:lnTo>
                                <a:lnTo>
                                  <a:pt x="844" y="16"/>
                                </a:lnTo>
                                <a:close/>
                                <a:moveTo>
                                  <a:pt x="850" y="3488"/>
                                </a:moveTo>
                                <a:lnTo>
                                  <a:pt x="838" y="3488"/>
                                </a:lnTo>
                                <a:lnTo>
                                  <a:pt x="842" y="3482"/>
                                </a:lnTo>
                                <a:lnTo>
                                  <a:pt x="838" y="3482"/>
                                </a:lnTo>
                                <a:lnTo>
                                  <a:pt x="844" y="16"/>
                                </a:lnTo>
                                <a:lnTo>
                                  <a:pt x="852" y="14"/>
                                </a:lnTo>
                                <a:lnTo>
                                  <a:pt x="844" y="8"/>
                                </a:lnTo>
                                <a:lnTo>
                                  <a:pt x="856" y="8"/>
                                </a:lnTo>
                                <a:lnTo>
                                  <a:pt x="850" y="3482"/>
                                </a:lnTo>
                                <a:lnTo>
                                  <a:pt x="842" y="3482"/>
                                </a:lnTo>
                                <a:lnTo>
                                  <a:pt x="838" y="3483"/>
                                </a:lnTo>
                                <a:lnTo>
                                  <a:pt x="850" y="3483"/>
                                </a:lnTo>
                                <a:lnTo>
                                  <a:pt x="850" y="3488"/>
                                </a:lnTo>
                                <a:close/>
                                <a:moveTo>
                                  <a:pt x="14" y="302"/>
                                </a:moveTo>
                                <a:lnTo>
                                  <a:pt x="18" y="296"/>
                                </a:lnTo>
                                <a:lnTo>
                                  <a:pt x="18" y="301"/>
                                </a:lnTo>
                                <a:lnTo>
                                  <a:pt x="14" y="302"/>
                                </a:lnTo>
                                <a:close/>
                                <a:moveTo>
                                  <a:pt x="18" y="301"/>
                                </a:moveTo>
                                <a:lnTo>
                                  <a:pt x="18" y="296"/>
                                </a:lnTo>
                                <a:lnTo>
                                  <a:pt x="30" y="296"/>
                                </a:lnTo>
                                <a:lnTo>
                                  <a:pt x="18" y="301"/>
                                </a:lnTo>
                                <a:close/>
                                <a:moveTo>
                                  <a:pt x="18" y="302"/>
                                </a:moveTo>
                                <a:lnTo>
                                  <a:pt x="14" y="302"/>
                                </a:lnTo>
                                <a:lnTo>
                                  <a:pt x="18" y="301"/>
                                </a:lnTo>
                                <a:lnTo>
                                  <a:pt x="18" y="302"/>
                                </a:lnTo>
                                <a:close/>
                                <a:moveTo>
                                  <a:pt x="838" y="3488"/>
                                </a:moveTo>
                                <a:lnTo>
                                  <a:pt x="838" y="3483"/>
                                </a:lnTo>
                                <a:lnTo>
                                  <a:pt x="842" y="3482"/>
                                </a:lnTo>
                                <a:lnTo>
                                  <a:pt x="838" y="3488"/>
                                </a:lnTo>
                                <a:close/>
                                <a:moveTo>
                                  <a:pt x="25" y="3776"/>
                                </a:moveTo>
                                <a:lnTo>
                                  <a:pt x="12" y="3776"/>
                                </a:lnTo>
                                <a:lnTo>
                                  <a:pt x="12" y="3768"/>
                                </a:lnTo>
                                <a:lnTo>
                                  <a:pt x="838" y="3483"/>
                                </a:lnTo>
                                <a:lnTo>
                                  <a:pt x="838" y="3488"/>
                                </a:lnTo>
                                <a:lnTo>
                                  <a:pt x="850" y="3488"/>
                                </a:lnTo>
                                <a:lnTo>
                                  <a:pt x="850" y="3492"/>
                                </a:lnTo>
                                <a:lnTo>
                                  <a:pt x="25" y="3776"/>
                                </a:lnTo>
                                <a:close/>
                                <a:moveTo>
                                  <a:pt x="12" y="3776"/>
                                </a:moveTo>
                                <a:lnTo>
                                  <a:pt x="4" y="3770"/>
                                </a:lnTo>
                                <a:lnTo>
                                  <a:pt x="12" y="3768"/>
                                </a:lnTo>
                                <a:lnTo>
                                  <a:pt x="12" y="37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任意多边形 97"/>
                        <wps:cNvSpPr/>
                        <wps:spPr>
                          <a:xfrm>
                            <a:off x="5212" y="478"/>
                            <a:ext cx="833" cy="3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" h="3737">
                                <a:moveTo>
                                  <a:pt x="833" y="3737"/>
                                </a:moveTo>
                                <a:lnTo>
                                  <a:pt x="0" y="3471"/>
                                </a:lnTo>
                                <a:lnTo>
                                  <a:pt x="0" y="0"/>
                                </a:lnTo>
                                <a:lnTo>
                                  <a:pt x="833" y="264"/>
                                </a:lnTo>
                                <a:lnTo>
                                  <a:pt x="833" y="37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任意多边形 98"/>
                        <wps:cNvSpPr/>
                        <wps:spPr>
                          <a:xfrm>
                            <a:off x="5207" y="468"/>
                            <a:ext cx="845" cy="3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" h="3754">
                                <a:moveTo>
                                  <a:pt x="845" y="3753"/>
                                </a:moveTo>
                                <a:lnTo>
                                  <a:pt x="0" y="3483"/>
                                </a:lnTo>
                                <a:lnTo>
                                  <a:pt x="0" y="0"/>
                                </a:lnTo>
                                <a:lnTo>
                                  <a:pt x="26" y="8"/>
                                </a:lnTo>
                                <a:lnTo>
                                  <a:pt x="12" y="8"/>
                                </a:lnTo>
                                <a:lnTo>
                                  <a:pt x="4" y="14"/>
                                </a:lnTo>
                                <a:lnTo>
                                  <a:pt x="12" y="16"/>
                                </a:lnTo>
                                <a:lnTo>
                                  <a:pt x="12" y="3473"/>
                                </a:lnTo>
                                <a:lnTo>
                                  <a:pt x="8" y="3473"/>
                                </a:lnTo>
                                <a:lnTo>
                                  <a:pt x="12" y="3479"/>
                                </a:lnTo>
                                <a:lnTo>
                                  <a:pt x="26" y="3479"/>
                                </a:lnTo>
                                <a:lnTo>
                                  <a:pt x="833" y="3737"/>
                                </a:lnTo>
                                <a:lnTo>
                                  <a:pt x="833" y="3745"/>
                                </a:lnTo>
                                <a:lnTo>
                                  <a:pt x="845" y="3745"/>
                                </a:lnTo>
                                <a:lnTo>
                                  <a:pt x="845" y="3753"/>
                                </a:lnTo>
                                <a:close/>
                                <a:moveTo>
                                  <a:pt x="12" y="16"/>
                                </a:moveTo>
                                <a:lnTo>
                                  <a:pt x="4" y="14"/>
                                </a:lnTo>
                                <a:lnTo>
                                  <a:pt x="12" y="8"/>
                                </a:lnTo>
                                <a:lnTo>
                                  <a:pt x="12" y="16"/>
                                </a:lnTo>
                                <a:close/>
                                <a:moveTo>
                                  <a:pt x="833" y="278"/>
                                </a:moveTo>
                                <a:lnTo>
                                  <a:pt x="12" y="16"/>
                                </a:lnTo>
                                <a:lnTo>
                                  <a:pt x="12" y="8"/>
                                </a:lnTo>
                                <a:lnTo>
                                  <a:pt x="26" y="8"/>
                                </a:lnTo>
                                <a:lnTo>
                                  <a:pt x="845" y="270"/>
                                </a:lnTo>
                                <a:lnTo>
                                  <a:pt x="845" y="274"/>
                                </a:lnTo>
                                <a:lnTo>
                                  <a:pt x="833" y="274"/>
                                </a:lnTo>
                                <a:lnTo>
                                  <a:pt x="833" y="278"/>
                                </a:lnTo>
                                <a:close/>
                                <a:moveTo>
                                  <a:pt x="837" y="280"/>
                                </a:moveTo>
                                <a:lnTo>
                                  <a:pt x="833" y="278"/>
                                </a:lnTo>
                                <a:lnTo>
                                  <a:pt x="833" y="274"/>
                                </a:lnTo>
                                <a:lnTo>
                                  <a:pt x="837" y="280"/>
                                </a:lnTo>
                                <a:close/>
                                <a:moveTo>
                                  <a:pt x="845" y="280"/>
                                </a:moveTo>
                                <a:lnTo>
                                  <a:pt x="837" y="280"/>
                                </a:lnTo>
                                <a:lnTo>
                                  <a:pt x="833" y="274"/>
                                </a:lnTo>
                                <a:lnTo>
                                  <a:pt x="845" y="274"/>
                                </a:lnTo>
                                <a:lnTo>
                                  <a:pt x="845" y="280"/>
                                </a:lnTo>
                                <a:close/>
                                <a:moveTo>
                                  <a:pt x="845" y="3745"/>
                                </a:moveTo>
                                <a:lnTo>
                                  <a:pt x="833" y="3745"/>
                                </a:lnTo>
                                <a:lnTo>
                                  <a:pt x="841" y="3739"/>
                                </a:lnTo>
                                <a:lnTo>
                                  <a:pt x="833" y="3737"/>
                                </a:lnTo>
                                <a:lnTo>
                                  <a:pt x="833" y="278"/>
                                </a:lnTo>
                                <a:lnTo>
                                  <a:pt x="837" y="280"/>
                                </a:lnTo>
                                <a:lnTo>
                                  <a:pt x="845" y="280"/>
                                </a:lnTo>
                                <a:lnTo>
                                  <a:pt x="845" y="3745"/>
                                </a:lnTo>
                                <a:close/>
                                <a:moveTo>
                                  <a:pt x="12" y="3479"/>
                                </a:moveTo>
                                <a:lnTo>
                                  <a:pt x="8" y="3473"/>
                                </a:lnTo>
                                <a:lnTo>
                                  <a:pt x="12" y="3475"/>
                                </a:lnTo>
                                <a:lnTo>
                                  <a:pt x="12" y="3479"/>
                                </a:lnTo>
                                <a:close/>
                                <a:moveTo>
                                  <a:pt x="12" y="3475"/>
                                </a:moveTo>
                                <a:lnTo>
                                  <a:pt x="8" y="3473"/>
                                </a:lnTo>
                                <a:lnTo>
                                  <a:pt x="12" y="3473"/>
                                </a:lnTo>
                                <a:lnTo>
                                  <a:pt x="12" y="3475"/>
                                </a:lnTo>
                                <a:close/>
                                <a:moveTo>
                                  <a:pt x="26" y="3479"/>
                                </a:moveTo>
                                <a:lnTo>
                                  <a:pt x="12" y="3479"/>
                                </a:lnTo>
                                <a:lnTo>
                                  <a:pt x="12" y="3475"/>
                                </a:lnTo>
                                <a:lnTo>
                                  <a:pt x="26" y="3479"/>
                                </a:lnTo>
                                <a:close/>
                                <a:moveTo>
                                  <a:pt x="833" y="3745"/>
                                </a:moveTo>
                                <a:lnTo>
                                  <a:pt x="833" y="3737"/>
                                </a:lnTo>
                                <a:lnTo>
                                  <a:pt x="841" y="3739"/>
                                </a:lnTo>
                                <a:lnTo>
                                  <a:pt x="833" y="3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直线 99"/>
                        <wps:cNvCnPr/>
                        <wps:spPr>
                          <a:xfrm>
                            <a:off x="4385" y="4223"/>
                            <a:ext cx="1701" cy="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8" name="任意多边形 100"/>
                        <wps:cNvSpPr/>
                        <wps:spPr>
                          <a:xfrm>
                            <a:off x="4389" y="3306"/>
                            <a:ext cx="916" cy="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" h="411">
                                <a:moveTo>
                                  <a:pt x="12" y="410"/>
                                </a:moveTo>
                                <a:lnTo>
                                  <a:pt x="0" y="383"/>
                                </a:lnTo>
                                <a:lnTo>
                                  <a:pt x="904" y="0"/>
                                </a:lnTo>
                                <a:lnTo>
                                  <a:pt x="916" y="27"/>
                                </a:lnTo>
                                <a:lnTo>
                                  <a:pt x="12" y="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任意多边形 101"/>
                        <wps:cNvSpPr/>
                        <wps:spPr>
                          <a:xfrm>
                            <a:off x="5289" y="3293"/>
                            <a:ext cx="846" cy="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" h="365">
                                <a:moveTo>
                                  <a:pt x="834" y="365"/>
                                </a:moveTo>
                                <a:lnTo>
                                  <a:pt x="0" y="28"/>
                                </a:lnTo>
                                <a:lnTo>
                                  <a:pt x="12" y="0"/>
                                </a:lnTo>
                                <a:lnTo>
                                  <a:pt x="846" y="337"/>
                                </a:lnTo>
                                <a:lnTo>
                                  <a:pt x="834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0" name="任意多边形 102"/>
                        <wps:cNvSpPr/>
                        <wps:spPr>
                          <a:xfrm>
                            <a:off x="4394" y="2156"/>
                            <a:ext cx="916" cy="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" h="411">
                                <a:moveTo>
                                  <a:pt x="12" y="410"/>
                                </a:moveTo>
                                <a:lnTo>
                                  <a:pt x="0" y="383"/>
                                </a:lnTo>
                                <a:lnTo>
                                  <a:pt x="904" y="0"/>
                                </a:lnTo>
                                <a:lnTo>
                                  <a:pt x="916" y="27"/>
                                </a:lnTo>
                                <a:lnTo>
                                  <a:pt x="12" y="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任意多边形 103"/>
                        <wps:cNvSpPr/>
                        <wps:spPr>
                          <a:xfrm>
                            <a:off x="5294" y="2143"/>
                            <a:ext cx="846" cy="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" h="365">
                                <a:moveTo>
                                  <a:pt x="834" y="365"/>
                                </a:moveTo>
                                <a:lnTo>
                                  <a:pt x="0" y="28"/>
                                </a:lnTo>
                                <a:lnTo>
                                  <a:pt x="12" y="0"/>
                                </a:lnTo>
                                <a:lnTo>
                                  <a:pt x="846" y="337"/>
                                </a:lnTo>
                                <a:lnTo>
                                  <a:pt x="834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任意多边形 104"/>
                        <wps:cNvSpPr/>
                        <wps:spPr>
                          <a:xfrm>
                            <a:off x="4384" y="1014"/>
                            <a:ext cx="916" cy="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" h="411">
                                <a:moveTo>
                                  <a:pt x="12" y="410"/>
                                </a:moveTo>
                                <a:lnTo>
                                  <a:pt x="0" y="383"/>
                                </a:lnTo>
                                <a:lnTo>
                                  <a:pt x="904" y="0"/>
                                </a:lnTo>
                                <a:lnTo>
                                  <a:pt x="916" y="27"/>
                                </a:lnTo>
                                <a:lnTo>
                                  <a:pt x="12" y="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3" name="任意多边形 105"/>
                        <wps:cNvSpPr/>
                        <wps:spPr>
                          <a:xfrm>
                            <a:off x="5284" y="1001"/>
                            <a:ext cx="846" cy="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" h="365">
                                <a:moveTo>
                                  <a:pt x="834" y="365"/>
                                </a:moveTo>
                                <a:lnTo>
                                  <a:pt x="0" y="28"/>
                                </a:lnTo>
                                <a:lnTo>
                                  <a:pt x="12" y="0"/>
                                </a:lnTo>
                                <a:lnTo>
                                  <a:pt x="846" y="337"/>
                                </a:lnTo>
                                <a:lnTo>
                                  <a:pt x="834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4" name="任意多边形 106"/>
                        <wps:cNvSpPr/>
                        <wps:spPr>
                          <a:xfrm>
                            <a:off x="6520" y="3342"/>
                            <a:ext cx="916" cy="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" h="411">
                                <a:moveTo>
                                  <a:pt x="12" y="410"/>
                                </a:moveTo>
                                <a:lnTo>
                                  <a:pt x="0" y="383"/>
                                </a:lnTo>
                                <a:lnTo>
                                  <a:pt x="904" y="0"/>
                                </a:lnTo>
                                <a:lnTo>
                                  <a:pt x="916" y="27"/>
                                </a:lnTo>
                                <a:lnTo>
                                  <a:pt x="12" y="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任意多边形 107"/>
                        <wps:cNvSpPr/>
                        <wps:spPr>
                          <a:xfrm>
                            <a:off x="7420" y="3329"/>
                            <a:ext cx="846" cy="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" h="365">
                                <a:moveTo>
                                  <a:pt x="834" y="365"/>
                                </a:moveTo>
                                <a:lnTo>
                                  <a:pt x="0" y="28"/>
                                </a:lnTo>
                                <a:lnTo>
                                  <a:pt x="12" y="0"/>
                                </a:lnTo>
                                <a:lnTo>
                                  <a:pt x="846" y="337"/>
                                </a:lnTo>
                                <a:lnTo>
                                  <a:pt x="834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6" name="任意多边形 108"/>
                        <wps:cNvSpPr/>
                        <wps:spPr>
                          <a:xfrm>
                            <a:off x="6525" y="2192"/>
                            <a:ext cx="916" cy="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" h="411">
                                <a:moveTo>
                                  <a:pt x="12" y="410"/>
                                </a:moveTo>
                                <a:lnTo>
                                  <a:pt x="0" y="383"/>
                                </a:lnTo>
                                <a:lnTo>
                                  <a:pt x="904" y="0"/>
                                </a:lnTo>
                                <a:lnTo>
                                  <a:pt x="916" y="27"/>
                                </a:lnTo>
                                <a:lnTo>
                                  <a:pt x="12" y="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任意多边形 109"/>
                        <wps:cNvSpPr/>
                        <wps:spPr>
                          <a:xfrm>
                            <a:off x="7425" y="2179"/>
                            <a:ext cx="846" cy="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" h="365">
                                <a:moveTo>
                                  <a:pt x="834" y="365"/>
                                </a:moveTo>
                                <a:lnTo>
                                  <a:pt x="0" y="28"/>
                                </a:lnTo>
                                <a:lnTo>
                                  <a:pt x="12" y="0"/>
                                </a:lnTo>
                                <a:lnTo>
                                  <a:pt x="846" y="337"/>
                                </a:lnTo>
                                <a:lnTo>
                                  <a:pt x="834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任意多边形 110"/>
                        <wps:cNvSpPr/>
                        <wps:spPr>
                          <a:xfrm>
                            <a:off x="6515" y="1050"/>
                            <a:ext cx="916" cy="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" h="411">
                                <a:moveTo>
                                  <a:pt x="12" y="410"/>
                                </a:moveTo>
                                <a:lnTo>
                                  <a:pt x="0" y="383"/>
                                </a:lnTo>
                                <a:lnTo>
                                  <a:pt x="904" y="0"/>
                                </a:lnTo>
                                <a:lnTo>
                                  <a:pt x="916" y="27"/>
                                </a:lnTo>
                                <a:lnTo>
                                  <a:pt x="12" y="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任意多边形 111"/>
                        <wps:cNvSpPr/>
                        <wps:spPr>
                          <a:xfrm>
                            <a:off x="7415" y="1037"/>
                            <a:ext cx="846" cy="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" h="365">
                                <a:moveTo>
                                  <a:pt x="834" y="365"/>
                                </a:moveTo>
                                <a:lnTo>
                                  <a:pt x="0" y="28"/>
                                </a:lnTo>
                                <a:lnTo>
                                  <a:pt x="12" y="0"/>
                                </a:lnTo>
                                <a:lnTo>
                                  <a:pt x="846" y="337"/>
                                </a:lnTo>
                                <a:lnTo>
                                  <a:pt x="834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0" name="直线 112"/>
                        <wps:cNvCnPr/>
                        <wps:spPr>
                          <a:xfrm>
                            <a:off x="7220" y="3907"/>
                            <a:ext cx="1928" cy="0"/>
                          </a:xfrm>
                          <a:prstGeom prst="line">
                            <a:avLst/>
                          </a:prstGeom>
                          <a:ln w="10160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1" name="图片 1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753" y="3564"/>
                            <a:ext cx="12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2" name="直线 114"/>
                        <wps:cNvCnPr/>
                        <wps:spPr>
                          <a:xfrm>
                            <a:off x="8423" y="4219"/>
                            <a:ext cx="735" cy="0"/>
                          </a:xfrm>
                          <a:prstGeom prst="line">
                            <a:avLst/>
                          </a:prstGeom>
                          <a:ln w="101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3" name="图片 1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737" y="4234"/>
                            <a:ext cx="12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4" name="文本框 116"/>
                        <wps:cNvSpPr txBox="1"/>
                        <wps:spPr>
                          <a:xfrm>
                            <a:off x="6180" y="1829"/>
                            <a:ext cx="245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line="149" w:lineRule="exac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sz w:val="15"/>
                                </w:rPr>
                                <w:t>150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5" name="文本框 117"/>
                        <wps:cNvSpPr txBox="1"/>
                        <wps:spPr>
                          <a:xfrm>
                            <a:off x="8647" y="3992"/>
                            <a:ext cx="338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line="209" w:lineRule="exact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100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8" o:spid="_x0000_s1111" style="position:absolute;left:0;text-align:left;margin-left:219.2pt;margin-top:22pt;width:238.7pt;height:205.3pt;z-index:-251644928;mso-wrap-distance-left:0;mso-wrap-distance-right:0;mso-position-horizontal-relative:page;mso-position-vertical-relative:text" coordorigin="4384,441" coordsize="4774,4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">
                <v:shape id="任意多边形 89" o:spid="_x0000_s1112" style="position:absolute;left:6076;top:2003;width:425;height:81;visibility:visible;mso-wrap-style:square;v-text-anchor:top" coordsize="42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" path="m120,80l,40,120,r,33l60,33r,15l120,48r,32xm403,48r-38,l365,33r-60,l305,1,425,41r-22,7xm120,48r-60,l60,33r60,l120,48xm120,33r-60,l120,33r,xm305,48r-185,l120,33r185,l305,48xm365,48r-60,l305,33r60,l365,48xm305,81r,-33l403,48,305,81xe" fillcolor="black" stroked="f">
                  <v:path arrowok="t" textboxrect="0,0,425,81"/>
                </v:shape>
                <v:shape id="任意多边形 90" o:spid="_x0000_s1113" style="position:absolute;left:6523;top:449;width:843;height:3768;visibility:visible;mso-wrap-style:square;v-text-anchor:top" coordsize="843,3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" path="m,3768l5,288,843,r-5,3480l,3768xe" fillcolor="#252525" stroked="f">
                  <v:path arrowok="t" textboxrect="0,0,843,3768"/>
                </v:shape>
                <v:shape id="任意多边形 91" o:spid="_x0000_s1114" style="position:absolute;left:6516;top:440;width:856;height:3785;visibility:visible;mso-wrap-style:square;v-text-anchor:top" coordsize="856,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" path="m,3784l6,292,856,r,8l844,8r,8l30,296r-12,l14,302r4,l12,3768r-8,2l12,3776r13,l,3784xm844,16r,-8l852,14r-8,2xm850,3488r-12,l842,3482r-4,l844,16r8,-2l844,8r12,l850,3482r-8,l838,3483r12,l850,3488xm14,302r4,-6l18,301r-4,1xm18,301r,-5l30,296r-12,5xm18,302r-4,l18,301r,1xm838,3488r,-5l842,3482r-4,6xm25,3776r-13,l12,3768,838,3483r,5l850,3488r,4l25,3776xm12,3776r-8,-6l12,3768r,8xe" fillcolor="gray" stroked="f">
                  <v:path arrowok="t" textboxrect="0,0,856,3785"/>
                </v:shape>
                <v:shape id="任意多边形 92" o:spid="_x0000_s1115" style="position:absolute;left:7341;top:461;width:833;height:3737;visibility:visible;mso-wrap-style:square;v-text-anchor:top" coordsize="833,3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" path="m832,3737l,3473,,,832,267r,3470xe" fillcolor="#252525" stroked="f">
                  <v:path arrowok="t" textboxrect="0,0,833,3737"/>
                </v:shape>
                <v:shape id="任意多边形 93" o:spid="_x0000_s1116" style="position:absolute;left:7335;top:453;width:845;height:3754;visibility:visible;mso-wrap-style:square;v-text-anchor:top" coordsize="845,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" path="m845,3753l,3483,,,26,8,12,8,4,14r8,2l12,3473r-4,l12,3479r14,l833,3737r,8l845,3745r,8xm12,16l4,14,12,8r,8xm833,278l12,16r,-8l26,8,845,270r,4l833,274r,4xm837,280r-4,-2l833,274r4,6xm845,280r-8,l833,274r12,l845,280xm845,3745r-12,l841,3739r-8,-2l833,278r4,2l845,280r,3465xm12,3479r-4,-6l12,3475r,4xm12,3475r-4,-2l12,3473r,2xm26,3479r-14,l12,3475r14,4xm833,3745r,-8l841,3739r-8,6xe" fillcolor="#585858" stroked="f">
                  <v:path arrowok="t" textboxrect="0,0,845,3754"/>
                </v:shape>
                <v:line id="直线 94" o:spid="_x0000_s1117" style="position:absolute;visibility:visible;mso-wrap-style:square" from="6506,4220" to="8207,4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" strokeweight=".65pt"/>
                <v:shape id="任意多边形 95" o:spid="_x0000_s1118" style="position:absolute;left:4394;top:463;width:843;height:3768;visibility:visible;mso-wrap-style:square;v-text-anchor:top" coordsize="843,3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" path="m,3768l5,288,843,r-5,3480l,3768xe" fillcolor="#252525" stroked="f">
                  <v:path arrowok="t" textboxrect="0,0,843,3768"/>
                </v:shape>
                <v:shape id="任意多边形 96" o:spid="_x0000_s1119" style="position:absolute;left:4388;top:455;width:856;height:3785;visibility:visible;mso-wrap-style:square;v-text-anchor:top" coordsize="856,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" path="m,3784l6,292,856,r,8l844,8r,8l30,296r-12,l14,302r4,l12,3768r-8,2l12,3776r13,l,3784xm844,16r,-8l852,14r-8,2xm850,3488r-12,l842,3482r-4,l844,16r8,-2l844,8r12,l850,3482r-8,l838,3483r12,l850,3488xm14,302r4,-6l18,301r-4,1xm18,301r,-5l30,296r-12,5xm18,302r-4,l18,301r,1xm838,3488r,-5l842,3482r-4,6xm25,3776r-13,l12,3768,838,3483r,5l850,3488r,4l25,3776xm12,3776r-8,-6l12,3768r,8xe" fillcolor="gray" stroked="f">
                  <v:path arrowok="t" textboxrect="0,0,856,3785"/>
                </v:shape>
                <v:shape id="任意多边形 97" o:spid="_x0000_s1120" style="position:absolute;left:5212;top:478;width:833;height:3737;visibility:visible;mso-wrap-style:square;v-text-anchor:top" coordsize="833,3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" path="m833,3737l,3471,,,833,264r,3473xe" fillcolor="#252525" stroked="f">
                  <v:path arrowok="t" textboxrect="0,0,833,3737"/>
                </v:shape>
                <v:shape id="任意多边形 98" o:spid="_x0000_s1121" style="position:absolute;left:5207;top:468;width:845;height:3754;visibility:visible;mso-wrap-style:square;v-text-anchor:top" coordsize="845,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" path="m845,3753l,3483,,,26,8,12,8,4,14r8,2l12,3473r-4,l12,3479r14,l833,3737r,8l845,3745r,8xm12,16l4,14,12,8r,8xm833,278l12,16r,-8l26,8,845,270r,4l833,274r,4xm837,280r-4,-2l833,274r4,6xm845,280r-8,l833,274r12,l845,280xm845,3745r-12,l841,3739r-8,-2l833,278r4,2l845,280r,3465xm12,3479r-4,-6l12,3475r,4xm12,3475r-4,-2l12,3473r,2xm26,3479r-14,l12,3475r14,4xm833,3745r,-8l841,3739r-8,6xe" fillcolor="#404040" stroked="f">
                  <v:path arrowok="t" textboxrect="0,0,845,3754"/>
                </v:shape>
                <v:line id="直线 99" o:spid="_x0000_s1122" style="position:absolute;visibility:visible;mso-wrap-style:square" from="4385,4223" to="6086,4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" strokeweight=".65pt"/>
                <v:shape id="任意多边形 100" o:spid="_x0000_s1123" style="position:absolute;left:4389;top:3306;width:916;height:411;visibility:visible;mso-wrap-style:square;v-text-anchor:top" coordsize="916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" path="m12,410l,383,904,r12,27l12,410xe" stroked="f">
                  <v:path arrowok="t" textboxrect="0,0,916,411"/>
                </v:shape>
                <v:shape id="任意多边形 101" o:spid="_x0000_s1124" style="position:absolute;left:5289;top:3293;width:846;height:365;visibility:visible;mso-wrap-style:square;v-text-anchor:top" coordsize="846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" path="m834,365l,28,12,,846,337r-12,28xe" stroked="f">
                  <v:path arrowok="t" textboxrect="0,0,846,365"/>
                </v:shape>
                <v:shape id="任意多边形 102" o:spid="_x0000_s1125" style="position:absolute;left:4394;top:2156;width:916;height:411;visibility:visible;mso-wrap-style:square;v-text-anchor:top" coordsize="916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" path="m12,410l,383,904,r12,27l12,410xe" stroked="f">
                  <v:path arrowok="t" textboxrect="0,0,916,411"/>
                </v:shape>
                <v:shape id="任意多边形 103" o:spid="_x0000_s1126" style="position:absolute;left:5294;top:2143;width:846;height:365;visibility:visible;mso-wrap-style:square;v-text-anchor:top" coordsize="846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" path="m834,365l,28,12,,846,337r-12,28xe" stroked="f">
                  <v:path arrowok="t" textboxrect="0,0,846,365"/>
                </v:shape>
                <v:shape id="任意多边形 104" o:spid="_x0000_s1127" style="position:absolute;left:4384;top:1014;width:916;height:411;visibility:visible;mso-wrap-style:square;v-text-anchor:top" coordsize="916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" path="m12,410l,383,904,r12,27l12,410xe" stroked="f">
                  <v:path arrowok="t" textboxrect="0,0,916,411"/>
                </v:shape>
                <v:shape id="任意多边形 105" o:spid="_x0000_s1128" style="position:absolute;left:5284;top:1001;width:846;height:365;visibility:visible;mso-wrap-style:square;v-text-anchor:top" coordsize="846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" path="m834,365l,28,12,,846,337r-12,28xe" stroked="f">
                  <v:path arrowok="t" textboxrect="0,0,846,365"/>
                </v:shape>
                <v:shape id="任意多边形 106" o:spid="_x0000_s1129" style="position:absolute;left:6520;top:3342;width:916;height:411;visibility:visible;mso-wrap-style:square;v-text-anchor:top" coordsize="916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" path="m12,410l,383,904,r12,27l12,410xe" stroked="f">
                  <v:path arrowok="t" textboxrect="0,0,916,411"/>
                </v:shape>
                <v:shape id="任意多边形 107" o:spid="_x0000_s1130" style="position:absolute;left:7420;top:3329;width:846;height:365;visibility:visible;mso-wrap-style:square;v-text-anchor:top" coordsize="846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" path="m834,365l,28,12,,846,337r-12,28xe" stroked="f">
                  <v:path arrowok="t" textboxrect="0,0,846,365"/>
                </v:shape>
                <v:shape id="任意多边形 108" o:spid="_x0000_s1131" style="position:absolute;left:6525;top:2192;width:916;height:411;visibility:visible;mso-wrap-style:square;v-text-anchor:top" coordsize="916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" path="m12,410l,383,904,r12,27l12,410xe" stroked="f">
                  <v:path arrowok="t" textboxrect="0,0,916,411"/>
                </v:shape>
                <v:shape id="任意多边形 109" o:spid="_x0000_s1132" style="position:absolute;left:7425;top:2179;width:846;height:365;visibility:visible;mso-wrap-style:square;v-text-anchor:top" coordsize="846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" path="m834,365l,28,12,,846,337r-12,28xe" stroked="f">
                  <v:path arrowok="t" textboxrect="0,0,846,365"/>
                </v:shape>
                <v:shape id="任意多边形 110" o:spid="_x0000_s1133" style="position:absolute;left:6515;top:1050;width:916;height:411;visibility:visible;mso-wrap-style:square;v-text-anchor:top" coordsize="916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" path="m12,410l,383,904,r12,27l12,410xe" stroked="f">
                  <v:path arrowok="t" textboxrect="0,0,916,411"/>
                </v:shape>
                <v:shape id="任意多边形 111" o:spid="_x0000_s1134" style="position:absolute;left:7415;top:1037;width:846;height:365;visibility:visible;mso-wrap-style:square;v-text-anchor:top" coordsize="846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" path="m834,365l,28,12,,846,337r-12,28xe" stroked="f">
                  <v:path arrowok="t" textboxrect="0,0,846,365"/>
                </v:shape>
                <v:line id="直线 112" o:spid="_x0000_s1135" style="position:absolute;visibility:visible;mso-wrap-style:square" from="7220,3907" to="9148,3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" strokecolor="red" strokeweight=".8pt"/>
                <v:shape id="图片 113" o:spid="_x0000_s1136" type="#_x0000_t75" style="position:absolute;left:8753;top:3564;width:120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">
                  <v:imagedata r:id="rId13" o:title=""/>
                </v:shape>
                <v:line id="直线 114" o:spid="_x0000_s1137" style="position:absolute;visibility:visible;mso-wrap-style:square" from="8423,4219" to="9158,4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" strokeweight=".8pt"/>
                <v:shape id="图片 115" o:spid="_x0000_s1138" type="#_x0000_t75" style="position:absolute;left:8737;top:4234;width:120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">
                  <v:imagedata r:id="rId14" o:title=""/>
                </v:shape>
                <v:shape id="文本框 116" o:spid="_x0000_s1139" type="#_x0000_t202" style="position:absolute;left:6180;top:1829;width:245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:rsidR="00DA45F9" w:rsidRDefault="00C97828">
                        <w:pPr>
                          <w:spacing w:line="149" w:lineRule="exac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sz w:val="15"/>
                          </w:rPr>
                          <w:t>150</w:t>
                        </w:r>
                      </w:p>
                    </w:txbxContent>
                  </v:textbox>
                </v:shape>
                <v:shape id="文本框 117" o:spid="_x0000_s1140" type="#_x0000_t202" style="position:absolute;left:8647;top:3992;width:338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:rsidR="00DA45F9" w:rsidRDefault="00C97828">
                        <w:pPr>
                          <w:spacing w:line="209" w:lineRule="exac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100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2922270</wp:posOffset>
                </wp:positionH>
                <wp:positionV relativeFrom="paragraph">
                  <wp:posOffset>3127375</wp:posOffset>
                </wp:positionV>
                <wp:extent cx="2169795" cy="306705"/>
                <wp:effectExtent l="635" t="0" r="1270" b="17145"/>
                <wp:wrapTopAndBottom/>
                <wp:docPr id="119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795" cy="306705"/>
                          <a:chOff x="4603" y="4925"/>
                          <a:chExt cx="3417" cy="483"/>
                        </a:xfrm>
                      </wpg:grpSpPr>
                      <wps:wsp>
                        <wps:cNvPr id="117" name="任意多边形 119"/>
                        <wps:cNvSpPr/>
                        <wps:spPr>
                          <a:xfrm>
                            <a:off x="4602" y="4925"/>
                            <a:ext cx="3417" cy="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7" h="483">
                                <a:moveTo>
                                  <a:pt x="3417" y="483"/>
                                </a:moveTo>
                                <a:lnTo>
                                  <a:pt x="0" y="483"/>
                                </a:lnTo>
                                <a:lnTo>
                                  <a:pt x="0" y="0"/>
                                </a:lnTo>
                                <a:lnTo>
                                  <a:pt x="3417" y="0"/>
                                </a:lnTo>
                                <a:lnTo>
                                  <a:pt x="3417" y="8"/>
                                </a:lnTo>
                                <a:lnTo>
                                  <a:pt x="15" y="8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468"/>
                                </a:lnTo>
                                <a:lnTo>
                                  <a:pt x="7" y="468"/>
                                </a:lnTo>
                                <a:lnTo>
                                  <a:pt x="15" y="476"/>
                                </a:lnTo>
                                <a:lnTo>
                                  <a:pt x="3417" y="476"/>
                                </a:lnTo>
                                <a:lnTo>
                                  <a:pt x="3417" y="483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3402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lnTo>
                                  <a:pt x="3402" y="8"/>
                                </a:lnTo>
                                <a:lnTo>
                                  <a:pt x="3402" y="15"/>
                                </a:lnTo>
                                <a:close/>
                                <a:moveTo>
                                  <a:pt x="3402" y="476"/>
                                </a:moveTo>
                                <a:lnTo>
                                  <a:pt x="3402" y="8"/>
                                </a:lnTo>
                                <a:lnTo>
                                  <a:pt x="3409" y="15"/>
                                </a:lnTo>
                                <a:lnTo>
                                  <a:pt x="3417" y="15"/>
                                </a:lnTo>
                                <a:lnTo>
                                  <a:pt x="3417" y="468"/>
                                </a:lnTo>
                                <a:lnTo>
                                  <a:pt x="3409" y="468"/>
                                </a:lnTo>
                                <a:lnTo>
                                  <a:pt x="3402" y="476"/>
                                </a:lnTo>
                                <a:close/>
                                <a:moveTo>
                                  <a:pt x="3417" y="15"/>
                                </a:moveTo>
                                <a:lnTo>
                                  <a:pt x="3409" y="15"/>
                                </a:lnTo>
                                <a:lnTo>
                                  <a:pt x="3402" y="8"/>
                                </a:lnTo>
                                <a:lnTo>
                                  <a:pt x="3417" y="8"/>
                                </a:lnTo>
                                <a:lnTo>
                                  <a:pt x="3417" y="15"/>
                                </a:lnTo>
                                <a:close/>
                                <a:moveTo>
                                  <a:pt x="15" y="476"/>
                                </a:moveTo>
                                <a:lnTo>
                                  <a:pt x="7" y="468"/>
                                </a:lnTo>
                                <a:lnTo>
                                  <a:pt x="15" y="468"/>
                                </a:lnTo>
                                <a:lnTo>
                                  <a:pt x="15" y="476"/>
                                </a:lnTo>
                                <a:close/>
                                <a:moveTo>
                                  <a:pt x="3402" y="476"/>
                                </a:moveTo>
                                <a:lnTo>
                                  <a:pt x="15" y="476"/>
                                </a:lnTo>
                                <a:lnTo>
                                  <a:pt x="15" y="468"/>
                                </a:lnTo>
                                <a:lnTo>
                                  <a:pt x="3402" y="468"/>
                                </a:lnTo>
                                <a:lnTo>
                                  <a:pt x="3402" y="476"/>
                                </a:lnTo>
                                <a:close/>
                                <a:moveTo>
                                  <a:pt x="3417" y="476"/>
                                </a:moveTo>
                                <a:lnTo>
                                  <a:pt x="3402" y="476"/>
                                </a:lnTo>
                                <a:lnTo>
                                  <a:pt x="3409" y="468"/>
                                </a:lnTo>
                                <a:lnTo>
                                  <a:pt x="3417" y="468"/>
                                </a:lnTo>
                                <a:lnTo>
                                  <a:pt x="3417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8" name="文本框 120"/>
                        <wps:cNvSpPr txBox="1"/>
                        <wps:spPr>
                          <a:xfrm>
                            <a:off x="4602" y="4925"/>
                            <a:ext cx="3417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before="89"/>
                                <w:ind w:left="65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图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、双驼峰立体图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8" o:spid="_x0000_s1141" style="position:absolute;left:0;text-align:left;margin-left:230.1pt;margin-top:246.25pt;width:170.85pt;height:24.15pt;z-index:-251642880;mso-wrap-distance-left:0;mso-wrap-distance-right:0;mso-position-horizontal-relative:page;mso-position-vertical-relative:text" coordorigin="4603,4925" coordsize="3417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">
                <v:shape id="任意多边形 119" o:spid="_x0000_s1142" style="position:absolute;left:4602;top:4925;width:3417;height:483;visibility:visible;mso-wrap-style:square;v-text-anchor:top" coordsize="3417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" path="m3417,483l,483,,,3417,r,8l15,8,7,15r8,l15,468r-8,l15,476r3402,l3417,483xm15,15r-8,l15,8r,7xm3402,15l15,15r,-7l3402,8r,7xm3402,476r,-468l3409,15r8,l3417,468r-8,l3402,476xm3417,15r-8,l3402,8r15,l3417,15xm15,476l7,468r8,l15,476xm3402,476l15,476r,-8l3402,468r,8xm3417,476r-15,l3409,468r8,l3417,476xe" fillcolor="#585858" stroked="f">
                  <v:path arrowok="t" textboxrect="0,0,3417,483"/>
                </v:shape>
                <v:shape id="文本框 120" o:spid="_x0000_s1143" type="#_x0000_t202" style="position:absolute;left:4602;top:4925;width:3417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DA45F9" w:rsidRDefault="00C97828">
                        <w:pPr>
                          <w:spacing w:before="89"/>
                          <w:ind w:left="65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图</w:t>
                        </w: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2</w:t>
                        </w:r>
                        <w:r>
                          <w:rPr>
                            <w:b/>
                            <w:sz w:val="24"/>
                          </w:rPr>
                          <w:t>、双驼峰立体图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驼峰宽</w:t>
      </w:r>
      <w:r>
        <w:t xml:space="preserve"> 1350mm</w:t>
      </w:r>
      <w:r>
        <w:t>、高</w:t>
      </w:r>
      <w:r>
        <w:t xml:space="preserve"> 100mm, </w:t>
      </w:r>
      <w:r>
        <w:t>截面为</w:t>
      </w:r>
      <w:r>
        <w:t xml:space="preserve"> 2 </w:t>
      </w:r>
      <w:proofErr w:type="gramStart"/>
      <w:r>
        <w:t>个</w:t>
      </w:r>
      <w:proofErr w:type="gramEnd"/>
      <w:r>
        <w:t>等腰三角形。两个驼峰间距</w:t>
      </w:r>
      <w:r>
        <w:t xml:space="preserve"> 150mm</w:t>
      </w:r>
      <w:r>
        <w:t>。</w:t>
      </w:r>
    </w:p>
    <w:p w:rsidR="00DA45F9" w:rsidRDefault="00DA45F9">
      <w:pPr>
        <w:pStyle w:val="a3"/>
        <w:spacing w:before="3"/>
      </w:pPr>
    </w:p>
    <w:p w:rsidR="00DA45F9" w:rsidRDefault="00DA45F9">
      <w:pPr>
        <w:pStyle w:val="a3"/>
      </w:pPr>
    </w:p>
    <w:p w:rsidR="00DA45F9" w:rsidRDefault="00C97828">
      <w:pPr>
        <w:pStyle w:val="a4"/>
        <w:numPr>
          <w:ilvl w:val="2"/>
          <w:numId w:val="2"/>
        </w:numPr>
        <w:tabs>
          <w:tab w:val="left" w:pos="924"/>
        </w:tabs>
        <w:spacing w:before="175"/>
        <w:ind w:left="924" w:hanging="663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2769870</wp:posOffset>
                </wp:positionH>
                <wp:positionV relativeFrom="paragraph">
                  <wp:posOffset>-894715</wp:posOffset>
                </wp:positionV>
                <wp:extent cx="1085215" cy="316865"/>
                <wp:effectExtent l="635" t="635" r="0" b="6350"/>
                <wp:wrapNone/>
                <wp:docPr id="155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215" cy="316865"/>
                          <a:chOff x="4363" y="-1409"/>
                          <a:chExt cx="1709" cy="499"/>
                        </a:xfrm>
                      </wpg:grpSpPr>
                      <wps:wsp>
                        <wps:cNvPr id="152" name="任意多边形 122"/>
                        <wps:cNvSpPr/>
                        <wps:spPr>
                          <a:xfrm>
                            <a:off x="4370" y="-1410"/>
                            <a:ext cx="1685" cy="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" h="499">
                                <a:moveTo>
                                  <a:pt x="0" y="0"/>
                                </a:moveTo>
                                <a:lnTo>
                                  <a:pt x="0" y="468"/>
                                </a:lnTo>
                                <a:moveTo>
                                  <a:pt x="1685" y="30"/>
                                </a:moveTo>
                                <a:lnTo>
                                  <a:pt x="1685" y="498"/>
                                </a:lnTo>
                              </a:path>
                            </a:pathLst>
                          </a:custGeom>
                          <a:noFill/>
                          <a:ln w="101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3" name="任意多边形 123"/>
                        <wps:cNvSpPr/>
                        <wps:spPr>
                          <a:xfrm>
                            <a:off x="4370" y="-1137"/>
                            <a:ext cx="1701" cy="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" h="121">
                                <a:moveTo>
                                  <a:pt x="120" y="120"/>
                                </a:moveTo>
                                <a:lnTo>
                                  <a:pt x="0" y="60"/>
                                </a:lnTo>
                                <a:lnTo>
                                  <a:pt x="120" y="0"/>
                                </a:lnTo>
                                <a:lnTo>
                                  <a:pt x="120" y="53"/>
                                </a:lnTo>
                                <a:lnTo>
                                  <a:pt x="90" y="53"/>
                                </a:lnTo>
                                <a:lnTo>
                                  <a:pt x="90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1686" y="68"/>
                                </a:moveTo>
                                <a:lnTo>
                                  <a:pt x="1611" y="68"/>
                                </a:lnTo>
                                <a:lnTo>
                                  <a:pt x="1611" y="53"/>
                                </a:lnTo>
                                <a:lnTo>
                                  <a:pt x="1581" y="53"/>
                                </a:lnTo>
                                <a:lnTo>
                                  <a:pt x="1581" y="1"/>
                                </a:lnTo>
                                <a:lnTo>
                                  <a:pt x="1701" y="61"/>
                                </a:lnTo>
                                <a:lnTo>
                                  <a:pt x="1686" y="68"/>
                                </a:lnTo>
                                <a:close/>
                                <a:moveTo>
                                  <a:pt x="120" y="68"/>
                                </a:moveTo>
                                <a:lnTo>
                                  <a:pt x="90" y="68"/>
                                </a:lnTo>
                                <a:lnTo>
                                  <a:pt x="90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68"/>
                                </a:lnTo>
                                <a:close/>
                                <a:moveTo>
                                  <a:pt x="120" y="53"/>
                                </a:moveTo>
                                <a:lnTo>
                                  <a:pt x="90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53"/>
                                </a:lnTo>
                                <a:close/>
                                <a:moveTo>
                                  <a:pt x="1581" y="68"/>
                                </a:moveTo>
                                <a:lnTo>
                                  <a:pt x="120" y="68"/>
                                </a:lnTo>
                                <a:lnTo>
                                  <a:pt x="120" y="53"/>
                                </a:lnTo>
                                <a:lnTo>
                                  <a:pt x="1581" y="53"/>
                                </a:lnTo>
                                <a:lnTo>
                                  <a:pt x="1581" y="68"/>
                                </a:lnTo>
                                <a:close/>
                                <a:moveTo>
                                  <a:pt x="1611" y="68"/>
                                </a:moveTo>
                                <a:lnTo>
                                  <a:pt x="1581" y="68"/>
                                </a:lnTo>
                                <a:lnTo>
                                  <a:pt x="1581" y="53"/>
                                </a:lnTo>
                                <a:lnTo>
                                  <a:pt x="1611" y="53"/>
                                </a:lnTo>
                                <a:lnTo>
                                  <a:pt x="1611" y="68"/>
                                </a:lnTo>
                                <a:close/>
                                <a:moveTo>
                                  <a:pt x="1581" y="121"/>
                                </a:moveTo>
                                <a:lnTo>
                                  <a:pt x="1581" y="68"/>
                                </a:lnTo>
                                <a:lnTo>
                                  <a:pt x="1686" y="68"/>
                                </a:lnTo>
                                <a:lnTo>
                                  <a:pt x="158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4" name="文本框 124"/>
                        <wps:cNvSpPr txBox="1"/>
                        <wps:spPr>
                          <a:xfrm>
                            <a:off x="4362" y="-1410"/>
                            <a:ext cx="1709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before="93"/>
                                <w:ind w:left="662" w:right="686"/>
                                <w:jc w:val="center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600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1" o:spid="_x0000_s1144" style="position:absolute;left:0;text-align:left;margin-left:218.1pt;margin-top:-70.45pt;width:85.45pt;height:24.95pt;z-index:251684864;mso-position-horizontal-relative:page;mso-position-vertical-relative:text" coordorigin="4363,-1409" coordsize="1709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">
                <v:shape id="任意多边形 122" o:spid="_x0000_s1145" style="position:absolute;left:4370;top:-1410;width:1685;height:499;visibility:visible;mso-wrap-style:square;v-text-anchor:top" coordsize="1685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" path="m,l,468m1685,30r,468e" filled="f" strokeweight=".8pt">
                  <v:path arrowok="t" textboxrect="0,0,1685,499"/>
                </v:shape>
                <v:shape id="任意多边形 123" o:spid="_x0000_s1146" style="position:absolute;left:4370;top:-1137;width:1701;height:121;visibility:visible;mso-wrap-style:square;v-text-anchor:top" coordsize="1701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" path="m120,120l,60,120,r,53l90,53r,15l120,68r,52xm1686,68r-75,l1611,53r-30,l1581,1r120,60l1686,68xm120,68r-30,l90,53r30,l120,68xm120,53r-30,l120,53r,xm1581,68l120,68r,-15l1581,53r,15xm1611,68r-30,l1581,53r30,l1611,68xm1581,121r,-53l1686,68r-105,53xe" fillcolor="black" stroked="f">
                  <v:path arrowok="t" textboxrect="0,0,1701,121"/>
                </v:shape>
                <v:shape id="文本框 124" o:spid="_x0000_s1147" type="#_x0000_t202" style="position:absolute;left:4362;top:-1410;width:1709;height: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:rsidR="00DA45F9" w:rsidRDefault="00C97828">
                        <w:pPr>
                          <w:spacing w:before="93"/>
                          <w:ind w:left="662" w:right="686"/>
                          <w:jc w:val="center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600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  <w:u w:val="single"/>
        </w:rPr>
        <w:t>悬崖</w:t>
      </w:r>
    </w:p>
    <w:p w:rsidR="00DA45F9" w:rsidRDefault="00C97828">
      <w:pPr>
        <w:pStyle w:val="a3"/>
        <w:spacing w:before="4"/>
        <w:ind w:left="1185"/>
      </w:pPr>
      <w:r>
        <w:t>高斜坡：底长约</w:t>
      </w:r>
      <w:r>
        <w:t xml:space="preserve"> 800mm</w:t>
      </w:r>
      <w:r>
        <w:t>，高</w:t>
      </w:r>
      <w:r>
        <w:t xml:space="preserve"> 200mm,</w:t>
      </w:r>
      <w:r>
        <w:t>宽</w:t>
      </w:r>
      <w:r>
        <w:t xml:space="preserve"> 1.35 </w:t>
      </w:r>
      <w:r>
        <w:t>米；</w:t>
      </w:r>
    </w:p>
    <w:p w:rsidR="00DA45F9" w:rsidRDefault="00C97828">
      <w:pPr>
        <w:pStyle w:val="a3"/>
        <w:spacing w:before="2" w:line="364" w:lineRule="auto"/>
        <w:ind w:left="1221" w:right="378" w:hanging="36"/>
      </w:pPr>
      <w:r>
        <w:rPr>
          <w:spacing w:val="-8"/>
        </w:rPr>
        <w:t>低斜坡：底长约</w:t>
      </w:r>
      <w:r>
        <w:rPr>
          <w:spacing w:val="-8"/>
        </w:rPr>
        <w:t xml:space="preserve"> </w:t>
      </w:r>
      <w:r>
        <w:t>600mm</w:t>
      </w:r>
      <w:r>
        <w:t>，</w:t>
      </w:r>
      <w:r>
        <w:rPr>
          <w:spacing w:val="-20"/>
        </w:rPr>
        <w:t>总高</w:t>
      </w:r>
      <w:r>
        <w:rPr>
          <w:spacing w:val="-20"/>
        </w:rPr>
        <w:t xml:space="preserve"> </w:t>
      </w:r>
      <w:r>
        <w:t>100mm</w:t>
      </w:r>
      <w:r>
        <w:t>（</w:t>
      </w:r>
      <w:r>
        <w:rPr>
          <w:spacing w:val="-9"/>
        </w:rPr>
        <w:t>斜坡下平台高</w:t>
      </w:r>
      <w:r>
        <w:rPr>
          <w:spacing w:val="-9"/>
        </w:rPr>
        <w:t xml:space="preserve"> </w:t>
      </w:r>
      <w:r>
        <w:t>50mm</w:t>
      </w:r>
      <w:r>
        <w:t>），</w:t>
      </w:r>
      <w:r>
        <w:rPr>
          <w:spacing w:val="-30"/>
        </w:rPr>
        <w:t>宽</w:t>
      </w:r>
      <w:r>
        <w:rPr>
          <w:spacing w:val="-30"/>
        </w:rPr>
        <w:t xml:space="preserve"> </w:t>
      </w:r>
      <w:r>
        <w:t>1.35</w:t>
      </w:r>
      <w:r>
        <w:rPr>
          <w:spacing w:val="-26"/>
        </w:rPr>
        <w:t xml:space="preserve"> </w:t>
      </w:r>
      <w:r>
        <w:rPr>
          <w:spacing w:val="-26"/>
        </w:rPr>
        <w:t>米。</w:t>
      </w:r>
      <w:r>
        <w:t>俯视图见图１。</w:t>
      </w:r>
    </w:p>
    <w:p w:rsidR="00DA45F9" w:rsidRDefault="00C97828">
      <w:pPr>
        <w:pStyle w:val="a3"/>
        <w:spacing w:before="3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116205</wp:posOffset>
                </wp:positionV>
                <wp:extent cx="5579745" cy="1352550"/>
                <wp:effectExtent l="0" t="0" r="1905" b="0"/>
                <wp:wrapTopAndBottom/>
                <wp:docPr id="148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745" cy="1352550"/>
                          <a:chOff x="1771" y="184"/>
                          <a:chExt cx="8787" cy="2130"/>
                        </a:xfrm>
                      </wpg:grpSpPr>
                      <wps:wsp>
                        <wps:cNvPr id="120" name="任意多边形 126"/>
                        <wps:cNvSpPr/>
                        <wps:spPr>
                          <a:xfrm>
                            <a:off x="6699" y="198"/>
                            <a:ext cx="81" cy="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567">
                                <a:moveTo>
                                  <a:pt x="0" y="120"/>
                                </a:moveTo>
                                <a:lnTo>
                                  <a:pt x="40" y="0"/>
                                </a:lnTo>
                                <a:lnTo>
                                  <a:pt x="60" y="60"/>
                                </a:lnTo>
                                <a:lnTo>
                                  <a:pt x="33" y="60"/>
                                </a:lnTo>
                                <a:lnTo>
                                  <a:pt x="33" y="120"/>
                                </a:lnTo>
                                <a:lnTo>
                                  <a:pt x="0" y="120"/>
                                </a:lnTo>
                                <a:close/>
                                <a:moveTo>
                                  <a:pt x="33" y="120"/>
                                </a:moveTo>
                                <a:lnTo>
                                  <a:pt x="33" y="60"/>
                                </a:lnTo>
                                <a:lnTo>
                                  <a:pt x="48" y="60"/>
                                </a:lnTo>
                                <a:lnTo>
                                  <a:pt x="48" y="120"/>
                                </a:lnTo>
                                <a:lnTo>
                                  <a:pt x="33" y="120"/>
                                </a:lnTo>
                                <a:close/>
                                <a:moveTo>
                                  <a:pt x="48" y="120"/>
                                </a:moveTo>
                                <a:lnTo>
                                  <a:pt x="48" y="60"/>
                                </a:lnTo>
                                <a:lnTo>
                                  <a:pt x="60" y="60"/>
                                </a:lnTo>
                                <a:lnTo>
                                  <a:pt x="80" y="120"/>
                                </a:lnTo>
                                <a:lnTo>
                                  <a:pt x="48" y="120"/>
                                </a:lnTo>
                                <a:close/>
                                <a:moveTo>
                                  <a:pt x="33" y="447"/>
                                </a:moveTo>
                                <a:lnTo>
                                  <a:pt x="33" y="120"/>
                                </a:lnTo>
                                <a:lnTo>
                                  <a:pt x="48" y="120"/>
                                </a:lnTo>
                                <a:lnTo>
                                  <a:pt x="48" y="447"/>
                                </a:lnTo>
                                <a:lnTo>
                                  <a:pt x="33" y="447"/>
                                </a:lnTo>
                                <a:close/>
                                <a:moveTo>
                                  <a:pt x="61" y="507"/>
                                </a:moveTo>
                                <a:lnTo>
                                  <a:pt x="33" y="507"/>
                                </a:lnTo>
                                <a:lnTo>
                                  <a:pt x="48" y="507"/>
                                </a:lnTo>
                                <a:lnTo>
                                  <a:pt x="48" y="447"/>
                                </a:lnTo>
                                <a:lnTo>
                                  <a:pt x="81" y="447"/>
                                </a:lnTo>
                                <a:lnTo>
                                  <a:pt x="61" y="507"/>
                                </a:lnTo>
                                <a:close/>
                                <a:moveTo>
                                  <a:pt x="33" y="507"/>
                                </a:moveTo>
                                <a:lnTo>
                                  <a:pt x="33" y="447"/>
                                </a:lnTo>
                                <a:lnTo>
                                  <a:pt x="48" y="447"/>
                                </a:lnTo>
                                <a:lnTo>
                                  <a:pt x="48" y="507"/>
                                </a:lnTo>
                                <a:lnTo>
                                  <a:pt x="33" y="507"/>
                                </a:lnTo>
                                <a:close/>
                                <a:moveTo>
                                  <a:pt x="41" y="567"/>
                                </a:moveTo>
                                <a:lnTo>
                                  <a:pt x="1" y="447"/>
                                </a:lnTo>
                                <a:lnTo>
                                  <a:pt x="33" y="447"/>
                                </a:lnTo>
                                <a:lnTo>
                                  <a:pt x="33" y="507"/>
                                </a:lnTo>
                                <a:lnTo>
                                  <a:pt x="61" y="507"/>
                                </a:lnTo>
                                <a:lnTo>
                                  <a:pt x="41" y="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1" name="直线 127"/>
                        <wps:cNvCnPr/>
                        <wps:spPr>
                          <a:xfrm>
                            <a:off x="6619" y="779"/>
                            <a:ext cx="1020" cy="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2" name="直线 128"/>
                        <wps:cNvCnPr/>
                        <wps:spPr>
                          <a:xfrm>
                            <a:off x="1880" y="191"/>
                            <a:ext cx="521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3" name="任意多边形 129"/>
                        <wps:cNvSpPr/>
                        <wps:spPr>
                          <a:xfrm>
                            <a:off x="3137" y="204"/>
                            <a:ext cx="120" cy="1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" h="1138">
                                <a:moveTo>
                                  <a:pt x="52" y="120"/>
                                </a:moveTo>
                                <a:lnTo>
                                  <a:pt x="0" y="120"/>
                                </a:lnTo>
                                <a:lnTo>
                                  <a:pt x="60" y="0"/>
                                </a:lnTo>
                                <a:lnTo>
                                  <a:pt x="105" y="90"/>
                                </a:lnTo>
                                <a:lnTo>
                                  <a:pt x="52" y="90"/>
                                </a:lnTo>
                                <a:lnTo>
                                  <a:pt x="52" y="120"/>
                                </a:lnTo>
                                <a:close/>
                                <a:moveTo>
                                  <a:pt x="67" y="1048"/>
                                </a:moveTo>
                                <a:lnTo>
                                  <a:pt x="52" y="1048"/>
                                </a:lnTo>
                                <a:lnTo>
                                  <a:pt x="52" y="90"/>
                                </a:lnTo>
                                <a:lnTo>
                                  <a:pt x="67" y="90"/>
                                </a:lnTo>
                                <a:lnTo>
                                  <a:pt x="67" y="1048"/>
                                </a:lnTo>
                                <a:close/>
                                <a:moveTo>
                                  <a:pt x="120" y="120"/>
                                </a:moveTo>
                                <a:lnTo>
                                  <a:pt x="67" y="120"/>
                                </a:lnTo>
                                <a:lnTo>
                                  <a:pt x="67" y="90"/>
                                </a:lnTo>
                                <a:lnTo>
                                  <a:pt x="105" y="90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60" y="1138"/>
                                </a:moveTo>
                                <a:lnTo>
                                  <a:pt x="0" y="1018"/>
                                </a:lnTo>
                                <a:lnTo>
                                  <a:pt x="52" y="1018"/>
                                </a:lnTo>
                                <a:lnTo>
                                  <a:pt x="52" y="1048"/>
                                </a:lnTo>
                                <a:lnTo>
                                  <a:pt x="105" y="1048"/>
                                </a:lnTo>
                                <a:lnTo>
                                  <a:pt x="60" y="1138"/>
                                </a:lnTo>
                                <a:close/>
                                <a:moveTo>
                                  <a:pt x="105" y="1048"/>
                                </a:moveTo>
                                <a:lnTo>
                                  <a:pt x="67" y="1048"/>
                                </a:lnTo>
                                <a:lnTo>
                                  <a:pt x="67" y="1018"/>
                                </a:lnTo>
                                <a:lnTo>
                                  <a:pt x="120" y="1018"/>
                                </a:lnTo>
                                <a:lnTo>
                                  <a:pt x="105" y="1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4" name="任意多边形 130"/>
                        <wps:cNvSpPr/>
                        <wps:spPr>
                          <a:xfrm>
                            <a:off x="7305" y="896"/>
                            <a:ext cx="502" cy="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454">
                                <a:moveTo>
                                  <a:pt x="501" y="454"/>
                                </a:moveTo>
                                <a:lnTo>
                                  <a:pt x="0" y="454"/>
                                </a:lnTo>
                                <a:lnTo>
                                  <a:pt x="0" y="0"/>
                                </a:lnTo>
                                <a:lnTo>
                                  <a:pt x="501" y="89"/>
                                </a:lnTo>
                                <a:lnTo>
                                  <a:pt x="501" y="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9C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5" name="任意多边形 131"/>
                        <wps:cNvSpPr/>
                        <wps:spPr>
                          <a:xfrm>
                            <a:off x="7292" y="880"/>
                            <a:ext cx="527" cy="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" h="482">
                                <a:moveTo>
                                  <a:pt x="527" y="482"/>
                                </a:moveTo>
                                <a:lnTo>
                                  <a:pt x="0" y="482"/>
                                </a:lnTo>
                                <a:lnTo>
                                  <a:pt x="0" y="0"/>
                                </a:lnTo>
                                <a:lnTo>
                                  <a:pt x="83" y="15"/>
                                </a:lnTo>
                                <a:lnTo>
                                  <a:pt x="25" y="15"/>
                                </a:lnTo>
                                <a:lnTo>
                                  <a:pt x="10" y="27"/>
                                </a:lnTo>
                                <a:lnTo>
                                  <a:pt x="25" y="30"/>
                                </a:lnTo>
                                <a:lnTo>
                                  <a:pt x="25" y="457"/>
                                </a:lnTo>
                                <a:lnTo>
                                  <a:pt x="12" y="457"/>
                                </a:lnTo>
                                <a:lnTo>
                                  <a:pt x="25" y="469"/>
                                </a:lnTo>
                                <a:lnTo>
                                  <a:pt x="527" y="469"/>
                                </a:lnTo>
                                <a:lnTo>
                                  <a:pt x="527" y="482"/>
                                </a:lnTo>
                                <a:close/>
                                <a:moveTo>
                                  <a:pt x="25" y="30"/>
                                </a:moveTo>
                                <a:lnTo>
                                  <a:pt x="10" y="27"/>
                                </a:lnTo>
                                <a:lnTo>
                                  <a:pt x="25" y="15"/>
                                </a:lnTo>
                                <a:lnTo>
                                  <a:pt x="25" y="30"/>
                                </a:lnTo>
                                <a:close/>
                                <a:moveTo>
                                  <a:pt x="502" y="116"/>
                                </a:moveTo>
                                <a:lnTo>
                                  <a:pt x="25" y="30"/>
                                </a:lnTo>
                                <a:lnTo>
                                  <a:pt x="25" y="15"/>
                                </a:lnTo>
                                <a:lnTo>
                                  <a:pt x="83" y="15"/>
                                </a:lnTo>
                                <a:lnTo>
                                  <a:pt x="527" y="95"/>
                                </a:lnTo>
                                <a:lnTo>
                                  <a:pt x="527" y="105"/>
                                </a:lnTo>
                                <a:lnTo>
                                  <a:pt x="502" y="105"/>
                                </a:lnTo>
                                <a:lnTo>
                                  <a:pt x="502" y="116"/>
                                </a:lnTo>
                                <a:close/>
                                <a:moveTo>
                                  <a:pt x="512" y="118"/>
                                </a:moveTo>
                                <a:lnTo>
                                  <a:pt x="502" y="116"/>
                                </a:lnTo>
                                <a:lnTo>
                                  <a:pt x="502" y="105"/>
                                </a:lnTo>
                                <a:lnTo>
                                  <a:pt x="512" y="118"/>
                                </a:lnTo>
                                <a:close/>
                                <a:moveTo>
                                  <a:pt x="527" y="118"/>
                                </a:moveTo>
                                <a:lnTo>
                                  <a:pt x="512" y="118"/>
                                </a:lnTo>
                                <a:lnTo>
                                  <a:pt x="502" y="105"/>
                                </a:lnTo>
                                <a:lnTo>
                                  <a:pt x="527" y="105"/>
                                </a:lnTo>
                                <a:lnTo>
                                  <a:pt x="527" y="118"/>
                                </a:lnTo>
                                <a:close/>
                                <a:moveTo>
                                  <a:pt x="502" y="469"/>
                                </a:moveTo>
                                <a:lnTo>
                                  <a:pt x="502" y="116"/>
                                </a:lnTo>
                                <a:lnTo>
                                  <a:pt x="512" y="118"/>
                                </a:lnTo>
                                <a:lnTo>
                                  <a:pt x="527" y="118"/>
                                </a:lnTo>
                                <a:lnTo>
                                  <a:pt x="527" y="457"/>
                                </a:lnTo>
                                <a:lnTo>
                                  <a:pt x="514" y="457"/>
                                </a:lnTo>
                                <a:lnTo>
                                  <a:pt x="502" y="469"/>
                                </a:lnTo>
                                <a:close/>
                                <a:moveTo>
                                  <a:pt x="25" y="469"/>
                                </a:moveTo>
                                <a:lnTo>
                                  <a:pt x="12" y="457"/>
                                </a:lnTo>
                                <a:lnTo>
                                  <a:pt x="25" y="457"/>
                                </a:lnTo>
                                <a:lnTo>
                                  <a:pt x="25" y="469"/>
                                </a:lnTo>
                                <a:close/>
                                <a:moveTo>
                                  <a:pt x="502" y="469"/>
                                </a:moveTo>
                                <a:lnTo>
                                  <a:pt x="25" y="469"/>
                                </a:lnTo>
                                <a:lnTo>
                                  <a:pt x="25" y="457"/>
                                </a:lnTo>
                                <a:lnTo>
                                  <a:pt x="502" y="457"/>
                                </a:lnTo>
                                <a:lnTo>
                                  <a:pt x="502" y="469"/>
                                </a:lnTo>
                                <a:close/>
                                <a:moveTo>
                                  <a:pt x="527" y="469"/>
                                </a:moveTo>
                                <a:lnTo>
                                  <a:pt x="502" y="469"/>
                                </a:lnTo>
                                <a:lnTo>
                                  <a:pt x="514" y="457"/>
                                </a:lnTo>
                                <a:lnTo>
                                  <a:pt x="527" y="457"/>
                                </a:lnTo>
                                <a:lnTo>
                                  <a:pt x="527" y="4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BC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6" name="直线 132"/>
                        <wps:cNvCnPr/>
                        <wps:spPr>
                          <a:xfrm>
                            <a:off x="7008" y="942"/>
                            <a:ext cx="0" cy="39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7" name="任意多边形 133"/>
                        <wps:cNvSpPr/>
                        <wps:spPr>
                          <a:xfrm>
                            <a:off x="7003" y="800"/>
                            <a:ext cx="3432" cy="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2" h="538">
                                <a:moveTo>
                                  <a:pt x="3425" y="538"/>
                                </a:moveTo>
                                <a:lnTo>
                                  <a:pt x="0" y="55"/>
                                </a:lnTo>
                                <a:lnTo>
                                  <a:pt x="10" y="0"/>
                                </a:lnTo>
                                <a:lnTo>
                                  <a:pt x="3432" y="480"/>
                                </a:lnTo>
                                <a:lnTo>
                                  <a:pt x="3425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9C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8" name="任意多边形 134"/>
                        <wps:cNvSpPr/>
                        <wps:spPr>
                          <a:xfrm>
                            <a:off x="6997" y="792"/>
                            <a:ext cx="3446" cy="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6" h="552">
                                <a:moveTo>
                                  <a:pt x="3436" y="551"/>
                                </a:moveTo>
                                <a:lnTo>
                                  <a:pt x="0" y="68"/>
                                </a:lnTo>
                                <a:lnTo>
                                  <a:pt x="10" y="0"/>
                                </a:lnTo>
                                <a:lnTo>
                                  <a:pt x="64" y="8"/>
                                </a:lnTo>
                                <a:lnTo>
                                  <a:pt x="21" y="8"/>
                                </a:lnTo>
                                <a:lnTo>
                                  <a:pt x="14" y="13"/>
                                </a:lnTo>
                                <a:lnTo>
                                  <a:pt x="20" y="14"/>
                                </a:lnTo>
                                <a:lnTo>
                                  <a:pt x="14" y="57"/>
                                </a:lnTo>
                                <a:lnTo>
                                  <a:pt x="8" y="57"/>
                                </a:lnTo>
                                <a:lnTo>
                                  <a:pt x="13" y="64"/>
                                </a:lnTo>
                                <a:lnTo>
                                  <a:pt x="56" y="64"/>
                                </a:lnTo>
                                <a:lnTo>
                                  <a:pt x="3426" y="538"/>
                                </a:lnTo>
                                <a:lnTo>
                                  <a:pt x="3425" y="544"/>
                                </a:lnTo>
                                <a:lnTo>
                                  <a:pt x="3437" y="544"/>
                                </a:lnTo>
                                <a:lnTo>
                                  <a:pt x="3436" y="551"/>
                                </a:lnTo>
                                <a:close/>
                                <a:moveTo>
                                  <a:pt x="20" y="14"/>
                                </a:moveTo>
                                <a:lnTo>
                                  <a:pt x="14" y="13"/>
                                </a:lnTo>
                                <a:lnTo>
                                  <a:pt x="21" y="8"/>
                                </a:lnTo>
                                <a:lnTo>
                                  <a:pt x="20" y="14"/>
                                </a:lnTo>
                                <a:close/>
                                <a:moveTo>
                                  <a:pt x="3432" y="493"/>
                                </a:moveTo>
                                <a:lnTo>
                                  <a:pt x="20" y="14"/>
                                </a:lnTo>
                                <a:lnTo>
                                  <a:pt x="21" y="8"/>
                                </a:lnTo>
                                <a:lnTo>
                                  <a:pt x="64" y="8"/>
                                </a:lnTo>
                                <a:lnTo>
                                  <a:pt x="3446" y="483"/>
                                </a:lnTo>
                                <a:lnTo>
                                  <a:pt x="3445" y="487"/>
                                </a:lnTo>
                                <a:lnTo>
                                  <a:pt x="3433" y="487"/>
                                </a:lnTo>
                                <a:lnTo>
                                  <a:pt x="3432" y="493"/>
                                </a:lnTo>
                                <a:close/>
                                <a:moveTo>
                                  <a:pt x="13" y="64"/>
                                </a:moveTo>
                                <a:lnTo>
                                  <a:pt x="8" y="57"/>
                                </a:lnTo>
                                <a:lnTo>
                                  <a:pt x="14" y="58"/>
                                </a:lnTo>
                                <a:lnTo>
                                  <a:pt x="13" y="64"/>
                                </a:lnTo>
                                <a:close/>
                                <a:moveTo>
                                  <a:pt x="14" y="58"/>
                                </a:moveTo>
                                <a:lnTo>
                                  <a:pt x="8" y="57"/>
                                </a:lnTo>
                                <a:lnTo>
                                  <a:pt x="14" y="57"/>
                                </a:lnTo>
                                <a:lnTo>
                                  <a:pt x="14" y="58"/>
                                </a:lnTo>
                                <a:close/>
                                <a:moveTo>
                                  <a:pt x="56" y="64"/>
                                </a:moveTo>
                                <a:lnTo>
                                  <a:pt x="13" y="64"/>
                                </a:lnTo>
                                <a:lnTo>
                                  <a:pt x="14" y="58"/>
                                </a:lnTo>
                                <a:lnTo>
                                  <a:pt x="56" y="64"/>
                                </a:lnTo>
                                <a:close/>
                                <a:moveTo>
                                  <a:pt x="3438" y="494"/>
                                </a:moveTo>
                                <a:lnTo>
                                  <a:pt x="3432" y="493"/>
                                </a:lnTo>
                                <a:lnTo>
                                  <a:pt x="3433" y="487"/>
                                </a:lnTo>
                                <a:lnTo>
                                  <a:pt x="3438" y="494"/>
                                </a:lnTo>
                                <a:close/>
                                <a:moveTo>
                                  <a:pt x="3444" y="494"/>
                                </a:moveTo>
                                <a:lnTo>
                                  <a:pt x="3438" y="494"/>
                                </a:lnTo>
                                <a:lnTo>
                                  <a:pt x="3433" y="487"/>
                                </a:lnTo>
                                <a:lnTo>
                                  <a:pt x="3445" y="487"/>
                                </a:lnTo>
                                <a:lnTo>
                                  <a:pt x="3444" y="494"/>
                                </a:lnTo>
                                <a:close/>
                                <a:moveTo>
                                  <a:pt x="3437" y="544"/>
                                </a:moveTo>
                                <a:lnTo>
                                  <a:pt x="3425" y="544"/>
                                </a:lnTo>
                                <a:lnTo>
                                  <a:pt x="3432" y="539"/>
                                </a:lnTo>
                                <a:lnTo>
                                  <a:pt x="3426" y="538"/>
                                </a:lnTo>
                                <a:lnTo>
                                  <a:pt x="3432" y="493"/>
                                </a:lnTo>
                                <a:lnTo>
                                  <a:pt x="3438" y="494"/>
                                </a:lnTo>
                                <a:lnTo>
                                  <a:pt x="3444" y="494"/>
                                </a:lnTo>
                                <a:lnTo>
                                  <a:pt x="3437" y="544"/>
                                </a:lnTo>
                                <a:close/>
                                <a:moveTo>
                                  <a:pt x="3425" y="544"/>
                                </a:moveTo>
                                <a:lnTo>
                                  <a:pt x="3426" y="538"/>
                                </a:lnTo>
                                <a:lnTo>
                                  <a:pt x="3432" y="539"/>
                                </a:lnTo>
                                <a:lnTo>
                                  <a:pt x="3425" y="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9" name="任意多边形 135"/>
                        <wps:cNvSpPr/>
                        <wps:spPr>
                          <a:xfrm>
                            <a:off x="5431" y="320"/>
                            <a:ext cx="624" cy="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" h="1020">
                                <a:moveTo>
                                  <a:pt x="624" y="1020"/>
                                </a:moveTo>
                                <a:lnTo>
                                  <a:pt x="0" y="1020"/>
                                </a:lnTo>
                                <a:lnTo>
                                  <a:pt x="0" y="202"/>
                                </a:lnTo>
                                <a:lnTo>
                                  <a:pt x="624" y="0"/>
                                </a:lnTo>
                                <a:lnTo>
                                  <a:pt x="624" y="1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9C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0" name="任意多边形 136"/>
                        <wps:cNvSpPr/>
                        <wps:spPr>
                          <a:xfrm>
                            <a:off x="5418" y="302"/>
                            <a:ext cx="649" cy="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" h="1050">
                                <a:moveTo>
                                  <a:pt x="649" y="1050"/>
                                </a:moveTo>
                                <a:lnTo>
                                  <a:pt x="0" y="1050"/>
                                </a:lnTo>
                                <a:lnTo>
                                  <a:pt x="0" y="211"/>
                                </a:lnTo>
                                <a:lnTo>
                                  <a:pt x="649" y="0"/>
                                </a:lnTo>
                                <a:lnTo>
                                  <a:pt x="649" y="17"/>
                                </a:lnTo>
                                <a:lnTo>
                                  <a:pt x="624" y="17"/>
                                </a:lnTo>
                                <a:lnTo>
                                  <a:pt x="624" y="34"/>
                                </a:lnTo>
                                <a:lnTo>
                                  <a:pt x="52" y="220"/>
                                </a:lnTo>
                                <a:lnTo>
                                  <a:pt x="25" y="220"/>
                                </a:lnTo>
                                <a:lnTo>
                                  <a:pt x="16" y="232"/>
                                </a:lnTo>
                                <a:lnTo>
                                  <a:pt x="25" y="232"/>
                                </a:lnTo>
                                <a:lnTo>
                                  <a:pt x="25" y="1025"/>
                                </a:lnTo>
                                <a:lnTo>
                                  <a:pt x="12" y="1025"/>
                                </a:lnTo>
                                <a:lnTo>
                                  <a:pt x="25" y="1037"/>
                                </a:lnTo>
                                <a:lnTo>
                                  <a:pt x="649" y="1037"/>
                                </a:lnTo>
                                <a:lnTo>
                                  <a:pt x="649" y="1050"/>
                                </a:lnTo>
                                <a:close/>
                                <a:moveTo>
                                  <a:pt x="624" y="34"/>
                                </a:moveTo>
                                <a:lnTo>
                                  <a:pt x="624" y="17"/>
                                </a:lnTo>
                                <a:lnTo>
                                  <a:pt x="640" y="29"/>
                                </a:lnTo>
                                <a:lnTo>
                                  <a:pt x="624" y="34"/>
                                </a:lnTo>
                                <a:close/>
                                <a:moveTo>
                                  <a:pt x="624" y="1037"/>
                                </a:moveTo>
                                <a:lnTo>
                                  <a:pt x="624" y="34"/>
                                </a:lnTo>
                                <a:lnTo>
                                  <a:pt x="640" y="29"/>
                                </a:lnTo>
                                <a:lnTo>
                                  <a:pt x="624" y="17"/>
                                </a:lnTo>
                                <a:lnTo>
                                  <a:pt x="649" y="17"/>
                                </a:lnTo>
                                <a:lnTo>
                                  <a:pt x="649" y="1025"/>
                                </a:lnTo>
                                <a:lnTo>
                                  <a:pt x="636" y="1025"/>
                                </a:lnTo>
                                <a:lnTo>
                                  <a:pt x="624" y="1037"/>
                                </a:lnTo>
                                <a:close/>
                                <a:moveTo>
                                  <a:pt x="16" y="232"/>
                                </a:moveTo>
                                <a:lnTo>
                                  <a:pt x="25" y="220"/>
                                </a:lnTo>
                                <a:lnTo>
                                  <a:pt x="25" y="229"/>
                                </a:lnTo>
                                <a:lnTo>
                                  <a:pt x="16" y="232"/>
                                </a:lnTo>
                                <a:close/>
                                <a:moveTo>
                                  <a:pt x="25" y="229"/>
                                </a:moveTo>
                                <a:lnTo>
                                  <a:pt x="25" y="220"/>
                                </a:lnTo>
                                <a:lnTo>
                                  <a:pt x="52" y="220"/>
                                </a:lnTo>
                                <a:lnTo>
                                  <a:pt x="25" y="229"/>
                                </a:lnTo>
                                <a:close/>
                                <a:moveTo>
                                  <a:pt x="25" y="232"/>
                                </a:moveTo>
                                <a:lnTo>
                                  <a:pt x="16" y="232"/>
                                </a:lnTo>
                                <a:lnTo>
                                  <a:pt x="25" y="229"/>
                                </a:lnTo>
                                <a:lnTo>
                                  <a:pt x="25" y="232"/>
                                </a:lnTo>
                                <a:close/>
                                <a:moveTo>
                                  <a:pt x="25" y="1037"/>
                                </a:moveTo>
                                <a:lnTo>
                                  <a:pt x="12" y="1025"/>
                                </a:lnTo>
                                <a:lnTo>
                                  <a:pt x="25" y="1025"/>
                                </a:lnTo>
                                <a:lnTo>
                                  <a:pt x="25" y="1037"/>
                                </a:lnTo>
                                <a:close/>
                                <a:moveTo>
                                  <a:pt x="624" y="1037"/>
                                </a:moveTo>
                                <a:lnTo>
                                  <a:pt x="25" y="1037"/>
                                </a:lnTo>
                                <a:lnTo>
                                  <a:pt x="25" y="1025"/>
                                </a:lnTo>
                                <a:lnTo>
                                  <a:pt x="624" y="1025"/>
                                </a:lnTo>
                                <a:lnTo>
                                  <a:pt x="624" y="1037"/>
                                </a:lnTo>
                                <a:close/>
                                <a:moveTo>
                                  <a:pt x="649" y="1037"/>
                                </a:moveTo>
                                <a:lnTo>
                                  <a:pt x="624" y="1037"/>
                                </a:lnTo>
                                <a:lnTo>
                                  <a:pt x="636" y="1025"/>
                                </a:lnTo>
                                <a:lnTo>
                                  <a:pt x="649" y="1025"/>
                                </a:lnTo>
                                <a:lnTo>
                                  <a:pt x="649" y="1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BC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1" name="直线 137"/>
                        <wps:cNvCnPr/>
                        <wps:spPr>
                          <a:xfrm>
                            <a:off x="6435" y="326"/>
                            <a:ext cx="0" cy="101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2" name="任意多边形 138"/>
                        <wps:cNvSpPr/>
                        <wps:spPr>
                          <a:xfrm>
                            <a:off x="1929" y="202"/>
                            <a:ext cx="4524" cy="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4" h="1179">
                                <a:moveTo>
                                  <a:pt x="14" y="1179"/>
                                </a:moveTo>
                                <a:lnTo>
                                  <a:pt x="0" y="1124"/>
                                </a:lnTo>
                                <a:lnTo>
                                  <a:pt x="4509" y="0"/>
                                </a:lnTo>
                                <a:lnTo>
                                  <a:pt x="4524" y="56"/>
                                </a:lnTo>
                                <a:lnTo>
                                  <a:pt x="1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9C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3" name="直线 139"/>
                        <wps:cNvCnPr/>
                        <wps:spPr>
                          <a:xfrm>
                            <a:off x="6435" y="1453"/>
                            <a:ext cx="0" cy="85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4" name="任意多边形 140"/>
                        <wps:cNvSpPr/>
                        <wps:spPr>
                          <a:xfrm>
                            <a:off x="1912" y="1940"/>
                            <a:ext cx="4535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5" h="120">
                                <a:moveTo>
                                  <a:pt x="120" y="120"/>
                                </a:moveTo>
                                <a:lnTo>
                                  <a:pt x="0" y="60"/>
                                </a:lnTo>
                                <a:lnTo>
                                  <a:pt x="120" y="0"/>
                                </a:lnTo>
                                <a:lnTo>
                                  <a:pt x="120" y="53"/>
                                </a:lnTo>
                                <a:lnTo>
                                  <a:pt x="90" y="53"/>
                                </a:lnTo>
                                <a:lnTo>
                                  <a:pt x="90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4415" y="120"/>
                                </a:moveTo>
                                <a:lnTo>
                                  <a:pt x="4415" y="0"/>
                                </a:lnTo>
                                <a:lnTo>
                                  <a:pt x="4520" y="53"/>
                                </a:lnTo>
                                <a:lnTo>
                                  <a:pt x="4445" y="53"/>
                                </a:lnTo>
                                <a:lnTo>
                                  <a:pt x="4445" y="68"/>
                                </a:lnTo>
                                <a:lnTo>
                                  <a:pt x="4520" y="68"/>
                                </a:lnTo>
                                <a:lnTo>
                                  <a:pt x="4415" y="120"/>
                                </a:lnTo>
                                <a:close/>
                                <a:moveTo>
                                  <a:pt x="120" y="68"/>
                                </a:moveTo>
                                <a:lnTo>
                                  <a:pt x="90" y="68"/>
                                </a:lnTo>
                                <a:lnTo>
                                  <a:pt x="90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68"/>
                                </a:lnTo>
                                <a:close/>
                                <a:moveTo>
                                  <a:pt x="4415" y="68"/>
                                </a:moveTo>
                                <a:lnTo>
                                  <a:pt x="120" y="68"/>
                                </a:lnTo>
                                <a:lnTo>
                                  <a:pt x="120" y="53"/>
                                </a:lnTo>
                                <a:lnTo>
                                  <a:pt x="4415" y="53"/>
                                </a:lnTo>
                                <a:lnTo>
                                  <a:pt x="4415" y="68"/>
                                </a:lnTo>
                                <a:close/>
                                <a:moveTo>
                                  <a:pt x="4520" y="68"/>
                                </a:moveTo>
                                <a:lnTo>
                                  <a:pt x="4445" y="68"/>
                                </a:lnTo>
                                <a:lnTo>
                                  <a:pt x="4445" y="53"/>
                                </a:lnTo>
                                <a:lnTo>
                                  <a:pt x="4520" y="53"/>
                                </a:lnTo>
                                <a:lnTo>
                                  <a:pt x="4535" y="60"/>
                                </a:lnTo>
                                <a:lnTo>
                                  <a:pt x="452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5" name="直线 141"/>
                        <wps:cNvCnPr/>
                        <wps:spPr>
                          <a:xfrm>
                            <a:off x="1905" y="1460"/>
                            <a:ext cx="0" cy="85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6" name="任意多边形 142"/>
                        <wps:cNvSpPr/>
                        <wps:spPr>
                          <a:xfrm>
                            <a:off x="5805" y="1712"/>
                            <a:ext cx="630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" h="120">
                                <a:moveTo>
                                  <a:pt x="510" y="120"/>
                                </a:moveTo>
                                <a:lnTo>
                                  <a:pt x="510" y="0"/>
                                </a:lnTo>
                                <a:lnTo>
                                  <a:pt x="615" y="53"/>
                                </a:lnTo>
                                <a:lnTo>
                                  <a:pt x="540" y="53"/>
                                </a:lnTo>
                                <a:lnTo>
                                  <a:pt x="540" y="68"/>
                                </a:lnTo>
                                <a:lnTo>
                                  <a:pt x="615" y="68"/>
                                </a:lnTo>
                                <a:lnTo>
                                  <a:pt x="510" y="120"/>
                                </a:lnTo>
                                <a:close/>
                                <a:moveTo>
                                  <a:pt x="510" y="68"/>
                                </a:moveTo>
                                <a:lnTo>
                                  <a:pt x="0" y="68"/>
                                </a:lnTo>
                                <a:lnTo>
                                  <a:pt x="0" y="53"/>
                                </a:lnTo>
                                <a:lnTo>
                                  <a:pt x="510" y="53"/>
                                </a:lnTo>
                                <a:lnTo>
                                  <a:pt x="510" y="68"/>
                                </a:lnTo>
                                <a:close/>
                                <a:moveTo>
                                  <a:pt x="615" y="68"/>
                                </a:moveTo>
                                <a:lnTo>
                                  <a:pt x="540" y="68"/>
                                </a:lnTo>
                                <a:lnTo>
                                  <a:pt x="540" y="53"/>
                                </a:lnTo>
                                <a:lnTo>
                                  <a:pt x="615" y="53"/>
                                </a:lnTo>
                                <a:lnTo>
                                  <a:pt x="630" y="60"/>
                                </a:lnTo>
                                <a:lnTo>
                                  <a:pt x="615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7" name="任意多边形 143"/>
                        <wps:cNvSpPr/>
                        <wps:spPr>
                          <a:xfrm>
                            <a:off x="1921" y="194"/>
                            <a:ext cx="4540" cy="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" h="1195">
                                <a:moveTo>
                                  <a:pt x="17" y="1195"/>
                                </a:moveTo>
                                <a:lnTo>
                                  <a:pt x="0" y="1128"/>
                                </a:lnTo>
                                <a:lnTo>
                                  <a:pt x="4522" y="0"/>
                                </a:lnTo>
                                <a:lnTo>
                                  <a:pt x="4525" y="9"/>
                                </a:lnTo>
                                <a:lnTo>
                                  <a:pt x="4512" y="9"/>
                                </a:lnTo>
                                <a:lnTo>
                                  <a:pt x="4514" y="15"/>
                                </a:lnTo>
                                <a:lnTo>
                                  <a:pt x="38" y="1131"/>
                                </a:lnTo>
                                <a:lnTo>
                                  <a:pt x="13" y="1131"/>
                                </a:lnTo>
                                <a:lnTo>
                                  <a:pt x="9" y="1138"/>
                                </a:lnTo>
                                <a:lnTo>
                                  <a:pt x="15" y="1138"/>
                                </a:lnTo>
                                <a:lnTo>
                                  <a:pt x="25" y="1180"/>
                                </a:lnTo>
                                <a:lnTo>
                                  <a:pt x="19" y="1182"/>
                                </a:lnTo>
                                <a:lnTo>
                                  <a:pt x="27" y="1186"/>
                                </a:lnTo>
                                <a:lnTo>
                                  <a:pt x="52" y="1186"/>
                                </a:lnTo>
                                <a:lnTo>
                                  <a:pt x="17" y="1195"/>
                                </a:lnTo>
                                <a:close/>
                                <a:moveTo>
                                  <a:pt x="4514" y="15"/>
                                </a:moveTo>
                                <a:lnTo>
                                  <a:pt x="4512" y="9"/>
                                </a:lnTo>
                                <a:lnTo>
                                  <a:pt x="4519" y="14"/>
                                </a:lnTo>
                                <a:lnTo>
                                  <a:pt x="4514" y="15"/>
                                </a:lnTo>
                                <a:close/>
                                <a:moveTo>
                                  <a:pt x="4525" y="59"/>
                                </a:moveTo>
                                <a:lnTo>
                                  <a:pt x="4514" y="15"/>
                                </a:lnTo>
                                <a:lnTo>
                                  <a:pt x="4519" y="14"/>
                                </a:lnTo>
                                <a:lnTo>
                                  <a:pt x="4512" y="9"/>
                                </a:lnTo>
                                <a:lnTo>
                                  <a:pt x="4525" y="9"/>
                                </a:lnTo>
                                <a:lnTo>
                                  <a:pt x="4537" y="57"/>
                                </a:lnTo>
                                <a:lnTo>
                                  <a:pt x="4530" y="57"/>
                                </a:lnTo>
                                <a:lnTo>
                                  <a:pt x="4525" y="59"/>
                                </a:lnTo>
                                <a:close/>
                                <a:moveTo>
                                  <a:pt x="4526" y="64"/>
                                </a:moveTo>
                                <a:lnTo>
                                  <a:pt x="4525" y="59"/>
                                </a:lnTo>
                                <a:lnTo>
                                  <a:pt x="4530" y="57"/>
                                </a:lnTo>
                                <a:lnTo>
                                  <a:pt x="4526" y="64"/>
                                </a:lnTo>
                                <a:close/>
                                <a:moveTo>
                                  <a:pt x="4538" y="64"/>
                                </a:moveTo>
                                <a:lnTo>
                                  <a:pt x="4526" y="64"/>
                                </a:lnTo>
                                <a:lnTo>
                                  <a:pt x="4530" y="57"/>
                                </a:lnTo>
                                <a:lnTo>
                                  <a:pt x="4537" y="57"/>
                                </a:lnTo>
                                <a:lnTo>
                                  <a:pt x="4538" y="64"/>
                                </a:lnTo>
                                <a:close/>
                                <a:moveTo>
                                  <a:pt x="52" y="1186"/>
                                </a:moveTo>
                                <a:lnTo>
                                  <a:pt x="27" y="1186"/>
                                </a:lnTo>
                                <a:lnTo>
                                  <a:pt x="25" y="1180"/>
                                </a:lnTo>
                                <a:lnTo>
                                  <a:pt x="4525" y="59"/>
                                </a:lnTo>
                                <a:lnTo>
                                  <a:pt x="4526" y="64"/>
                                </a:lnTo>
                                <a:lnTo>
                                  <a:pt x="4538" y="64"/>
                                </a:lnTo>
                                <a:lnTo>
                                  <a:pt x="4539" y="67"/>
                                </a:lnTo>
                                <a:lnTo>
                                  <a:pt x="52" y="1186"/>
                                </a:lnTo>
                                <a:close/>
                                <a:moveTo>
                                  <a:pt x="9" y="1138"/>
                                </a:moveTo>
                                <a:lnTo>
                                  <a:pt x="13" y="1131"/>
                                </a:lnTo>
                                <a:lnTo>
                                  <a:pt x="14" y="1137"/>
                                </a:lnTo>
                                <a:lnTo>
                                  <a:pt x="9" y="1138"/>
                                </a:lnTo>
                                <a:close/>
                                <a:moveTo>
                                  <a:pt x="14" y="1137"/>
                                </a:moveTo>
                                <a:lnTo>
                                  <a:pt x="13" y="1131"/>
                                </a:lnTo>
                                <a:lnTo>
                                  <a:pt x="38" y="1131"/>
                                </a:lnTo>
                                <a:lnTo>
                                  <a:pt x="14" y="1137"/>
                                </a:lnTo>
                                <a:close/>
                                <a:moveTo>
                                  <a:pt x="15" y="1138"/>
                                </a:moveTo>
                                <a:lnTo>
                                  <a:pt x="9" y="1138"/>
                                </a:lnTo>
                                <a:lnTo>
                                  <a:pt x="14" y="1137"/>
                                </a:lnTo>
                                <a:lnTo>
                                  <a:pt x="15" y="1138"/>
                                </a:lnTo>
                                <a:close/>
                                <a:moveTo>
                                  <a:pt x="27" y="1186"/>
                                </a:moveTo>
                                <a:lnTo>
                                  <a:pt x="19" y="1182"/>
                                </a:lnTo>
                                <a:lnTo>
                                  <a:pt x="25" y="1180"/>
                                </a:lnTo>
                                <a:lnTo>
                                  <a:pt x="27" y="1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8" name="任意多边形 144"/>
                        <wps:cNvSpPr/>
                        <wps:spPr>
                          <a:xfrm>
                            <a:off x="7020" y="1938"/>
                            <a:ext cx="3402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2" h="120">
                                <a:moveTo>
                                  <a:pt x="120" y="120"/>
                                </a:moveTo>
                                <a:lnTo>
                                  <a:pt x="0" y="60"/>
                                </a:lnTo>
                                <a:lnTo>
                                  <a:pt x="120" y="0"/>
                                </a:lnTo>
                                <a:lnTo>
                                  <a:pt x="120" y="53"/>
                                </a:lnTo>
                                <a:lnTo>
                                  <a:pt x="90" y="53"/>
                                </a:lnTo>
                                <a:lnTo>
                                  <a:pt x="90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3282" y="120"/>
                                </a:moveTo>
                                <a:lnTo>
                                  <a:pt x="3282" y="0"/>
                                </a:lnTo>
                                <a:lnTo>
                                  <a:pt x="3387" y="53"/>
                                </a:lnTo>
                                <a:lnTo>
                                  <a:pt x="3312" y="53"/>
                                </a:lnTo>
                                <a:lnTo>
                                  <a:pt x="3312" y="68"/>
                                </a:lnTo>
                                <a:lnTo>
                                  <a:pt x="3387" y="68"/>
                                </a:lnTo>
                                <a:lnTo>
                                  <a:pt x="3282" y="120"/>
                                </a:lnTo>
                                <a:close/>
                                <a:moveTo>
                                  <a:pt x="120" y="68"/>
                                </a:moveTo>
                                <a:lnTo>
                                  <a:pt x="90" y="68"/>
                                </a:lnTo>
                                <a:lnTo>
                                  <a:pt x="90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68"/>
                                </a:lnTo>
                                <a:close/>
                                <a:moveTo>
                                  <a:pt x="3282" y="68"/>
                                </a:moveTo>
                                <a:lnTo>
                                  <a:pt x="120" y="68"/>
                                </a:lnTo>
                                <a:lnTo>
                                  <a:pt x="120" y="53"/>
                                </a:lnTo>
                                <a:lnTo>
                                  <a:pt x="3282" y="53"/>
                                </a:lnTo>
                                <a:lnTo>
                                  <a:pt x="3282" y="68"/>
                                </a:lnTo>
                                <a:close/>
                                <a:moveTo>
                                  <a:pt x="3387" y="68"/>
                                </a:moveTo>
                                <a:lnTo>
                                  <a:pt x="3312" y="68"/>
                                </a:lnTo>
                                <a:lnTo>
                                  <a:pt x="3312" y="53"/>
                                </a:lnTo>
                                <a:lnTo>
                                  <a:pt x="3387" y="53"/>
                                </a:lnTo>
                                <a:lnTo>
                                  <a:pt x="3402" y="60"/>
                                </a:lnTo>
                                <a:lnTo>
                                  <a:pt x="3387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9" name="直线 145"/>
                        <wps:cNvCnPr/>
                        <wps:spPr>
                          <a:xfrm>
                            <a:off x="7008" y="1453"/>
                            <a:ext cx="0" cy="8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0" name="直线 146"/>
                        <wps:cNvCnPr/>
                        <wps:spPr>
                          <a:xfrm>
                            <a:off x="10425" y="1446"/>
                            <a:ext cx="0" cy="84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1" name="任意多边形 147"/>
                        <wps:cNvSpPr/>
                        <wps:spPr>
                          <a:xfrm>
                            <a:off x="6999" y="1722"/>
                            <a:ext cx="567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" h="120">
                                <a:moveTo>
                                  <a:pt x="120" y="120"/>
                                </a:moveTo>
                                <a:lnTo>
                                  <a:pt x="0" y="60"/>
                                </a:lnTo>
                                <a:lnTo>
                                  <a:pt x="120" y="0"/>
                                </a:lnTo>
                                <a:lnTo>
                                  <a:pt x="120" y="53"/>
                                </a:lnTo>
                                <a:lnTo>
                                  <a:pt x="90" y="53"/>
                                </a:lnTo>
                                <a:lnTo>
                                  <a:pt x="90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120" y="68"/>
                                </a:moveTo>
                                <a:lnTo>
                                  <a:pt x="90" y="68"/>
                                </a:lnTo>
                                <a:lnTo>
                                  <a:pt x="90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68"/>
                                </a:lnTo>
                                <a:close/>
                                <a:moveTo>
                                  <a:pt x="567" y="68"/>
                                </a:moveTo>
                                <a:lnTo>
                                  <a:pt x="120" y="68"/>
                                </a:lnTo>
                                <a:lnTo>
                                  <a:pt x="120" y="53"/>
                                </a:lnTo>
                                <a:lnTo>
                                  <a:pt x="567" y="53"/>
                                </a:lnTo>
                                <a:lnTo>
                                  <a:pt x="567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2" name="直线 148"/>
                        <wps:cNvCnPr/>
                        <wps:spPr>
                          <a:xfrm>
                            <a:off x="1771" y="1396"/>
                            <a:ext cx="8787" cy="0"/>
                          </a:xfrm>
                          <a:prstGeom prst="line">
                            <a:avLst/>
                          </a:prstGeom>
                          <a:ln w="71628" cap="flat" cmpd="sng">
                            <a:solidFill>
                              <a:srgbClr val="00AF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3" name="文本框 149"/>
                        <wps:cNvSpPr txBox="1"/>
                        <wps:spPr>
                          <a:xfrm>
                            <a:off x="6784" y="401"/>
                            <a:ext cx="340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line="209" w:lineRule="exact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100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4" name="文本框 150"/>
                        <wps:cNvSpPr txBox="1"/>
                        <wps:spPr>
                          <a:xfrm>
                            <a:off x="2824" y="601"/>
                            <a:ext cx="338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line="209" w:lineRule="exact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200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5" name="文本框 151"/>
                        <wps:cNvSpPr txBox="1"/>
                        <wps:spPr>
                          <a:xfrm>
                            <a:off x="3832" y="1779"/>
                            <a:ext cx="338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line="209" w:lineRule="exact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800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6" name="文本框 152"/>
                        <wps:cNvSpPr txBox="1"/>
                        <wps:spPr>
                          <a:xfrm>
                            <a:off x="6528" y="1690"/>
                            <a:ext cx="338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line="209" w:lineRule="exact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100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7" name="文本框 153"/>
                        <wps:cNvSpPr txBox="1"/>
                        <wps:spPr>
                          <a:xfrm>
                            <a:off x="8496" y="1789"/>
                            <a:ext cx="338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line="209" w:lineRule="exact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600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5" o:spid="_x0000_s1148" style="position:absolute;margin-left:88.55pt;margin-top:9.15pt;width:439.35pt;height:106.5pt;z-index:-251636736;mso-wrap-distance-left:0;mso-wrap-distance-right:0;mso-position-horizontal-relative:page;mso-position-vertical-relative:text" coordorigin="1771,184" coordsize="8787,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">
                <v:shape id="任意多边形 126" o:spid="_x0000_s1149" style="position:absolute;left:6699;top:198;width:81;height:567;visibility:visible;mso-wrap-style:square;v-text-anchor:top" coordsize="81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" path="m,120l40,,60,60r-27,l33,120,,120xm33,120r,-60l48,60r,60l33,120xm48,120r,-60l60,60r20,60l48,120xm33,447r,-327l48,120r,327l33,447xm61,507r-28,l48,507r,-60l81,447,61,507xm33,507r,-60l48,447r,60l33,507xm41,567l1,447r32,l33,507r28,l41,567xe" fillcolor="#252525" stroked="f">
                  <v:path arrowok="t" textboxrect="0,0,81,567"/>
                </v:shape>
                <v:line id="直线 127" o:spid="_x0000_s1150" style="position:absolute;visibility:visible;mso-wrap-style:square" from="6619,779" to="7639,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" strokeweight=".65pt"/>
                <v:line id="直线 128" o:spid="_x0000_s1151" style="position:absolute;visibility:visible;mso-wrap-style:square" from="1880,191" to="7096,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<v:shape id="任意多边形 129" o:spid="_x0000_s1152" style="position:absolute;left:3137;top:204;width:120;height:1138;visibility:visible;mso-wrap-style:square;v-text-anchor:top" coordsize="120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" path="m52,120l,120,60,r45,90l52,90r,30xm67,1048r-15,l52,90r15,l67,1048xm120,120r-53,l67,90r38,l120,120xm60,1138l,1018r52,l52,1048r53,l60,1138xm105,1048r-38,l67,1018r53,l105,1048xe" fillcolor="black" stroked="f">
                  <v:path arrowok="t" textboxrect="0,0,120,1138"/>
                </v:shape>
                <v:shape id="任意多边形 130" o:spid="_x0000_s1153" style="position:absolute;left:7305;top:896;width:502;height:454;visibility:visible;mso-wrap-style:square;v-text-anchor:top" coordsize="502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" path="m501,454l,454,,,501,89r,365xe" fillcolor="#ddd9c3" stroked="f">
                  <v:path arrowok="t" textboxrect="0,0,502,454"/>
                </v:shape>
                <v:shape id="任意多边形 131" o:spid="_x0000_s1154" style="position:absolute;left:7292;top:880;width:527;height:482;visibility:visible;mso-wrap-style:square;v-text-anchor:top" coordsize="527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" path="m527,482l,482,,,83,15r-58,l10,27r15,3l25,457r-13,l25,469r502,l527,482xm25,30l10,27,25,15r,15xm502,116l25,30r,-15l83,15,527,95r,10l502,105r,11xm512,118r-10,-2l502,105r10,13xm527,118r-15,l502,105r25,l527,118xm502,469r,-353l512,118r15,l527,457r-13,l502,469xm25,469l12,457r13,l25,469xm502,469r-477,l25,457r477,l502,469xm527,469r-25,l514,457r13,l527,469xe" fillcolor="#c4bc96" stroked="f">
                  <v:path arrowok="t" textboxrect="0,0,527,482"/>
                </v:shape>
                <v:line id="直线 132" o:spid="_x0000_s1155" style="position:absolute;visibility:visible;mso-wrap-style:square" from="7008,942" to="7008,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WFR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sxR+n4kXyOUPAAAA//8DAFBLAQItABQABgAIAAAAIQDb4fbL7gAAAIUBAAATAAAAAAAAAAAA&#10;AAAAAAAAAABbQ29udGVudF9UeXBlc10ueG1sUEsBAi0AFAAGAAgAAAAhAFr0LFu/AAAAFQEAAAsA&#10;AAAAAAAAAAAAAAAAHwEAAF9yZWxzLy5yZWxzUEsBAi0AFAAGAAgAAAAhAD3pYVHEAAAA3AAAAA8A&#10;AAAAAAAAAAAAAAAABwIAAGRycy9kb3ducmV2LnhtbFBLBQYAAAAAAwADALcAAAD4AgAAAAA=&#10;"/>
                <v:shape id="任意多边形 133" o:spid="_x0000_s1156" style="position:absolute;left:7003;top:800;width:3432;height:538;visibility:visible;mso-wrap-style:square;v-text-anchor:top" coordsize="3432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" path="m3425,538l,55,10,,3432,480r-7,58xe" fillcolor="#ddd9c3" stroked="f">
                  <v:path arrowok="t" textboxrect="0,0,3432,538"/>
                </v:shape>
                <v:shape id="任意多边形 134" o:spid="_x0000_s1157" style="position:absolute;left:6997;top:792;width:3446;height:552;visibility:visible;mso-wrap-style:square;v-text-anchor:top" coordsize="3446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" path="m3436,551l,68,10,,64,8,21,8r-7,5l20,14,14,57r-6,l13,64r43,l3426,538r-1,6l3437,544r-1,7xm20,14l14,13,21,8r-1,6xm3432,493l20,14,21,8r43,l3446,483r-1,4l3433,487r-1,6xm13,64l8,57r6,1l13,64xm14,58l8,57r6,l14,58xm56,64r-43,l14,58r42,6xm3438,494r-6,-1l3433,487r5,7xm3444,494r-6,l3433,487r12,l3444,494xm3437,544r-12,l3432,539r-6,-1l3432,493r6,1l3444,494r-7,50xm3425,544r1,-6l3432,539r-7,5xe" fillcolor="black" stroked="f">
                  <v:path arrowok="t" textboxrect="0,0,3446,552"/>
                </v:shape>
                <v:shape id="任意多边形 135" o:spid="_x0000_s1158" style="position:absolute;left:5431;top:320;width:624;height:1020;visibility:visible;mso-wrap-style:square;v-text-anchor:top" coordsize="624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" path="m624,1020l,1020,,202,624,r,1020xe" fillcolor="#ddd9c3" stroked="f">
                  <v:path arrowok="t" textboxrect="0,0,624,1020"/>
                </v:shape>
                <v:shape id="任意多边形 136" o:spid="_x0000_s1159" style="position:absolute;left:5418;top:302;width:649;height:1050;visibility:visible;mso-wrap-style:square;v-text-anchor:top" coordsize="649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" path="m649,1050l,1050,,211,649,r,17l624,17r,17l52,220r-27,l16,232r9,l25,1025r-13,l25,1037r624,l649,1050xm624,34r,-17l640,29r-16,5xm624,1037l624,34r16,-5l624,17r25,l649,1025r-13,l624,1037xm16,232r9,-12l25,229r-9,3xm25,229r,-9l52,220r-27,9xm25,232r-9,l25,229r,3xm25,1037l12,1025r13,l25,1037xm624,1037r-599,l25,1025r599,l624,1037xm649,1037r-25,l636,1025r13,l649,1037xe" fillcolor="#c4bc96" stroked="f">
                  <v:path arrowok="t" textboxrect="0,0,649,1050"/>
                </v:shape>
                <v:line id="直线 137" o:spid="_x0000_s1160" style="position:absolute;visibility:visible;mso-wrap-style:square" from="6435,326" to="6435,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/4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T8ZweyZeIOdXAAAA//8DAFBLAQItABQABgAIAAAAIQDb4fbL7gAAAIUBAAATAAAAAAAAAAAA&#10;AAAAAAAAAABbQ29udGVudF9UeXBlc10ueG1sUEsBAi0AFAAGAAgAAAAhAFr0LFu/AAAAFQEAAAsA&#10;AAAAAAAAAAAAAAAAHwEAAF9yZWxzLy5yZWxzUEsBAi0AFAAGAAgAAAAhADfZb/jEAAAA3AAAAA8A&#10;AAAAAAAAAAAAAAAABwIAAGRycy9kb3ducmV2LnhtbFBLBQYAAAAAAwADALcAAAD4AgAAAAA=&#10;"/>
                <v:shape id="任意多边形 138" o:spid="_x0000_s1161" style="position:absolute;left:1929;top:202;width:4524;height:1179;visibility:visible;mso-wrap-style:square;v-text-anchor:top" coordsize="4524,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" path="m14,1179l,1124,4509,r15,56l14,1179xe" fillcolor="#ddd9c3" stroked="f">
                  <v:path arrowok="t" textboxrect="0,0,4524,1179"/>
                </v:shape>
                <v:line id="直线 139" o:spid="_x0000_s1162" style="position:absolute;visibility:visible;mso-wrap-style:square" from="6435,1453" to="6435,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  <v:shape id="任意多边形 140" o:spid="_x0000_s1163" style="position:absolute;left:1912;top:1940;width:4535;height:120;visibility:visible;mso-wrap-style:square;v-text-anchor:top" coordsize="45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" path="m120,120l,60,120,r,53l90,53r,15l120,68r,52xm4415,120l4415,r105,53l4445,53r,15l4520,68r-105,52xm120,68r-30,l90,53r30,l120,68xm4415,68l120,68r,-15l4415,53r,15xm4520,68r-75,l4445,53r75,l4535,60r-15,8xe" fillcolor="black" stroked="f">
                  <v:path arrowok="t" textboxrect="0,0,4535,120"/>
                </v:shape>
                <v:line id="直线 141" o:spid="_x0000_s1164" style="position:absolute;visibility:visible;mso-wrap-style:square" from="1905,1460" to="1905,2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<v:shape id="任意多边形 142" o:spid="_x0000_s1165" style="position:absolute;left:5805;top:1712;width:630;height:120;visibility:visible;mso-wrap-style:square;v-text-anchor:top" coordsize="63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" path="m510,120l510,,615,53r-75,l540,68r75,l510,120xm510,68l,68,,53r510,l510,68xm615,68r-75,l540,53r75,l630,60r-15,8xe" fillcolor="black" stroked="f">
                  <v:path arrowok="t" textboxrect="0,0,630,120"/>
                </v:shape>
                <v:shape id="任意多边形 143" o:spid="_x0000_s1166" style="position:absolute;left:1921;top:194;width:4540;height:1195;visibility:visible;mso-wrap-style:square;v-text-anchor:top" coordsize="4540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" path="m17,1195l,1128,4522,r3,9l4512,9r2,6l38,1131r-25,l9,1138r6,l25,1180r-6,2l27,1186r25,l17,1195xm4514,15r-2,-6l4519,14r-5,1xm4525,59l4514,15r5,-1l4512,9r13,l4537,57r-7,l4525,59xm4526,64r-1,-5l4530,57r-4,7xm4538,64r-12,l4530,57r7,l4538,64xm52,1186r-25,l25,1180,4525,59r1,5l4538,64r1,3l52,1186xm9,1138r4,-7l14,1137r-5,1xm14,1137r-1,-6l38,1131r-24,6xm15,1138r-6,l14,1137r1,1xm27,1186r-8,-4l25,1180r2,6xe" fillcolor="black" stroked="f">
                  <v:path arrowok="t" textboxrect="0,0,4540,1195"/>
                </v:shape>
                <v:shape id="任意多边形 144" o:spid="_x0000_s1167" style="position:absolute;left:7020;top:1938;width:3402;height:120;visibility:visible;mso-wrap-style:square;v-text-anchor:top" coordsize="340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" path="m120,120l,60,120,r,53l90,53r,15l120,68r,52xm3282,120l3282,r105,53l3312,53r,15l3387,68r-105,52xm120,68r-30,l90,53r30,l120,68xm3282,68l120,68r,-15l3282,53r,15xm3387,68r-75,l3312,53r75,l3402,60r-15,8xe" fillcolor="black" stroked="f">
                  <v:path arrowok="t" textboxrect="0,0,3402,120"/>
                </v:shape>
                <v:line id="直线 145" o:spid="_x0000_s1168" style="position:absolute;visibility:visible;mso-wrap-style:square" from="7008,1453" to="7008,2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v:line id="直线 146" o:spid="_x0000_s1169" style="position:absolute;visibility:visible;mso-wrap-style:square" from="10425,1446" to="10425,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/>
                <v:shape id="任意多边形 147" o:spid="_x0000_s1170" style="position:absolute;left:6999;top:1722;width:567;height:120;visibility:visible;mso-wrap-style:square;v-text-anchor:top" coordsize="56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" path="m120,120l,60,120,r,53l90,53r,15l120,68r,52xm120,68r-30,l90,53r30,l120,68xm567,68r-447,l120,53r447,l567,68xe" fillcolor="black" stroked="f">
                  <v:path arrowok="t" textboxrect="0,0,567,120"/>
                </v:shape>
                <v:line id="直线 148" o:spid="_x0000_s1171" style="position:absolute;visibility:visible;mso-wrap-style:square" from="1771,1396" to="10558,1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" strokecolor="#00af50" strokeweight="5.64pt"/>
                <v:shape id="文本框 149" o:spid="_x0000_s1172" type="#_x0000_t202" style="position:absolute;left:6784;top:401;width:340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:rsidR="00DA45F9" w:rsidRDefault="00C97828">
                        <w:pPr>
                          <w:spacing w:line="209" w:lineRule="exac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100</w:t>
                        </w:r>
                      </w:p>
                    </w:txbxContent>
                  </v:textbox>
                </v:shape>
                <v:shape id="文本框 150" o:spid="_x0000_s1173" type="#_x0000_t202" style="position:absolute;left:2824;top:601;width:338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:rsidR="00DA45F9" w:rsidRDefault="00C97828">
                        <w:pPr>
                          <w:spacing w:line="209" w:lineRule="exac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200</w:t>
                        </w:r>
                      </w:p>
                    </w:txbxContent>
                  </v:textbox>
                </v:shape>
                <v:shape id="文本框 151" o:spid="_x0000_s1174" type="#_x0000_t202" style="position:absolute;left:3832;top:1779;width:338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:rsidR="00DA45F9" w:rsidRDefault="00C97828">
                        <w:pPr>
                          <w:spacing w:line="209" w:lineRule="exac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800</w:t>
                        </w:r>
                      </w:p>
                    </w:txbxContent>
                  </v:textbox>
                </v:shape>
                <v:shape id="文本框 152" o:spid="_x0000_s1175" type="#_x0000_t202" style="position:absolute;left:6528;top:1690;width:338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:rsidR="00DA45F9" w:rsidRDefault="00C97828">
                        <w:pPr>
                          <w:spacing w:line="209" w:lineRule="exac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100</w:t>
                        </w:r>
                      </w:p>
                    </w:txbxContent>
                  </v:textbox>
                </v:shape>
                <v:shape id="文本框 153" o:spid="_x0000_s1176" type="#_x0000_t202" style="position:absolute;left:8496;top:1789;width:338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:rsidR="00DA45F9" w:rsidRDefault="00C97828">
                        <w:pPr>
                          <w:spacing w:line="209" w:lineRule="exac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600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3140075</wp:posOffset>
                </wp:positionH>
                <wp:positionV relativeFrom="paragraph">
                  <wp:posOffset>1724025</wp:posOffset>
                </wp:positionV>
                <wp:extent cx="1737360" cy="307975"/>
                <wp:effectExtent l="0" t="635" r="15240" b="15240"/>
                <wp:wrapTopAndBottom/>
                <wp:docPr id="151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0" cy="307975"/>
                          <a:chOff x="4945" y="2716"/>
                          <a:chExt cx="2736" cy="485"/>
                        </a:xfrm>
                      </wpg:grpSpPr>
                      <wps:wsp>
                        <wps:cNvPr id="149" name="任意多边形 155"/>
                        <wps:cNvSpPr/>
                        <wps:spPr>
                          <a:xfrm>
                            <a:off x="4945" y="2715"/>
                            <a:ext cx="2736" cy="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" h="485">
                                <a:moveTo>
                                  <a:pt x="2736" y="485"/>
                                </a:moveTo>
                                <a:lnTo>
                                  <a:pt x="0" y="485"/>
                                </a:lnTo>
                                <a:lnTo>
                                  <a:pt x="0" y="0"/>
                                </a:lnTo>
                                <a:lnTo>
                                  <a:pt x="2736" y="0"/>
                                </a:lnTo>
                                <a:lnTo>
                                  <a:pt x="2736" y="7"/>
                                </a:lnTo>
                                <a:lnTo>
                                  <a:pt x="15" y="7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470"/>
                                </a:lnTo>
                                <a:lnTo>
                                  <a:pt x="8" y="470"/>
                                </a:lnTo>
                                <a:lnTo>
                                  <a:pt x="15" y="477"/>
                                </a:lnTo>
                                <a:lnTo>
                                  <a:pt x="2736" y="477"/>
                                </a:lnTo>
                                <a:lnTo>
                                  <a:pt x="2736" y="485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2721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2721" y="7"/>
                                </a:lnTo>
                                <a:lnTo>
                                  <a:pt x="2721" y="15"/>
                                </a:lnTo>
                                <a:close/>
                                <a:moveTo>
                                  <a:pt x="2721" y="477"/>
                                </a:moveTo>
                                <a:lnTo>
                                  <a:pt x="2721" y="7"/>
                                </a:lnTo>
                                <a:lnTo>
                                  <a:pt x="2729" y="15"/>
                                </a:lnTo>
                                <a:lnTo>
                                  <a:pt x="2736" y="15"/>
                                </a:lnTo>
                                <a:lnTo>
                                  <a:pt x="2736" y="470"/>
                                </a:lnTo>
                                <a:lnTo>
                                  <a:pt x="2729" y="470"/>
                                </a:lnTo>
                                <a:lnTo>
                                  <a:pt x="2721" y="477"/>
                                </a:lnTo>
                                <a:close/>
                                <a:moveTo>
                                  <a:pt x="2736" y="15"/>
                                </a:moveTo>
                                <a:lnTo>
                                  <a:pt x="2729" y="15"/>
                                </a:lnTo>
                                <a:lnTo>
                                  <a:pt x="2721" y="7"/>
                                </a:lnTo>
                                <a:lnTo>
                                  <a:pt x="2736" y="7"/>
                                </a:lnTo>
                                <a:lnTo>
                                  <a:pt x="2736" y="15"/>
                                </a:lnTo>
                                <a:close/>
                                <a:moveTo>
                                  <a:pt x="15" y="477"/>
                                </a:moveTo>
                                <a:lnTo>
                                  <a:pt x="8" y="470"/>
                                </a:lnTo>
                                <a:lnTo>
                                  <a:pt x="15" y="470"/>
                                </a:lnTo>
                                <a:lnTo>
                                  <a:pt x="15" y="477"/>
                                </a:lnTo>
                                <a:close/>
                                <a:moveTo>
                                  <a:pt x="2721" y="477"/>
                                </a:moveTo>
                                <a:lnTo>
                                  <a:pt x="15" y="477"/>
                                </a:lnTo>
                                <a:lnTo>
                                  <a:pt x="15" y="470"/>
                                </a:lnTo>
                                <a:lnTo>
                                  <a:pt x="2721" y="470"/>
                                </a:lnTo>
                                <a:lnTo>
                                  <a:pt x="2721" y="477"/>
                                </a:lnTo>
                                <a:close/>
                                <a:moveTo>
                                  <a:pt x="2736" y="477"/>
                                </a:moveTo>
                                <a:lnTo>
                                  <a:pt x="2721" y="477"/>
                                </a:lnTo>
                                <a:lnTo>
                                  <a:pt x="2729" y="470"/>
                                </a:lnTo>
                                <a:lnTo>
                                  <a:pt x="2736" y="470"/>
                                </a:lnTo>
                                <a:lnTo>
                                  <a:pt x="2736" y="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0" name="文本框 156"/>
                        <wps:cNvSpPr txBox="1"/>
                        <wps:spPr>
                          <a:xfrm>
                            <a:off x="4945" y="2715"/>
                            <a:ext cx="2736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before="89"/>
                                <w:ind w:left="43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图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3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、悬崖侧视图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4" o:spid="_x0000_s1177" style="position:absolute;margin-left:247.25pt;margin-top:135.75pt;width:136.8pt;height:24.25pt;z-index:-251634688;mso-wrap-distance-left:0;mso-wrap-distance-right:0;mso-position-horizontal-relative:page;mso-position-vertical-relative:text" coordorigin="4945,2716" coordsize="2736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">
                <v:shape id="任意多边形 155" o:spid="_x0000_s1178" style="position:absolute;left:4945;top:2715;width:2736;height:485;visibility:visible;mso-wrap-style:square;v-text-anchor:top" coordsize="2736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" path="m2736,485l,485,,,2736,r,7l15,7,8,15r7,l15,470r-7,l15,477r2721,l2736,485xm15,15r-7,l15,7r,8xm2721,15l15,15r,-8l2721,7r,8xm2721,477r,-470l2729,15r7,l2736,470r-7,l2721,477xm2736,15r-7,l2721,7r15,l2736,15xm15,477l8,470r7,l15,477xm2721,477l15,477r,-7l2721,470r,7xm2736,477r-15,l2729,470r7,l2736,477xe" fillcolor="#585858" stroked="f">
                  <v:path arrowok="t" textboxrect="0,0,2736,485"/>
                </v:shape>
                <v:shape id="文本框 156" o:spid="_x0000_s1179" type="#_x0000_t202" style="position:absolute;left:4945;top:2715;width:2736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:rsidR="00DA45F9" w:rsidRDefault="00C97828">
                        <w:pPr>
                          <w:spacing w:before="89"/>
                          <w:ind w:left="43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图</w:t>
                        </w:r>
                        <w:r>
                          <w:rPr>
                            <w:b/>
                            <w:sz w:val="24"/>
                          </w:rPr>
                          <w:t xml:space="preserve"> 3</w:t>
                        </w:r>
                        <w:r>
                          <w:rPr>
                            <w:b/>
                            <w:sz w:val="24"/>
                          </w:rPr>
                          <w:t>、悬崖侧视图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A45F9" w:rsidRDefault="00DA45F9">
      <w:pPr>
        <w:pStyle w:val="a3"/>
        <w:spacing w:before="6"/>
        <w:rPr>
          <w:sz w:val="25"/>
        </w:rPr>
      </w:pPr>
    </w:p>
    <w:p w:rsidR="00DA45F9" w:rsidRDefault="00DA45F9">
      <w:pPr>
        <w:rPr>
          <w:sz w:val="25"/>
        </w:rPr>
        <w:sectPr w:rsidR="00DA45F9">
          <w:pgSz w:w="11910" w:h="16840"/>
          <w:pgMar w:top="1360" w:right="1160" w:bottom="1160" w:left="1440" w:header="0" w:footer="975" w:gutter="0"/>
          <w:cols w:space="720"/>
        </w:sectPr>
      </w:pPr>
    </w:p>
    <w:p w:rsidR="00DA45F9" w:rsidRDefault="00C97828">
      <w:pPr>
        <w:pStyle w:val="a4"/>
        <w:numPr>
          <w:ilvl w:val="2"/>
          <w:numId w:val="2"/>
        </w:numPr>
        <w:tabs>
          <w:tab w:val="left" w:pos="924"/>
        </w:tabs>
        <w:spacing w:before="41"/>
        <w:ind w:left="924" w:hanging="663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4267200</wp:posOffset>
                </wp:positionH>
                <wp:positionV relativeFrom="page">
                  <wp:posOffset>3438525</wp:posOffset>
                </wp:positionV>
                <wp:extent cx="1450340" cy="435610"/>
                <wp:effectExtent l="635" t="0" r="15875" b="2540"/>
                <wp:wrapNone/>
                <wp:docPr id="245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0340" cy="435610"/>
                          <a:chOff x="6721" y="5415"/>
                          <a:chExt cx="2284" cy="686"/>
                        </a:xfrm>
                      </wpg:grpSpPr>
                      <wps:wsp>
                        <wps:cNvPr id="243" name="任意多边形 158"/>
                        <wps:cNvSpPr/>
                        <wps:spPr>
                          <a:xfrm>
                            <a:off x="6720" y="5415"/>
                            <a:ext cx="2284" cy="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" h="686">
                                <a:moveTo>
                                  <a:pt x="1219" y="411"/>
                                </a:moveTo>
                                <a:lnTo>
                                  <a:pt x="0" y="8"/>
                                </a:lnTo>
                                <a:lnTo>
                                  <a:pt x="3" y="0"/>
                                </a:lnTo>
                                <a:lnTo>
                                  <a:pt x="61" y="14"/>
                                </a:lnTo>
                                <a:lnTo>
                                  <a:pt x="57" y="26"/>
                                </a:lnTo>
                                <a:lnTo>
                                  <a:pt x="209" y="61"/>
                                </a:lnTo>
                                <a:lnTo>
                                  <a:pt x="1234" y="400"/>
                                </a:lnTo>
                                <a:lnTo>
                                  <a:pt x="1234" y="404"/>
                                </a:lnTo>
                                <a:lnTo>
                                  <a:pt x="1219" y="404"/>
                                </a:lnTo>
                                <a:lnTo>
                                  <a:pt x="1219" y="411"/>
                                </a:lnTo>
                                <a:close/>
                                <a:moveTo>
                                  <a:pt x="76" y="17"/>
                                </a:moveTo>
                                <a:lnTo>
                                  <a:pt x="61" y="14"/>
                                </a:lnTo>
                                <a:lnTo>
                                  <a:pt x="61" y="12"/>
                                </a:lnTo>
                                <a:lnTo>
                                  <a:pt x="76" y="17"/>
                                </a:lnTo>
                                <a:close/>
                                <a:moveTo>
                                  <a:pt x="209" y="61"/>
                                </a:moveTo>
                                <a:lnTo>
                                  <a:pt x="57" y="26"/>
                                </a:lnTo>
                                <a:lnTo>
                                  <a:pt x="61" y="14"/>
                                </a:lnTo>
                                <a:lnTo>
                                  <a:pt x="76" y="17"/>
                                </a:lnTo>
                                <a:lnTo>
                                  <a:pt x="209" y="61"/>
                                </a:lnTo>
                                <a:close/>
                                <a:moveTo>
                                  <a:pt x="1233" y="296"/>
                                </a:moveTo>
                                <a:lnTo>
                                  <a:pt x="209" y="61"/>
                                </a:lnTo>
                                <a:lnTo>
                                  <a:pt x="76" y="17"/>
                                </a:lnTo>
                                <a:lnTo>
                                  <a:pt x="1220" y="279"/>
                                </a:lnTo>
                                <a:lnTo>
                                  <a:pt x="1219" y="282"/>
                                </a:lnTo>
                                <a:lnTo>
                                  <a:pt x="1219" y="288"/>
                                </a:lnTo>
                                <a:lnTo>
                                  <a:pt x="1233" y="288"/>
                                </a:lnTo>
                                <a:lnTo>
                                  <a:pt x="1233" y="296"/>
                                </a:lnTo>
                                <a:close/>
                                <a:moveTo>
                                  <a:pt x="1233" y="288"/>
                                </a:moveTo>
                                <a:lnTo>
                                  <a:pt x="1219" y="288"/>
                                </a:lnTo>
                                <a:lnTo>
                                  <a:pt x="1228" y="280"/>
                                </a:lnTo>
                                <a:lnTo>
                                  <a:pt x="1220" y="279"/>
                                </a:lnTo>
                                <a:lnTo>
                                  <a:pt x="1221" y="274"/>
                                </a:lnTo>
                                <a:lnTo>
                                  <a:pt x="1223" y="268"/>
                                </a:lnTo>
                                <a:lnTo>
                                  <a:pt x="1225" y="264"/>
                                </a:lnTo>
                                <a:lnTo>
                                  <a:pt x="1228" y="260"/>
                                </a:lnTo>
                                <a:lnTo>
                                  <a:pt x="1231" y="256"/>
                                </a:lnTo>
                                <a:lnTo>
                                  <a:pt x="1234" y="252"/>
                                </a:lnTo>
                                <a:lnTo>
                                  <a:pt x="1238" y="248"/>
                                </a:lnTo>
                                <a:lnTo>
                                  <a:pt x="1242" y="244"/>
                                </a:lnTo>
                                <a:lnTo>
                                  <a:pt x="1247" y="242"/>
                                </a:lnTo>
                                <a:lnTo>
                                  <a:pt x="1252" y="238"/>
                                </a:lnTo>
                                <a:lnTo>
                                  <a:pt x="1257" y="234"/>
                                </a:lnTo>
                                <a:lnTo>
                                  <a:pt x="1262" y="232"/>
                                </a:lnTo>
                                <a:lnTo>
                                  <a:pt x="1274" y="226"/>
                                </a:lnTo>
                                <a:lnTo>
                                  <a:pt x="1287" y="220"/>
                                </a:lnTo>
                                <a:lnTo>
                                  <a:pt x="1301" y="216"/>
                                </a:lnTo>
                                <a:lnTo>
                                  <a:pt x="1316" y="212"/>
                                </a:lnTo>
                                <a:lnTo>
                                  <a:pt x="1332" y="208"/>
                                </a:lnTo>
                                <a:lnTo>
                                  <a:pt x="1383" y="202"/>
                                </a:lnTo>
                                <a:lnTo>
                                  <a:pt x="2119" y="202"/>
                                </a:lnTo>
                                <a:lnTo>
                                  <a:pt x="2171" y="208"/>
                                </a:lnTo>
                                <a:lnTo>
                                  <a:pt x="2186" y="212"/>
                                </a:lnTo>
                                <a:lnTo>
                                  <a:pt x="2201" y="216"/>
                                </a:lnTo>
                                <a:lnTo>
                                  <a:pt x="2208" y="218"/>
                                </a:lnTo>
                                <a:lnTo>
                                  <a:pt x="1367" y="218"/>
                                </a:lnTo>
                                <a:lnTo>
                                  <a:pt x="1350" y="220"/>
                                </a:lnTo>
                                <a:lnTo>
                                  <a:pt x="1350" y="220"/>
                                </a:lnTo>
                                <a:lnTo>
                                  <a:pt x="1334" y="224"/>
                                </a:lnTo>
                                <a:lnTo>
                                  <a:pt x="1334" y="224"/>
                                </a:lnTo>
                                <a:lnTo>
                                  <a:pt x="1319" y="226"/>
                                </a:lnTo>
                                <a:lnTo>
                                  <a:pt x="1320" y="226"/>
                                </a:lnTo>
                                <a:lnTo>
                                  <a:pt x="1305" y="230"/>
                                </a:lnTo>
                                <a:lnTo>
                                  <a:pt x="1306" y="230"/>
                                </a:lnTo>
                                <a:lnTo>
                                  <a:pt x="1292" y="234"/>
                                </a:lnTo>
                                <a:lnTo>
                                  <a:pt x="1293" y="234"/>
                                </a:lnTo>
                                <a:lnTo>
                                  <a:pt x="1280" y="240"/>
                                </a:lnTo>
                                <a:lnTo>
                                  <a:pt x="1281" y="240"/>
                                </a:lnTo>
                                <a:lnTo>
                                  <a:pt x="1269" y="244"/>
                                </a:lnTo>
                                <a:lnTo>
                                  <a:pt x="1270" y="244"/>
                                </a:lnTo>
                                <a:lnTo>
                                  <a:pt x="1264" y="248"/>
                                </a:lnTo>
                                <a:lnTo>
                                  <a:pt x="1265" y="248"/>
                                </a:lnTo>
                                <a:lnTo>
                                  <a:pt x="1260" y="250"/>
                                </a:lnTo>
                                <a:lnTo>
                                  <a:pt x="1260" y="250"/>
                                </a:lnTo>
                                <a:lnTo>
                                  <a:pt x="1256" y="254"/>
                                </a:lnTo>
                                <a:lnTo>
                                  <a:pt x="1256" y="254"/>
                                </a:lnTo>
                                <a:lnTo>
                                  <a:pt x="1252" y="256"/>
                                </a:lnTo>
                                <a:lnTo>
                                  <a:pt x="1252" y="256"/>
                                </a:lnTo>
                                <a:lnTo>
                                  <a:pt x="1248" y="260"/>
                                </a:lnTo>
                                <a:lnTo>
                                  <a:pt x="1249" y="260"/>
                                </a:lnTo>
                                <a:lnTo>
                                  <a:pt x="1245" y="262"/>
                                </a:lnTo>
                                <a:lnTo>
                                  <a:pt x="1245" y="262"/>
                                </a:lnTo>
                                <a:lnTo>
                                  <a:pt x="1242" y="266"/>
                                </a:lnTo>
                                <a:lnTo>
                                  <a:pt x="1243" y="266"/>
                                </a:lnTo>
                                <a:lnTo>
                                  <a:pt x="1240" y="268"/>
                                </a:lnTo>
                                <a:lnTo>
                                  <a:pt x="1240" y="268"/>
                                </a:lnTo>
                                <a:lnTo>
                                  <a:pt x="1238" y="272"/>
                                </a:lnTo>
                                <a:lnTo>
                                  <a:pt x="1238" y="272"/>
                                </a:lnTo>
                                <a:lnTo>
                                  <a:pt x="1237" y="274"/>
                                </a:lnTo>
                                <a:lnTo>
                                  <a:pt x="1237" y="274"/>
                                </a:lnTo>
                                <a:lnTo>
                                  <a:pt x="1235" y="278"/>
                                </a:lnTo>
                                <a:lnTo>
                                  <a:pt x="1235" y="278"/>
                                </a:lnTo>
                                <a:lnTo>
                                  <a:pt x="1235" y="280"/>
                                </a:lnTo>
                                <a:lnTo>
                                  <a:pt x="1234" y="280"/>
                                </a:lnTo>
                                <a:lnTo>
                                  <a:pt x="1234" y="284"/>
                                </a:lnTo>
                                <a:lnTo>
                                  <a:pt x="1234" y="284"/>
                                </a:lnTo>
                                <a:lnTo>
                                  <a:pt x="1233" y="288"/>
                                </a:lnTo>
                                <a:close/>
                                <a:moveTo>
                                  <a:pt x="2266" y="276"/>
                                </a:moveTo>
                                <a:lnTo>
                                  <a:pt x="2264" y="272"/>
                                </a:lnTo>
                                <a:lnTo>
                                  <a:pt x="2264" y="272"/>
                                </a:lnTo>
                                <a:lnTo>
                                  <a:pt x="2262" y="268"/>
                                </a:lnTo>
                                <a:lnTo>
                                  <a:pt x="2262" y="268"/>
                                </a:lnTo>
                                <a:lnTo>
                                  <a:pt x="2259" y="266"/>
                                </a:lnTo>
                                <a:lnTo>
                                  <a:pt x="2260" y="266"/>
                                </a:lnTo>
                                <a:lnTo>
                                  <a:pt x="2257" y="262"/>
                                </a:lnTo>
                                <a:lnTo>
                                  <a:pt x="2257" y="262"/>
                                </a:lnTo>
                                <a:lnTo>
                                  <a:pt x="2253" y="260"/>
                                </a:lnTo>
                                <a:lnTo>
                                  <a:pt x="2254" y="260"/>
                                </a:lnTo>
                                <a:lnTo>
                                  <a:pt x="2250" y="256"/>
                                </a:lnTo>
                                <a:lnTo>
                                  <a:pt x="2250" y="256"/>
                                </a:lnTo>
                                <a:lnTo>
                                  <a:pt x="2246" y="254"/>
                                </a:lnTo>
                                <a:lnTo>
                                  <a:pt x="2246" y="254"/>
                                </a:lnTo>
                                <a:lnTo>
                                  <a:pt x="2242" y="250"/>
                                </a:lnTo>
                                <a:lnTo>
                                  <a:pt x="2242" y="250"/>
                                </a:lnTo>
                                <a:lnTo>
                                  <a:pt x="2237" y="248"/>
                                </a:lnTo>
                                <a:lnTo>
                                  <a:pt x="2238" y="248"/>
                                </a:lnTo>
                                <a:lnTo>
                                  <a:pt x="2232" y="244"/>
                                </a:lnTo>
                                <a:lnTo>
                                  <a:pt x="2233" y="244"/>
                                </a:lnTo>
                                <a:lnTo>
                                  <a:pt x="2221" y="240"/>
                                </a:lnTo>
                                <a:lnTo>
                                  <a:pt x="2222" y="240"/>
                                </a:lnTo>
                                <a:lnTo>
                                  <a:pt x="2210" y="234"/>
                                </a:lnTo>
                                <a:lnTo>
                                  <a:pt x="2210" y="234"/>
                                </a:lnTo>
                                <a:lnTo>
                                  <a:pt x="2196" y="230"/>
                                </a:lnTo>
                                <a:lnTo>
                                  <a:pt x="2197" y="230"/>
                                </a:lnTo>
                                <a:lnTo>
                                  <a:pt x="2182" y="226"/>
                                </a:lnTo>
                                <a:lnTo>
                                  <a:pt x="2183" y="226"/>
                                </a:lnTo>
                                <a:lnTo>
                                  <a:pt x="2168" y="224"/>
                                </a:lnTo>
                                <a:lnTo>
                                  <a:pt x="2168" y="224"/>
                                </a:lnTo>
                                <a:lnTo>
                                  <a:pt x="2152" y="220"/>
                                </a:lnTo>
                                <a:lnTo>
                                  <a:pt x="2152" y="220"/>
                                </a:lnTo>
                                <a:lnTo>
                                  <a:pt x="2135" y="218"/>
                                </a:lnTo>
                                <a:lnTo>
                                  <a:pt x="2208" y="218"/>
                                </a:lnTo>
                                <a:lnTo>
                                  <a:pt x="2215" y="220"/>
                                </a:lnTo>
                                <a:lnTo>
                                  <a:pt x="2228" y="226"/>
                                </a:lnTo>
                                <a:lnTo>
                                  <a:pt x="2240" y="232"/>
                                </a:lnTo>
                                <a:lnTo>
                                  <a:pt x="2245" y="234"/>
                                </a:lnTo>
                                <a:lnTo>
                                  <a:pt x="2250" y="238"/>
                                </a:lnTo>
                                <a:lnTo>
                                  <a:pt x="2255" y="242"/>
                                </a:lnTo>
                                <a:lnTo>
                                  <a:pt x="2260" y="244"/>
                                </a:lnTo>
                                <a:lnTo>
                                  <a:pt x="2264" y="248"/>
                                </a:lnTo>
                                <a:lnTo>
                                  <a:pt x="2268" y="252"/>
                                </a:lnTo>
                                <a:lnTo>
                                  <a:pt x="2271" y="256"/>
                                </a:lnTo>
                                <a:lnTo>
                                  <a:pt x="2274" y="260"/>
                                </a:lnTo>
                                <a:lnTo>
                                  <a:pt x="2277" y="264"/>
                                </a:lnTo>
                                <a:lnTo>
                                  <a:pt x="2279" y="268"/>
                                </a:lnTo>
                                <a:lnTo>
                                  <a:pt x="2281" y="274"/>
                                </a:lnTo>
                                <a:lnTo>
                                  <a:pt x="2265" y="274"/>
                                </a:lnTo>
                                <a:lnTo>
                                  <a:pt x="2266" y="276"/>
                                </a:lnTo>
                                <a:close/>
                                <a:moveTo>
                                  <a:pt x="1236" y="276"/>
                                </a:moveTo>
                                <a:lnTo>
                                  <a:pt x="1237" y="274"/>
                                </a:lnTo>
                                <a:lnTo>
                                  <a:pt x="1237" y="274"/>
                                </a:lnTo>
                                <a:lnTo>
                                  <a:pt x="1236" y="276"/>
                                </a:lnTo>
                                <a:close/>
                                <a:moveTo>
                                  <a:pt x="2268" y="282"/>
                                </a:moveTo>
                                <a:lnTo>
                                  <a:pt x="2267" y="278"/>
                                </a:lnTo>
                                <a:lnTo>
                                  <a:pt x="2267" y="278"/>
                                </a:lnTo>
                                <a:lnTo>
                                  <a:pt x="2265" y="274"/>
                                </a:lnTo>
                                <a:lnTo>
                                  <a:pt x="2281" y="274"/>
                                </a:lnTo>
                                <a:lnTo>
                                  <a:pt x="2282" y="279"/>
                                </a:lnTo>
                                <a:lnTo>
                                  <a:pt x="2283" y="280"/>
                                </a:lnTo>
                                <a:lnTo>
                                  <a:pt x="2268" y="280"/>
                                </a:lnTo>
                                <a:lnTo>
                                  <a:pt x="2268" y="282"/>
                                </a:lnTo>
                                <a:close/>
                                <a:moveTo>
                                  <a:pt x="1219" y="288"/>
                                </a:moveTo>
                                <a:lnTo>
                                  <a:pt x="1219" y="282"/>
                                </a:lnTo>
                                <a:lnTo>
                                  <a:pt x="1220" y="279"/>
                                </a:lnTo>
                                <a:lnTo>
                                  <a:pt x="1228" y="280"/>
                                </a:lnTo>
                                <a:lnTo>
                                  <a:pt x="1219" y="288"/>
                                </a:lnTo>
                                <a:close/>
                                <a:moveTo>
                                  <a:pt x="1234" y="282"/>
                                </a:moveTo>
                                <a:lnTo>
                                  <a:pt x="1234" y="280"/>
                                </a:lnTo>
                                <a:lnTo>
                                  <a:pt x="1235" y="280"/>
                                </a:lnTo>
                                <a:lnTo>
                                  <a:pt x="1234" y="282"/>
                                </a:lnTo>
                                <a:close/>
                                <a:moveTo>
                                  <a:pt x="2283" y="604"/>
                                </a:moveTo>
                                <a:lnTo>
                                  <a:pt x="2268" y="604"/>
                                </a:lnTo>
                                <a:lnTo>
                                  <a:pt x="2269" y="600"/>
                                </a:lnTo>
                                <a:lnTo>
                                  <a:pt x="2269" y="288"/>
                                </a:lnTo>
                                <a:lnTo>
                                  <a:pt x="2269" y="288"/>
                                </a:lnTo>
                                <a:lnTo>
                                  <a:pt x="2268" y="284"/>
                                </a:lnTo>
                                <a:lnTo>
                                  <a:pt x="2268" y="284"/>
                                </a:lnTo>
                                <a:lnTo>
                                  <a:pt x="2268" y="280"/>
                                </a:lnTo>
                                <a:lnTo>
                                  <a:pt x="2283" y="280"/>
                                </a:lnTo>
                                <a:lnTo>
                                  <a:pt x="2283" y="282"/>
                                </a:lnTo>
                                <a:lnTo>
                                  <a:pt x="2283" y="284"/>
                                </a:lnTo>
                                <a:lnTo>
                                  <a:pt x="2283" y="604"/>
                                </a:lnTo>
                                <a:close/>
                                <a:moveTo>
                                  <a:pt x="1224" y="412"/>
                                </a:moveTo>
                                <a:lnTo>
                                  <a:pt x="1219" y="411"/>
                                </a:lnTo>
                                <a:lnTo>
                                  <a:pt x="1219" y="404"/>
                                </a:lnTo>
                                <a:lnTo>
                                  <a:pt x="1224" y="412"/>
                                </a:lnTo>
                                <a:close/>
                                <a:moveTo>
                                  <a:pt x="1234" y="412"/>
                                </a:moveTo>
                                <a:lnTo>
                                  <a:pt x="1224" y="412"/>
                                </a:lnTo>
                                <a:lnTo>
                                  <a:pt x="1219" y="404"/>
                                </a:lnTo>
                                <a:lnTo>
                                  <a:pt x="1234" y="404"/>
                                </a:lnTo>
                                <a:lnTo>
                                  <a:pt x="1234" y="412"/>
                                </a:lnTo>
                                <a:close/>
                                <a:moveTo>
                                  <a:pt x="2137" y="684"/>
                                </a:moveTo>
                                <a:lnTo>
                                  <a:pt x="1365" y="684"/>
                                </a:lnTo>
                                <a:lnTo>
                                  <a:pt x="1348" y="682"/>
                                </a:lnTo>
                                <a:lnTo>
                                  <a:pt x="1332" y="678"/>
                                </a:lnTo>
                                <a:lnTo>
                                  <a:pt x="1316" y="676"/>
                                </a:lnTo>
                                <a:lnTo>
                                  <a:pt x="1301" y="672"/>
                                </a:lnTo>
                                <a:lnTo>
                                  <a:pt x="1287" y="666"/>
                                </a:lnTo>
                                <a:lnTo>
                                  <a:pt x="1274" y="662"/>
                                </a:lnTo>
                                <a:lnTo>
                                  <a:pt x="1262" y="656"/>
                                </a:lnTo>
                                <a:lnTo>
                                  <a:pt x="1257" y="652"/>
                                </a:lnTo>
                                <a:lnTo>
                                  <a:pt x="1252" y="650"/>
                                </a:lnTo>
                                <a:lnTo>
                                  <a:pt x="1247" y="646"/>
                                </a:lnTo>
                                <a:lnTo>
                                  <a:pt x="1242" y="642"/>
                                </a:lnTo>
                                <a:lnTo>
                                  <a:pt x="1238" y="638"/>
                                </a:lnTo>
                                <a:lnTo>
                                  <a:pt x="1234" y="636"/>
                                </a:lnTo>
                                <a:lnTo>
                                  <a:pt x="1231" y="632"/>
                                </a:lnTo>
                                <a:lnTo>
                                  <a:pt x="1228" y="628"/>
                                </a:lnTo>
                                <a:lnTo>
                                  <a:pt x="1225" y="622"/>
                                </a:lnTo>
                                <a:lnTo>
                                  <a:pt x="1223" y="618"/>
                                </a:lnTo>
                                <a:lnTo>
                                  <a:pt x="1221" y="614"/>
                                </a:lnTo>
                                <a:lnTo>
                                  <a:pt x="1220" y="610"/>
                                </a:lnTo>
                                <a:lnTo>
                                  <a:pt x="1219" y="604"/>
                                </a:lnTo>
                                <a:lnTo>
                                  <a:pt x="1219" y="602"/>
                                </a:lnTo>
                                <a:lnTo>
                                  <a:pt x="1219" y="411"/>
                                </a:lnTo>
                                <a:lnTo>
                                  <a:pt x="1224" y="412"/>
                                </a:lnTo>
                                <a:lnTo>
                                  <a:pt x="1234" y="412"/>
                                </a:lnTo>
                                <a:lnTo>
                                  <a:pt x="1233" y="600"/>
                                </a:lnTo>
                                <a:lnTo>
                                  <a:pt x="1234" y="604"/>
                                </a:lnTo>
                                <a:lnTo>
                                  <a:pt x="1234" y="604"/>
                                </a:lnTo>
                                <a:lnTo>
                                  <a:pt x="1234" y="606"/>
                                </a:lnTo>
                                <a:lnTo>
                                  <a:pt x="1235" y="610"/>
                                </a:lnTo>
                                <a:lnTo>
                                  <a:pt x="1236" y="610"/>
                                </a:lnTo>
                                <a:lnTo>
                                  <a:pt x="1237" y="612"/>
                                </a:lnTo>
                                <a:lnTo>
                                  <a:pt x="1236" y="612"/>
                                </a:lnTo>
                                <a:lnTo>
                                  <a:pt x="1238" y="616"/>
                                </a:lnTo>
                                <a:lnTo>
                                  <a:pt x="1238" y="616"/>
                                </a:lnTo>
                                <a:lnTo>
                                  <a:pt x="1240" y="618"/>
                                </a:lnTo>
                                <a:lnTo>
                                  <a:pt x="1240" y="618"/>
                                </a:lnTo>
                                <a:lnTo>
                                  <a:pt x="1243" y="622"/>
                                </a:lnTo>
                                <a:lnTo>
                                  <a:pt x="1242" y="622"/>
                                </a:lnTo>
                                <a:lnTo>
                                  <a:pt x="1245" y="626"/>
                                </a:lnTo>
                                <a:lnTo>
                                  <a:pt x="1247" y="626"/>
                                </a:lnTo>
                                <a:lnTo>
                                  <a:pt x="1249" y="628"/>
                                </a:lnTo>
                                <a:lnTo>
                                  <a:pt x="1248" y="628"/>
                                </a:lnTo>
                                <a:lnTo>
                                  <a:pt x="1252" y="632"/>
                                </a:lnTo>
                                <a:lnTo>
                                  <a:pt x="1254" y="632"/>
                                </a:lnTo>
                                <a:lnTo>
                                  <a:pt x="1256" y="634"/>
                                </a:lnTo>
                                <a:lnTo>
                                  <a:pt x="1256" y="634"/>
                                </a:lnTo>
                                <a:lnTo>
                                  <a:pt x="1260" y="638"/>
                                </a:lnTo>
                                <a:lnTo>
                                  <a:pt x="1262" y="638"/>
                                </a:lnTo>
                                <a:lnTo>
                                  <a:pt x="1265" y="640"/>
                                </a:lnTo>
                                <a:lnTo>
                                  <a:pt x="1264" y="640"/>
                                </a:lnTo>
                                <a:lnTo>
                                  <a:pt x="1270" y="642"/>
                                </a:lnTo>
                                <a:lnTo>
                                  <a:pt x="1269" y="642"/>
                                </a:lnTo>
                                <a:lnTo>
                                  <a:pt x="1281" y="648"/>
                                </a:lnTo>
                                <a:lnTo>
                                  <a:pt x="1280" y="648"/>
                                </a:lnTo>
                                <a:lnTo>
                                  <a:pt x="1293" y="652"/>
                                </a:lnTo>
                                <a:lnTo>
                                  <a:pt x="1292" y="652"/>
                                </a:lnTo>
                                <a:lnTo>
                                  <a:pt x="1306" y="658"/>
                                </a:lnTo>
                                <a:lnTo>
                                  <a:pt x="1305" y="658"/>
                                </a:lnTo>
                                <a:lnTo>
                                  <a:pt x="1320" y="660"/>
                                </a:lnTo>
                                <a:lnTo>
                                  <a:pt x="1319" y="660"/>
                                </a:lnTo>
                                <a:lnTo>
                                  <a:pt x="1334" y="664"/>
                                </a:lnTo>
                                <a:lnTo>
                                  <a:pt x="1334" y="664"/>
                                </a:lnTo>
                                <a:lnTo>
                                  <a:pt x="1350" y="666"/>
                                </a:lnTo>
                                <a:lnTo>
                                  <a:pt x="1350" y="666"/>
                                </a:lnTo>
                                <a:lnTo>
                                  <a:pt x="1367" y="668"/>
                                </a:lnTo>
                                <a:lnTo>
                                  <a:pt x="1366" y="668"/>
                                </a:lnTo>
                                <a:lnTo>
                                  <a:pt x="1384" y="670"/>
                                </a:lnTo>
                                <a:lnTo>
                                  <a:pt x="2206" y="670"/>
                                </a:lnTo>
                                <a:lnTo>
                                  <a:pt x="2201" y="672"/>
                                </a:lnTo>
                                <a:lnTo>
                                  <a:pt x="2186" y="676"/>
                                </a:lnTo>
                                <a:lnTo>
                                  <a:pt x="2171" y="678"/>
                                </a:lnTo>
                                <a:lnTo>
                                  <a:pt x="2154" y="682"/>
                                </a:lnTo>
                                <a:lnTo>
                                  <a:pt x="2137" y="684"/>
                                </a:lnTo>
                                <a:close/>
                                <a:moveTo>
                                  <a:pt x="1234" y="604"/>
                                </a:moveTo>
                                <a:lnTo>
                                  <a:pt x="1234" y="604"/>
                                </a:lnTo>
                                <a:lnTo>
                                  <a:pt x="1234" y="602"/>
                                </a:lnTo>
                                <a:lnTo>
                                  <a:pt x="1234" y="604"/>
                                </a:lnTo>
                                <a:close/>
                                <a:moveTo>
                                  <a:pt x="2282" y="610"/>
                                </a:moveTo>
                                <a:lnTo>
                                  <a:pt x="2267" y="610"/>
                                </a:lnTo>
                                <a:lnTo>
                                  <a:pt x="2268" y="606"/>
                                </a:lnTo>
                                <a:lnTo>
                                  <a:pt x="2268" y="606"/>
                                </a:lnTo>
                                <a:lnTo>
                                  <a:pt x="2268" y="602"/>
                                </a:lnTo>
                                <a:lnTo>
                                  <a:pt x="2268" y="604"/>
                                </a:lnTo>
                                <a:lnTo>
                                  <a:pt x="2283" y="604"/>
                                </a:lnTo>
                                <a:lnTo>
                                  <a:pt x="2282" y="610"/>
                                </a:lnTo>
                                <a:close/>
                                <a:moveTo>
                                  <a:pt x="1236" y="610"/>
                                </a:moveTo>
                                <a:lnTo>
                                  <a:pt x="1235" y="610"/>
                                </a:lnTo>
                                <a:lnTo>
                                  <a:pt x="1235" y="608"/>
                                </a:lnTo>
                                <a:lnTo>
                                  <a:pt x="1236" y="610"/>
                                </a:lnTo>
                                <a:close/>
                                <a:moveTo>
                                  <a:pt x="2275" y="626"/>
                                </a:moveTo>
                                <a:lnTo>
                                  <a:pt x="2257" y="626"/>
                                </a:lnTo>
                                <a:lnTo>
                                  <a:pt x="2260" y="622"/>
                                </a:lnTo>
                                <a:lnTo>
                                  <a:pt x="2259" y="622"/>
                                </a:lnTo>
                                <a:lnTo>
                                  <a:pt x="2262" y="618"/>
                                </a:lnTo>
                                <a:lnTo>
                                  <a:pt x="2262" y="618"/>
                                </a:lnTo>
                                <a:lnTo>
                                  <a:pt x="2264" y="616"/>
                                </a:lnTo>
                                <a:lnTo>
                                  <a:pt x="2264" y="616"/>
                                </a:lnTo>
                                <a:lnTo>
                                  <a:pt x="2266" y="612"/>
                                </a:lnTo>
                                <a:lnTo>
                                  <a:pt x="2265" y="612"/>
                                </a:lnTo>
                                <a:lnTo>
                                  <a:pt x="2267" y="608"/>
                                </a:lnTo>
                                <a:lnTo>
                                  <a:pt x="2267" y="610"/>
                                </a:lnTo>
                                <a:lnTo>
                                  <a:pt x="2282" y="610"/>
                                </a:lnTo>
                                <a:lnTo>
                                  <a:pt x="2281" y="614"/>
                                </a:lnTo>
                                <a:lnTo>
                                  <a:pt x="2279" y="618"/>
                                </a:lnTo>
                                <a:lnTo>
                                  <a:pt x="2277" y="622"/>
                                </a:lnTo>
                                <a:lnTo>
                                  <a:pt x="2275" y="626"/>
                                </a:lnTo>
                                <a:close/>
                                <a:moveTo>
                                  <a:pt x="1247" y="626"/>
                                </a:moveTo>
                                <a:lnTo>
                                  <a:pt x="1245" y="626"/>
                                </a:lnTo>
                                <a:lnTo>
                                  <a:pt x="1245" y="624"/>
                                </a:lnTo>
                                <a:lnTo>
                                  <a:pt x="1247" y="626"/>
                                </a:lnTo>
                                <a:close/>
                                <a:moveTo>
                                  <a:pt x="2271" y="632"/>
                                </a:moveTo>
                                <a:lnTo>
                                  <a:pt x="2250" y="632"/>
                                </a:lnTo>
                                <a:lnTo>
                                  <a:pt x="2254" y="628"/>
                                </a:lnTo>
                                <a:lnTo>
                                  <a:pt x="2253" y="628"/>
                                </a:lnTo>
                                <a:lnTo>
                                  <a:pt x="2257" y="624"/>
                                </a:lnTo>
                                <a:lnTo>
                                  <a:pt x="2257" y="626"/>
                                </a:lnTo>
                                <a:lnTo>
                                  <a:pt x="2275" y="626"/>
                                </a:lnTo>
                                <a:lnTo>
                                  <a:pt x="2274" y="628"/>
                                </a:lnTo>
                                <a:lnTo>
                                  <a:pt x="2271" y="632"/>
                                </a:lnTo>
                                <a:close/>
                                <a:moveTo>
                                  <a:pt x="1254" y="632"/>
                                </a:moveTo>
                                <a:lnTo>
                                  <a:pt x="1252" y="632"/>
                                </a:lnTo>
                                <a:lnTo>
                                  <a:pt x="1252" y="630"/>
                                </a:lnTo>
                                <a:lnTo>
                                  <a:pt x="1254" y="632"/>
                                </a:lnTo>
                                <a:close/>
                                <a:moveTo>
                                  <a:pt x="2264" y="638"/>
                                </a:moveTo>
                                <a:lnTo>
                                  <a:pt x="2242" y="638"/>
                                </a:lnTo>
                                <a:lnTo>
                                  <a:pt x="2246" y="634"/>
                                </a:lnTo>
                                <a:lnTo>
                                  <a:pt x="2246" y="634"/>
                                </a:lnTo>
                                <a:lnTo>
                                  <a:pt x="2250" y="630"/>
                                </a:lnTo>
                                <a:lnTo>
                                  <a:pt x="2250" y="632"/>
                                </a:lnTo>
                                <a:lnTo>
                                  <a:pt x="2271" y="632"/>
                                </a:lnTo>
                                <a:lnTo>
                                  <a:pt x="2268" y="636"/>
                                </a:lnTo>
                                <a:lnTo>
                                  <a:pt x="2264" y="638"/>
                                </a:lnTo>
                                <a:close/>
                                <a:moveTo>
                                  <a:pt x="1262" y="638"/>
                                </a:moveTo>
                                <a:lnTo>
                                  <a:pt x="1260" y="638"/>
                                </a:lnTo>
                                <a:lnTo>
                                  <a:pt x="1260" y="636"/>
                                </a:lnTo>
                                <a:lnTo>
                                  <a:pt x="1262" y="638"/>
                                </a:lnTo>
                                <a:close/>
                                <a:moveTo>
                                  <a:pt x="2206" y="670"/>
                                </a:moveTo>
                                <a:lnTo>
                                  <a:pt x="2118" y="670"/>
                                </a:lnTo>
                                <a:lnTo>
                                  <a:pt x="2136" y="668"/>
                                </a:lnTo>
                                <a:lnTo>
                                  <a:pt x="2135" y="668"/>
                                </a:lnTo>
                                <a:lnTo>
                                  <a:pt x="2152" y="666"/>
                                </a:lnTo>
                                <a:lnTo>
                                  <a:pt x="2152" y="666"/>
                                </a:lnTo>
                                <a:lnTo>
                                  <a:pt x="2168" y="664"/>
                                </a:lnTo>
                                <a:lnTo>
                                  <a:pt x="2168" y="664"/>
                                </a:lnTo>
                                <a:lnTo>
                                  <a:pt x="2183" y="660"/>
                                </a:lnTo>
                                <a:lnTo>
                                  <a:pt x="2182" y="660"/>
                                </a:lnTo>
                                <a:lnTo>
                                  <a:pt x="2197" y="658"/>
                                </a:lnTo>
                                <a:lnTo>
                                  <a:pt x="2196" y="658"/>
                                </a:lnTo>
                                <a:lnTo>
                                  <a:pt x="2210" y="652"/>
                                </a:lnTo>
                                <a:lnTo>
                                  <a:pt x="2210" y="652"/>
                                </a:lnTo>
                                <a:lnTo>
                                  <a:pt x="2222" y="648"/>
                                </a:lnTo>
                                <a:lnTo>
                                  <a:pt x="2221" y="648"/>
                                </a:lnTo>
                                <a:lnTo>
                                  <a:pt x="2233" y="642"/>
                                </a:lnTo>
                                <a:lnTo>
                                  <a:pt x="2232" y="642"/>
                                </a:lnTo>
                                <a:lnTo>
                                  <a:pt x="2238" y="640"/>
                                </a:lnTo>
                                <a:lnTo>
                                  <a:pt x="2237" y="640"/>
                                </a:lnTo>
                                <a:lnTo>
                                  <a:pt x="2242" y="636"/>
                                </a:lnTo>
                                <a:lnTo>
                                  <a:pt x="2242" y="638"/>
                                </a:lnTo>
                                <a:lnTo>
                                  <a:pt x="2264" y="638"/>
                                </a:lnTo>
                                <a:lnTo>
                                  <a:pt x="2260" y="642"/>
                                </a:lnTo>
                                <a:lnTo>
                                  <a:pt x="2255" y="646"/>
                                </a:lnTo>
                                <a:lnTo>
                                  <a:pt x="2250" y="650"/>
                                </a:lnTo>
                                <a:lnTo>
                                  <a:pt x="2245" y="652"/>
                                </a:lnTo>
                                <a:lnTo>
                                  <a:pt x="2240" y="656"/>
                                </a:lnTo>
                                <a:lnTo>
                                  <a:pt x="2228" y="662"/>
                                </a:lnTo>
                                <a:lnTo>
                                  <a:pt x="2215" y="666"/>
                                </a:lnTo>
                                <a:lnTo>
                                  <a:pt x="2206" y="670"/>
                                </a:lnTo>
                                <a:close/>
                                <a:moveTo>
                                  <a:pt x="2110" y="686"/>
                                </a:moveTo>
                                <a:lnTo>
                                  <a:pt x="1392" y="686"/>
                                </a:lnTo>
                                <a:lnTo>
                                  <a:pt x="1383" y="684"/>
                                </a:lnTo>
                                <a:lnTo>
                                  <a:pt x="2119" y="684"/>
                                </a:lnTo>
                                <a:lnTo>
                                  <a:pt x="2110" y="6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4" name="文本框 159"/>
                        <wps:cNvSpPr txBox="1"/>
                        <wps:spPr>
                          <a:xfrm>
                            <a:off x="6720" y="5415"/>
                            <a:ext cx="2284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DA45F9">
                              <w:pPr>
                                <w:spacing w:before="2"/>
                                <w:rPr>
                                  <w:sz w:val="25"/>
                                </w:rPr>
                              </w:pPr>
                            </w:p>
                            <w:p w:rsidR="00DA45F9" w:rsidRDefault="00C97828">
                              <w:pPr>
                                <w:ind w:left="140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俯视图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7" o:spid="_x0000_s1180" style="position:absolute;left:0;text-align:left;margin-left:336pt;margin-top:270.75pt;width:114.2pt;height:34.3pt;z-index:251693056;mso-position-horizontal-relative:page;mso-position-vertical-relative:page" coordorigin="6721,5415" coordsize="2284,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">
                <v:shape id="任意多边形 158" o:spid="_x0000_s1181" style="position:absolute;left:6720;top:5415;width:2284;height:686;visibility:visible;mso-wrap-style:square;v-text-anchor:top" coordsize="2284,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" path="m1219,411l,8,3,,61,14,57,26,209,61,1234,400r,4l1219,404r,7xm76,17l61,14r,-2l76,17xm209,61l57,26,61,14r15,3l209,61xm1233,296l209,61,76,17,1220,279r-1,3l1219,288r14,l1233,296xm1233,288r-14,l1228,280r-8,-1l1221,274r2,-6l1225,264r3,-4l1231,256r3,-4l1238,248r4,-4l1247,242r5,-4l1257,234r5,-2l1274,226r13,-6l1301,216r15,-4l1332,208r51,-6l2119,202r52,6l2186,212r15,4l2208,218r-841,l1350,220r,l1334,224r,l1319,226r1,l1305,230r1,l1292,234r1,l1280,240r1,l1269,244r1,l1264,248r1,l1260,250r,l1256,254r,l1252,256r,l1248,260r1,l1245,262r,l1242,266r1,l1240,268r,l1238,272r,l1237,274r,l1235,278r,l1235,280r-1,l1234,284r,l1233,288xm2266,276r-2,-4l2264,272r-2,-4l2262,268r-3,-2l2260,266r-3,-4l2257,262r-4,-2l2254,260r-4,-4l2250,256r-4,-2l2246,254r-4,-4l2242,250r-5,-2l2238,248r-6,-4l2233,244r-12,-4l2222,240r-12,-6l2210,234r-14,-4l2197,230r-15,-4l2183,226r-15,-2l2168,224r-16,-4l2152,220r-17,-2l2208,218r7,2l2228,226r12,6l2245,234r5,4l2255,242r5,2l2264,248r4,4l2271,256r3,4l2277,264r2,4l2281,274r-16,l2266,276xm1236,276r1,-2l1237,274r-1,2xm2268,282r-1,-4l2267,278r-2,-4l2281,274r1,5l2283,280r-15,l2268,282xm1219,288r,-6l1220,279r8,1l1219,288xm1234,282r,-2l1235,280r-1,2xm2283,604r-15,l2269,600r,-312l2269,288r-1,-4l2268,284r,-4l2283,280r,2l2283,284r,320xm1224,412r-5,-1l1219,404r5,8xm1234,412r-10,l1219,404r15,l1234,412xm2137,684r-772,l1348,682r-16,-4l1316,676r-15,-4l1287,666r-13,-4l1262,656r-5,-4l1252,650r-5,-4l1242,642r-4,-4l1234,636r-3,-4l1228,628r-3,-6l1223,618r-2,-4l1220,610r-1,-6l1219,602r,-191l1224,412r10,l1233,600r1,4l1234,604r,2l1235,610r1,l1237,612r-1,l1238,616r,l1240,618r,l1243,622r-1,l1245,626r2,l1249,628r-1,l1252,632r2,l1256,634r,l1260,638r2,l1265,640r-1,l1270,642r-1,l1281,648r-1,l1293,652r-1,l1306,658r-1,l1320,660r-1,l1334,664r,l1350,666r,l1367,668r-1,l1384,670r822,l2201,672r-15,4l2171,678r-17,4l2137,684xm1234,604r,l1234,602r,2xm2282,610r-15,l2268,606r,l2268,602r,2l2283,604r-1,6xm1236,610r-1,l1235,608r1,2xm2275,626r-18,l2260,622r-1,l2262,618r,l2264,616r,l2266,612r-1,l2267,608r,2l2282,610r-1,4l2279,618r-2,4l2275,626xm1247,626r-2,l1245,624r2,2xm2271,632r-21,l2254,628r-1,l2257,624r,2l2275,626r-1,2l2271,632xm1254,632r-2,l1252,630r2,2xm2264,638r-22,l2246,634r,l2250,630r,2l2271,632r-3,4l2264,638xm1262,638r-2,l1260,636r2,2xm2206,670r-88,l2136,668r-1,l2152,666r,l2168,664r,l2183,660r-1,l2197,658r-1,l2210,652r,l2222,648r-1,l2233,642r-1,l2238,640r-1,l2242,636r,2l2264,638r-4,4l2255,646r-5,4l2245,652r-5,4l2228,662r-13,4l2206,670xm2110,686r-718,l1383,684r736,l2110,686xe" fillcolor="black" stroked="f">
                  <v:path arrowok="t" textboxrect="0,0,2284,686"/>
                </v:shape>
                <v:shape id="文本框 159" o:spid="_x0000_s1182" type="#_x0000_t202" style="position:absolute;left:6720;top:5415;width:2284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:rsidR="00DA45F9" w:rsidRDefault="00DA45F9">
                        <w:pPr>
                          <w:spacing w:before="2"/>
                          <w:rPr>
                            <w:sz w:val="25"/>
                          </w:rPr>
                        </w:pPr>
                      </w:p>
                      <w:p w:rsidR="00DA45F9" w:rsidRDefault="00C97828">
                        <w:pPr>
                          <w:ind w:left="140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俯视图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4128135</wp:posOffset>
                </wp:positionH>
                <wp:positionV relativeFrom="paragraph">
                  <wp:posOffset>989330</wp:posOffset>
                </wp:positionV>
                <wp:extent cx="1049020" cy="836930"/>
                <wp:effectExtent l="0" t="0" r="17780" b="1270"/>
                <wp:wrapNone/>
                <wp:docPr id="248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836930"/>
                          <a:chOff x="6501" y="1558"/>
                          <a:chExt cx="1652" cy="1318"/>
                        </a:xfrm>
                      </wpg:grpSpPr>
                      <wps:wsp>
                        <wps:cNvPr id="246" name="任意多边形 161"/>
                        <wps:cNvSpPr/>
                        <wps:spPr>
                          <a:xfrm>
                            <a:off x="6501" y="1558"/>
                            <a:ext cx="1652" cy="1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" h="1318">
                                <a:moveTo>
                                  <a:pt x="753" y="836"/>
                                </a:move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52" y="38"/>
                                </a:lnTo>
                                <a:lnTo>
                                  <a:pt x="41" y="48"/>
                                </a:lnTo>
                                <a:lnTo>
                                  <a:pt x="114" y="107"/>
                                </a:lnTo>
                                <a:lnTo>
                                  <a:pt x="772" y="834"/>
                                </a:lnTo>
                                <a:lnTo>
                                  <a:pt x="761" y="834"/>
                                </a:lnTo>
                                <a:lnTo>
                                  <a:pt x="753" y="836"/>
                                </a:lnTo>
                                <a:close/>
                                <a:moveTo>
                                  <a:pt x="52" y="39"/>
                                </a:moveTo>
                                <a:lnTo>
                                  <a:pt x="52" y="38"/>
                                </a:lnTo>
                                <a:lnTo>
                                  <a:pt x="52" y="38"/>
                                </a:lnTo>
                                <a:lnTo>
                                  <a:pt x="52" y="39"/>
                                </a:lnTo>
                                <a:close/>
                                <a:moveTo>
                                  <a:pt x="114" y="107"/>
                                </a:moveTo>
                                <a:lnTo>
                                  <a:pt x="41" y="48"/>
                                </a:lnTo>
                                <a:lnTo>
                                  <a:pt x="52" y="38"/>
                                </a:lnTo>
                                <a:lnTo>
                                  <a:pt x="52" y="39"/>
                                </a:lnTo>
                                <a:lnTo>
                                  <a:pt x="114" y="107"/>
                                </a:lnTo>
                                <a:close/>
                                <a:moveTo>
                                  <a:pt x="1611" y="884"/>
                                </a:moveTo>
                                <a:lnTo>
                                  <a:pt x="1606" y="880"/>
                                </a:lnTo>
                                <a:lnTo>
                                  <a:pt x="1607" y="880"/>
                                </a:lnTo>
                                <a:lnTo>
                                  <a:pt x="1601" y="878"/>
                                </a:lnTo>
                                <a:lnTo>
                                  <a:pt x="1602" y="878"/>
                                </a:lnTo>
                                <a:lnTo>
                                  <a:pt x="1590" y="872"/>
                                </a:lnTo>
                                <a:lnTo>
                                  <a:pt x="1591" y="872"/>
                                </a:lnTo>
                                <a:lnTo>
                                  <a:pt x="1579" y="868"/>
                                </a:lnTo>
                                <a:lnTo>
                                  <a:pt x="1579" y="868"/>
                                </a:lnTo>
                                <a:lnTo>
                                  <a:pt x="1565" y="862"/>
                                </a:lnTo>
                                <a:lnTo>
                                  <a:pt x="1566" y="862"/>
                                </a:lnTo>
                                <a:lnTo>
                                  <a:pt x="1551" y="860"/>
                                </a:lnTo>
                                <a:lnTo>
                                  <a:pt x="1552" y="860"/>
                                </a:lnTo>
                                <a:lnTo>
                                  <a:pt x="1537" y="856"/>
                                </a:lnTo>
                                <a:lnTo>
                                  <a:pt x="1537" y="856"/>
                                </a:lnTo>
                                <a:lnTo>
                                  <a:pt x="1521" y="854"/>
                                </a:lnTo>
                                <a:lnTo>
                                  <a:pt x="1521" y="854"/>
                                </a:lnTo>
                                <a:lnTo>
                                  <a:pt x="1504" y="852"/>
                                </a:lnTo>
                                <a:lnTo>
                                  <a:pt x="1505" y="852"/>
                                </a:lnTo>
                                <a:lnTo>
                                  <a:pt x="1487" y="850"/>
                                </a:lnTo>
                                <a:lnTo>
                                  <a:pt x="1030" y="850"/>
                                </a:lnTo>
                                <a:lnTo>
                                  <a:pt x="114" y="107"/>
                                </a:lnTo>
                                <a:lnTo>
                                  <a:pt x="52" y="39"/>
                                </a:lnTo>
                                <a:lnTo>
                                  <a:pt x="1035" y="834"/>
                                </a:lnTo>
                                <a:lnTo>
                                  <a:pt x="1033" y="834"/>
                                </a:lnTo>
                                <a:lnTo>
                                  <a:pt x="1037" y="836"/>
                                </a:lnTo>
                                <a:lnTo>
                                  <a:pt x="1506" y="836"/>
                                </a:lnTo>
                                <a:lnTo>
                                  <a:pt x="1523" y="838"/>
                                </a:lnTo>
                                <a:lnTo>
                                  <a:pt x="1540" y="842"/>
                                </a:lnTo>
                                <a:lnTo>
                                  <a:pt x="1555" y="844"/>
                                </a:lnTo>
                                <a:lnTo>
                                  <a:pt x="1570" y="848"/>
                                </a:lnTo>
                                <a:lnTo>
                                  <a:pt x="1584" y="854"/>
                                </a:lnTo>
                                <a:lnTo>
                                  <a:pt x="1597" y="858"/>
                                </a:lnTo>
                                <a:lnTo>
                                  <a:pt x="1609" y="864"/>
                                </a:lnTo>
                                <a:lnTo>
                                  <a:pt x="1614" y="868"/>
                                </a:lnTo>
                                <a:lnTo>
                                  <a:pt x="1619" y="870"/>
                                </a:lnTo>
                                <a:lnTo>
                                  <a:pt x="1624" y="874"/>
                                </a:lnTo>
                                <a:lnTo>
                                  <a:pt x="1629" y="878"/>
                                </a:lnTo>
                                <a:lnTo>
                                  <a:pt x="1633" y="882"/>
                                </a:lnTo>
                                <a:lnTo>
                                  <a:pt x="1611" y="882"/>
                                </a:lnTo>
                                <a:lnTo>
                                  <a:pt x="1611" y="884"/>
                                </a:lnTo>
                                <a:close/>
                                <a:moveTo>
                                  <a:pt x="764" y="848"/>
                                </a:moveTo>
                                <a:lnTo>
                                  <a:pt x="753" y="836"/>
                                </a:lnTo>
                                <a:lnTo>
                                  <a:pt x="761" y="834"/>
                                </a:lnTo>
                                <a:lnTo>
                                  <a:pt x="770" y="834"/>
                                </a:lnTo>
                                <a:lnTo>
                                  <a:pt x="764" y="848"/>
                                </a:lnTo>
                                <a:close/>
                                <a:moveTo>
                                  <a:pt x="785" y="848"/>
                                </a:moveTo>
                                <a:lnTo>
                                  <a:pt x="764" y="848"/>
                                </a:lnTo>
                                <a:lnTo>
                                  <a:pt x="770" y="834"/>
                                </a:lnTo>
                                <a:lnTo>
                                  <a:pt x="772" y="834"/>
                                </a:lnTo>
                                <a:lnTo>
                                  <a:pt x="785" y="848"/>
                                </a:lnTo>
                                <a:close/>
                                <a:moveTo>
                                  <a:pt x="1037" y="836"/>
                                </a:moveTo>
                                <a:lnTo>
                                  <a:pt x="1033" y="834"/>
                                </a:lnTo>
                                <a:lnTo>
                                  <a:pt x="1035" y="834"/>
                                </a:lnTo>
                                <a:lnTo>
                                  <a:pt x="1037" y="836"/>
                                </a:lnTo>
                                <a:close/>
                                <a:moveTo>
                                  <a:pt x="1488" y="836"/>
                                </a:moveTo>
                                <a:lnTo>
                                  <a:pt x="1037" y="836"/>
                                </a:lnTo>
                                <a:lnTo>
                                  <a:pt x="1035" y="834"/>
                                </a:lnTo>
                                <a:lnTo>
                                  <a:pt x="1479" y="834"/>
                                </a:lnTo>
                                <a:lnTo>
                                  <a:pt x="1488" y="836"/>
                                </a:lnTo>
                                <a:close/>
                                <a:moveTo>
                                  <a:pt x="1488" y="1318"/>
                                </a:moveTo>
                                <a:lnTo>
                                  <a:pt x="752" y="1318"/>
                                </a:lnTo>
                                <a:lnTo>
                                  <a:pt x="700" y="1312"/>
                                </a:lnTo>
                                <a:lnTo>
                                  <a:pt x="685" y="1308"/>
                                </a:lnTo>
                                <a:lnTo>
                                  <a:pt x="670" y="1304"/>
                                </a:lnTo>
                                <a:lnTo>
                                  <a:pt x="656" y="1300"/>
                                </a:lnTo>
                                <a:lnTo>
                                  <a:pt x="643" y="1294"/>
                                </a:lnTo>
                                <a:lnTo>
                                  <a:pt x="631" y="1288"/>
                                </a:lnTo>
                                <a:lnTo>
                                  <a:pt x="626" y="1286"/>
                                </a:lnTo>
                                <a:lnTo>
                                  <a:pt x="621" y="1282"/>
                                </a:lnTo>
                                <a:lnTo>
                                  <a:pt x="616" y="1278"/>
                                </a:lnTo>
                                <a:lnTo>
                                  <a:pt x="611" y="1276"/>
                                </a:lnTo>
                                <a:lnTo>
                                  <a:pt x="607" y="1272"/>
                                </a:lnTo>
                                <a:lnTo>
                                  <a:pt x="603" y="1268"/>
                                </a:lnTo>
                                <a:lnTo>
                                  <a:pt x="600" y="1264"/>
                                </a:lnTo>
                                <a:lnTo>
                                  <a:pt x="597" y="1260"/>
                                </a:lnTo>
                                <a:lnTo>
                                  <a:pt x="594" y="1256"/>
                                </a:lnTo>
                                <a:lnTo>
                                  <a:pt x="592" y="1252"/>
                                </a:lnTo>
                                <a:lnTo>
                                  <a:pt x="590" y="1246"/>
                                </a:lnTo>
                                <a:lnTo>
                                  <a:pt x="589" y="1242"/>
                                </a:lnTo>
                                <a:lnTo>
                                  <a:pt x="588" y="1238"/>
                                </a:lnTo>
                                <a:lnTo>
                                  <a:pt x="588" y="918"/>
                                </a:lnTo>
                                <a:lnTo>
                                  <a:pt x="588" y="916"/>
                                </a:lnTo>
                                <a:lnTo>
                                  <a:pt x="589" y="910"/>
                                </a:lnTo>
                                <a:lnTo>
                                  <a:pt x="590" y="906"/>
                                </a:lnTo>
                                <a:lnTo>
                                  <a:pt x="592" y="902"/>
                                </a:lnTo>
                                <a:lnTo>
                                  <a:pt x="594" y="898"/>
                                </a:lnTo>
                                <a:lnTo>
                                  <a:pt x="597" y="892"/>
                                </a:lnTo>
                                <a:lnTo>
                                  <a:pt x="600" y="888"/>
                                </a:lnTo>
                                <a:lnTo>
                                  <a:pt x="603" y="884"/>
                                </a:lnTo>
                                <a:lnTo>
                                  <a:pt x="607" y="882"/>
                                </a:lnTo>
                                <a:lnTo>
                                  <a:pt x="611" y="878"/>
                                </a:lnTo>
                                <a:lnTo>
                                  <a:pt x="616" y="874"/>
                                </a:lnTo>
                                <a:lnTo>
                                  <a:pt x="621" y="870"/>
                                </a:lnTo>
                                <a:lnTo>
                                  <a:pt x="626" y="868"/>
                                </a:lnTo>
                                <a:lnTo>
                                  <a:pt x="631" y="864"/>
                                </a:lnTo>
                                <a:lnTo>
                                  <a:pt x="643" y="858"/>
                                </a:lnTo>
                                <a:lnTo>
                                  <a:pt x="656" y="854"/>
                                </a:lnTo>
                                <a:lnTo>
                                  <a:pt x="670" y="848"/>
                                </a:lnTo>
                                <a:lnTo>
                                  <a:pt x="685" y="844"/>
                                </a:lnTo>
                                <a:lnTo>
                                  <a:pt x="700" y="842"/>
                                </a:lnTo>
                                <a:lnTo>
                                  <a:pt x="717" y="838"/>
                                </a:lnTo>
                                <a:lnTo>
                                  <a:pt x="734" y="836"/>
                                </a:lnTo>
                                <a:lnTo>
                                  <a:pt x="752" y="836"/>
                                </a:lnTo>
                                <a:lnTo>
                                  <a:pt x="753" y="836"/>
                                </a:lnTo>
                                <a:lnTo>
                                  <a:pt x="764" y="848"/>
                                </a:lnTo>
                                <a:lnTo>
                                  <a:pt x="785" y="848"/>
                                </a:lnTo>
                                <a:lnTo>
                                  <a:pt x="787" y="850"/>
                                </a:lnTo>
                                <a:lnTo>
                                  <a:pt x="753" y="850"/>
                                </a:lnTo>
                                <a:lnTo>
                                  <a:pt x="735" y="852"/>
                                </a:lnTo>
                                <a:lnTo>
                                  <a:pt x="736" y="852"/>
                                </a:lnTo>
                                <a:lnTo>
                                  <a:pt x="719" y="854"/>
                                </a:lnTo>
                                <a:lnTo>
                                  <a:pt x="719" y="854"/>
                                </a:lnTo>
                                <a:lnTo>
                                  <a:pt x="703" y="856"/>
                                </a:lnTo>
                                <a:lnTo>
                                  <a:pt x="703" y="856"/>
                                </a:lnTo>
                                <a:lnTo>
                                  <a:pt x="688" y="860"/>
                                </a:lnTo>
                                <a:lnTo>
                                  <a:pt x="689" y="860"/>
                                </a:lnTo>
                                <a:lnTo>
                                  <a:pt x="674" y="862"/>
                                </a:lnTo>
                                <a:lnTo>
                                  <a:pt x="675" y="862"/>
                                </a:lnTo>
                                <a:lnTo>
                                  <a:pt x="661" y="868"/>
                                </a:lnTo>
                                <a:lnTo>
                                  <a:pt x="662" y="868"/>
                                </a:lnTo>
                                <a:lnTo>
                                  <a:pt x="649" y="872"/>
                                </a:lnTo>
                                <a:lnTo>
                                  <a:pt x="650" y="872"/>
                                </a:lnTo>
                                <a:lnTo>
                                  <a:pt x="638" y="878"/>
                                </a:lnTo>
                                <a:lnTo>
                                  <a:pt x="639" y="878"/>
                                </a:lnTo>
                                <a:lnTo>
                                  <a:pt x="633" y="880"/>
                                </a:lnTo>
                                <a:lnTo>
                                  <a:pt x="634" y="880"/>
                                </a:lnTo>
                                <a:lnTo>
                                  <a:pt x="631" y="882"/>
                                </a:lnTo>
                                <a:lnTo>
                                  <a:pt x="629" y="882"/>
                                </a:lnTo>
                                <a:lnTo>
                                  <a:pt x="625" y="886"/>
                                </a:lnTo>
                                <a:lnTo>
                                  <a:pt x="625" y="886"/>
                                </a:lnTo>
                                <a:lnTo>
                                  <a:pt x="623" y="888"/>
                                </a:lnTo>
                                <a:lnTo>
                                  <a:pt x="621" y="888"/>
                                </a:lnTo>
                                <a:lnTo>
                                  <a:pt x="617" y="892"/>
                                </a:lnTo>
                                <a:lnTo>
                                  <a:pt x="618" y="892"/>
                                </a:lnTo>
                                <a:lnTo>
                                  <a:pt x="616" y="894"/>
                                </a:lnTo>
                                <a:lnTo>
                                  <a:pt x="614" y="894"/>
                                </a:lnTo>
                                <a:lnTo>
                                  <a:pt x="611" y="898"/>
                                </a:lnTo>
                                <a:lnTo>
                                  <a:pt x="612" y="898"/>
                                </a:lnTo>
                                <a:lnTo>
                                  <a:pt x="609" y="902"/>
                                </a:lnTo>
                                <a:lnTo>
                                  <a:pt x="609" y="902"/>
                                </a:lnTo>
                                <a:lnTo>
                                  <a:pt x="607" y="904"/>
                                </a:lnTo>
                                <a:lnTo>
                                  <a:pt x="607" y="904"/>
                                </a:lnTo>
                                <a:lnTo>
                                  <a:pt x="605" y="908"/>
                                </a:lnTo>
                                <a:lnTo>
                                  <a:pt x="606" y="908"/>
                                </a:lnTo>
                                <a:lnTo>
                                  <a:pt x="605" y="910"/>
                                </a:lnTo>
                                <a:lnTo>
                                  <a:pt x="604" y="910"/>
                                </a:lnTo>
                                <a:lnTo>
                                  <a:pt x="603" y="914"/>
                                </a:lnTo>
                                <a:lnTo>
                                  <a:pt x="603" y="914"/>
                                </a:lnTo>
                                <a:lnTo>
                                  <a:pt x="603" y="916"/>
                                </a:lnTo>
                                <a:lnTo>
                                  <a:pt x="603" y="916"/>
                                </a:lnTo>
                                <a:lnTo>
                                  <a:pt x="603" y="920"/>
                                </a:lnTo>
                                <a:lnTo>
                                  <a:pt x="602" y="1232"/>
                                </a:lnTo>
                                <a:lnTo>
                                  <a:pt x="603" y="1236"/>
                                </a:lnTo>
                                <a:lnTo>
                                  <a:pt x="603" y="1240"/>
                                </a:lnTo>
                                <a:lnTo>
                                  <a:pt x="604" y="1240"/>
                                </a:lnTo>
                                <a:lnTo>
                                  <a:pt x="604" y="1242"/>
                                </a:lnTo>
                                <a:lnTo>
                                  <a:pt x="604" y="1242"/>
                                </a:lnTo>
                                <a:lnTo>
                                  <a:pt x="606" y="1246"/>
                                </a:lnTo>
                                <a:lnTo>
                                  <a:pt x="606" y="1246"/>
                                </a:lnTo>
                                <a:lnTo>
                                  <a:pt x="607" y="1248"/>
                                </a:lnTo>
                                <a:lnTo>
                                  <a:pt x="607" y="1248"/>
                                </a:lnTo>
                                <a:lnTo>
                                  <a:pt x="609" y="1252"/>
                                </a:lnTo>
                                <a:lnTo>
                                  <a:pt x="609" y="1252"/>
                                </a:lnTo>
                                <a:lnTo>
                                  <a:pt x="612" y="1254"/>
                                </a:lnTo>
                                <a:lnTo>
                                  <a:pt x="611" y="1254"/>
                                </a:lnTo>
                                <a:lnTo>
                                  <a:pt x="614" y="1258"/>
                                </a:lnTo>
                                <a:lnTo>
                                  <a:pt x="614" y="1258"/>
                                </a:lnTo>
                                <a:lnTo>
                                  <a:pt x="618" y="1260"/>
                                </a:lnTo>
                                <a:lnTo>
                                  <a:pt x="617" y="1260"/>
                                </a:lnTo>
                                <a:lnTo>
                                  <a:pt x="621" y="1264"/>
                                </a:lnTo>
                                <a:lnTo>
                                  <a:pt x="621" y="1264"/>
                                </a:lnTo>
                                <a:lnTo>
                                  <a:pt x="625" y="1266"/>
                                </a:lnTo>
                                <a:lnTo>
                                  <a:pt x="625" y="1266"/>
                                </a:lnTo>
                                <a:lnTo>
                                  <a:pt x="629" y="1270"/>
                                </a:lnTo>
                                <a:lnTo>
                                  <a:pt x="629" y="1270"/>
                                </a:lnTo>
                                <a:lnTo>
                                  <a:pt x="634" y="1272"/>
                                </a:lnTo>
                                <a:lnTo>
                                  <a:pt x="633" y="1272"/>
                                </a:lnTo>
                                <a:lnTo>
                                  <a:pt x="639" y="1276"/>
                                </a:lnTo>
                                <a:lnTo>
                                  <a:pt x="638" y="1276"/>
                                </a:lnTo>
                                <a:lnTo>
                                  <a:pt x="650" y="1280"/>
                                </a:lnTo>
                                <a:lnTo>
                                  <a:pt x="649" y="1280"/>
                                </a:lnTo>
                                <a:lnTo>
                                  <a:pt x="662" y="1286"/>
                                </a:lnTo>
                                <a:lnTo>
                                  <a:pt x="661" y="1286"/>
                                </a:lnTo>
                                <a:lnTo>
                                  <a:pt x="675" y="1290"/>
                                </a:lnTo>
                                <a:lnTo>
                                  <a:pt x="674" y="1290"/>
                                </a:lnTo>
                                <a:lnTo>
                                  <a:pt x="689" y="1294"/>
                                </a:lnTo>
                                <a:lnTo>
                                  <a:pt x="688" y="1294"/>
                                </a:lnTo>
                                <a:lnTo>
                                  <a:pt x="703" y="1296"/>
                                </a:lnTo>
                                <a:lnTo>
                                  <a:pt x="703" y="1296"/>
                                </a:lnTo>
                                <a:lnTo>
                                  <a:pt x="719" y="1300"/>
                                </a:lnTo>
                                <a:lnTo>
                                  <a:pt x="719" y="1300"/>
                                </a:lnTo>
                                <a:lnTo>
                                  <a:pt x="736" y="1302"/>
                                </a:lnTo>
                                <a:lnTo>
                                  <a:pt x="1577" y="1302"/>
                                </a:lnTo>
                                <a:lnTo>
                                  <a:pt x="1570" y="1304"/>
                                </a:lnTo>
                                <a:lnTo>
                                  <a:pt x="1555" y="1308"/>
                                </a:lnTo>
                                <a:lnTo>
                                  <a:pt x="1540" y="1312"/>
                                </a:lnTo>
                                <a:lnTo>
                                  <a:pt x="1488" y="1318"/>
                                </a:lnTo>
                                <a:close/>
                                <a:moveTo>
                                  <a:pt x="629" y="884"/>
                                </a:moveTo>
                                <a:lnTo>
                                  <a:pt x="629" y="882"/>
                                </a:lnTo>
                                <a:lnTo>
                                  <a:pt x="631" y="882"/>
                                </a:lnTo>
                                <a:lnTo>
                                  <a:pt x="629" y="884"/>
                                </a:lnTo>
                                <a:close/>
                                <a:moveTo>
                                  <a:pt x="1619" y="890"/>
                                </a:moveTo>
                                <a:lnTo>
                                  <a:pt x="1615" y="886"/>
                                </a:lnTo>
                                <a:lnTo>
                                  <a:pt x="1615" y="886"/>
                                </a:lnTo>
                                <a:lnTo>
                                  <a:pt x="1611" y="882"/>
                                </a:lnTo>
                                <a:lnTo>
                                  <a:pt x="1633" y="882"/>
                                </a:lnTo>
                                <a:lnTo>
                                  <a:pt x="1637" y="884"/>
                                </a:lnTo>
                                <a:lnTo>
                                  <a:pt x="1640" y="888"/>
                                </a:lnTo>
                                <a:lnTo>
                                  <a:pt x="1619" y="888"/>
                                </a:lnTo>
                                <a:lnTo>
                                  <a:pt x="1619" y="890"/>
                                </a:lnTo>
                                <a:close/>
                                <a:moveTo>
                                  <a:pt x="621" y="890"/>
                                </a:moveTo>
                                <a:lnTo>
                                  <a:pt x="621" y="888"/>
                                </a:lnTo>
                                <a:lnTo>
                                  <a:pt x="623" y="888"/>
                                </a:lnTo>
                                <a:lnTo>
                                  <a:pt x="621" y="890"/>
                                </a:lnTo>
                                <a:close/>
                                <a:moveTo>
                                  <a:pt x="1626" y="896"/>
                                </a:moveTo>
                                <a:lnTo>
                                  <a:pt x="1622" y="892"/>
                                </a:lnTo>
                                <a:lnTo>
                                  <a:pt x="1623" y="892"/>
                                </a:lnTo>
                                <a:lnTo>
                                  <a:pt x="1619" y="888"/>
                                </a:lnTo>
                                <a:lnTo>
                                  <a:pt x="1640" y="888"/>
                                </a:lnTo>
                                <a:lnTo>
                                  <a:pt x="1643" y="892"/>
                                </a:lnTo>
                                <a:lnTo>
                                  <a:pt x="1644" y="894"/>
                                </a:lnTo>
                                <a:lnTo>
                                  <a:pt x="1626" y="894"/>
                                </a:lnTo>
                                <a:lnTo>
                                  <a:pt x="1626" y="896"/>
                                </a:lnTo>
                                <a:close/>
                                <a:moveTo>
                                  <a:pt x="614" y="896"/>
                                </a:moveTo>
                                <a:lnTo>
                                  <a:pt x="614" y="894"/>
                                </a:lnTo>
                                <a:lnTo>
                                  <a:pt x="616" y="894"/>
                                </a:lnTo>
                                <a:lnTo>
                                  <a:pt x="614" y="896"/>
                                </a:lnTo>
                                <a:close/>
                                <a:moveTo>
                                  <a:pt x="1636" y="912"/>
                                </a:moveTo>
                                <a:lnTo>
                                  <a:pt x="1634" y="908"/>
                                </a:lnTo>
                                <a:lnTo>
                                  <a:pt x="1635" y="908"/>
                                </a:lnTo>
                                <a:lnTo>
                                  <a:pt x="1633" y="904"/>
                                </a:lnTo>
                                <a:lnTo>
                                  <a:pt x="1633" y="904"/>
                                </a:lnTo>
                                <a:lnTo>
                                  <a:pt x="1631" y="902"/>
                                </a:lnTo>
                                <a:lnTo>
                                  <a:pt x="1631" y="902"/>
                                </a:lnTo>
                                <a:lnTo>
                                  <a:pt x="1628" y="898"/>
                                </a:lnTo>
                                <a:lnTo>
                                  <a:pt x="1629" y="898"/>
                                </a:lnTo>
                                <a:lnTo>
                                  <a:pt x="1626" y="894"/>
                                </a:lnTo>
                                <a:lnTo>
                                  <a:pt x="1644" y="894"/>
                                </a:lnTo>
                                <a:lnTo>
                                  <a:pt x="1646" y="898"/>
                                </a:lnTo>
                                <a:lnTo>
                                  <a:pt x="1648" y="902"/>
                                </a:lnTo>
                                <a:lnTo>
                                  <a:pt x="1650" y="906"/>
                                </a:lnTo>
                                <a:lnTo>
                                  <a:pt x="1651" y="910"/>
                                </a:lnTo>
                                <a:lnTo>
                                  <a:pt x="1636" y="910"/>
                                </a:lnTo>
                                <a:lnTo>
                                  <a:pt x="1636" y="912"/>
                                </a:lnTo>
                                <a:close/>
                                <a:moveTo>
                                  <a:pt x="604" y="912"/>
                                </a:moveTo>
                                <a:lnTo>
                                  <a:pt x="604" y="910"/>
                                </a:lnTo>
                                <a:lnTo>
                                  <a:pt x="605" y="910"/>
                                </a:lnTo>
                                <a:lnTo>
                                  <a:pt x="604" y="912"/>
                                </a:lnTo>
                                <a:close/>
                                <a:moveTo>
                                  <a:pt x="1637" y="918"/>
                                </a:moveTo>
                                <a:lnTo>
                                  <a:pt x="1637" y="914"/>
                                </a:lnTo>
                                <a:lnTo>
                                  <a:pt x="1637" y="914"/>
                                </a:lnTo>
                                <a:lnTo>
                                  <a:pt x="1636" y="910"/>
                                </a:lnTo>
                                <a:lnTo>
                                  <a:pt x="1651" y="910"/>
                                </a:lnTo>
                                <a:lnTo>
                                  <a:pt x="1652" y="916"/>
                                </a:lnTo>
                                <a:lnTo>
                                  <a:pt x="1637" y="916"/>
                                </a:lnTo>
                                <a:lnTo>
                                  <a:pt x="1637" y="918"/>
                                </a:lnTo>
                                <a:close/>
                                <a:moveTo>
                                  <a:pt x="603" y="918"/>
                                </a:moveTo>
                                <a:lnTo>
                                  <a:pt x="603" y="916"/>
                                </a:lnTo>
                                <a:lnTo>
                                  <a:pt x="603" y="916"/>
                                </a:lnTo>
                                <a:lnTo>
                                  <a:pt x="603" y="918"/>
                                </a:lnTo>
                                <a:close/>
                                <a:moveTo>
                                  <a:pt x="1652" y="1240"/>
                                </a:moveTo>
                                <a:lnTo>
                                  <a:pt x="1637" y="1240"/>
                                </a:lnTo>
                                <a:lnTo>
                                  <a:pt x="1637" y="1236"/>
                                </a:lnTo>
                                <a:lnTo>
                                  <a:pt x="1637" y="1236"/>
                                </a:lnTo>
                                <a:lnTo>
                                  <a:pt x="1638" y="1232"/>
                                </a:lnTo>
                                <a:lnTo>
                                  <a:pt x="1638" y="920"/>
                                </a:lnTo>
                                <a:lnTo>
                                  <a:pt x="1637" y="916"/>
                                </a:lnTo>
                                <a:lnTo>
                                  <a:pt x="1652" y="916"/>
                                </a:lnTo>
                                <a:lnTo>
                                  <a:pt x="1652" y="918"/>
                                </a:lnTo>
                                <a:lnTo>
                                  <a:pt x="1652" y="1238"/>
                                </a:lnTo>
                                <a:lnTo>
                                  <a:pt x="1652" y="1240"/>
                                </a:lnTo>
                                <a:close/>
                                <a:moveTo>
                                  <a:pt x="604" y="1240"/>
                                </a:moveTo>
                                <a:lnTo>
                                  <a:pt x="603" y="1240"/>
                                </a:lnTo>
                                <a:lnTo>
                                  <a:pt x="603" y="1238"/>
                                </a:lnTo>
                                <a:lnTo>
                                  <a:pt x="604" y="1240"/>
                                </a:lnTo>
                                <a:close/>
                                <a:moveTo>
                                  <a:pt x="1650" y="1246"/>
                                </a:moveTo>
                                <a:lnTo>
                                  <a:pt x="1634" y="1246"/>
                                </a:lnTo>
                                <a:lnTo>
                                  <a:pt x="1636" y="1242"/>
                                </a:lnTo>
                                <a:lnTo>
                                  <a:pt x="1636" y="1242"/>
                                </a:lnTo>
                                <a:lnTo>
                                  <a:pt x="1637" y="1238"/>
                                </a:lnTo>
                                <a:lnTo>
                                  <a:pt x="1637" y="1240"/>
                                </a:lnTo>
                                <a:lnTo>
                                  <a:pt x="1652" y="1240"/>
                                </a:lnTo>
                                <a:lnTo>
                                  <a:pt x="1651" y="1242"/>
                                </a:lnTo>
                                <a:lnTo>
                                  <a:pt x="1650" y="1246"/>
                                </a:lnTo>
                                <a:close/>
                                <a:moveTo>
                                  <a:pt x="606" y="1246"/>
                                </a:moveTo>
                                <a:lnTo>
                                  <a:pt x="606" y="1246"/>
                                </a:lnTo>
                                <a:lnTo>
                                  <a:pt x="605" y="1244"/>
                                </a:lnTo>
                                <a:lnTo>
                                  <a:pt x="606" y="1246"/>
                                </a:lnTo>
                                <a:close/>
                                <a:moveTo>
                                  <a:pt x="1577" y="1302"/>
                                </a:moveTo>
                                <a:lnTo>
                                  <a:pt x="1504" y="1302"/>
                                </a:lnTo>
                                <a:lnTo>
                                  <a:pt x="1521" y="1300"/>
                                </a:lnTo>
                                <a:lnTo>
                                  <a:pt x="1521" y="1300"/>
                                </a:lnTo>
                                <a:lnTo>
                                  <a:pt x="1537" y="1296"/>
                                </a:lnTo>
                                <a:lnTo>
                                  <a:pt x="1537" y="1296"/>
                                </a:lnTo>
                                <a:lnTo>
                                  <a:pt x="1552" y="1294"/>
                                </a:lnTo>
                                <a:lnTo>
                                  <a:pt x="1551" y="1294"/>
                                </a:lnTo>
                                <a:lnTo>
                                  <a:pt x="1566" y="1290"/>
                                </a:lnTo>
                                <a:lnTo>
                                  <a:pt x="1565" y="1290"/>
                                </a:lnTo>
                                <a:lnTo>
                                  <a:pt x="1579" y="1286"/>
                                </a:lnTo>
                                <a:lnTo>
                                  <a:pt x="1579" y="1286"/>
                                </a:lnTo>
                                <a:lnTo>
                                  <a:pt x="1591" y="1280"/>
                                </a:lnTo>
                                <a:lnTo>
                                  <a:pt x="1590" y="1280"/>
                                </a:lnTo>
                                <a:lnTo>
                                  <a:pt x="1602" y="1276"/>
                                </a:lnTo>
                                <a:lnTo>
                                  <a:pt x="1601" y="1276"/>
                                </a:lnTo>
                                <a:lnTo>
                                  <a:pt x="1607" y="1272"/>
                                </a:lnTo>
                                <a:lnTo>
                                  <a:pt x="1606" y="1272"/>
                                </a:lnTo>
                                <a:lnTo>
                                  <a:pt x="1611" y="1270"/>
                                </a:lnTo>
                                <a:lnTo>
                                  <a:pt x="1611" y="1270"/>
                                </a:lnTo>
                                <a:lnTo>
                                  <a:pt x="1615" y="1266"/>
                                </a:lnTo>
                                <a:lnTo>
                                  <a:pt x="1615" y="1266"/>
                                </a:lnTo>
                                <a:lnTo>
                                  <a:pt x="1619" y="1264"/>
                                </a:lnTo>
                                <a:lnTo>
                                  <a:pt x="1619" y="1264"/>
                                </a:lnTo>
                                <a:lnTo>
                                  <a:pt x="1623" y="1260"/>
                                </a:lnTo>
                                <a:lnTo>
                                  <a:pt x="1622" y="1260"/>
                                </a:lnTo>
                                <a:lnTo>
                                  <a:pt x="1626" y="1258"/>
                                </a:lnTo>
                                <a:lnTo>
                                  <a:pt x="1626" y="1258"/>
                                </a:lnTo>
                                <a:lnTo>
                                  <a:pt x="1629" y="1254"/>
                                </a:lnTo>
                                <a:lnTo>
                                  <a:pt x="1628" y="1254"/>
                                </a:lnTo>
                                <a:lnTo>
                                  <a:pt x="1631" y="1252"/>
                                </a:lnTo>
                                <a:lnTo>
                                  <a:pt x="1631" y="1252"/>
                                </a:lnTo>
                                <a:lnTo>
                                  <a:pt x="1633" y="1248"/>
                                </a:lnTo>
                                <a:lnTo>
                                  <a:pt x="1633" y="1248"/>
                                </a:lnTo>
                                <a:lnTo>
                                  <a:pt x="1635" y="1244"/>
                                </a:lnTo>
                                <a:lnTo>
                                  <a:pt x="1634" y="1246"/>
                                </a:lnTo>
                                <a:lnTo>
                                  <a:pt x="1650" y="1246"/>
                                </a:lnTo>
                                <a:lnTo>
                                  <a:pt x="1648" y="1252"/>
                                </a:lnTo>
                                <a:lnTo>
                                  <a:pt x="1646" y="1256"/>
                                </a:lnTo>
                                <a:lnTo>
                                  <a:pt x="1643" y="1260"/>
                                </a:lnTo>
                                <a:lnTo>
                                  <a:pt x="1640" y="1264"/>
                                </a:lnTo>
                                <a:lnTo>
                                  <a:pt x="1637" y="1268"/>
                                </a:lnTo>
                                <a:lnTo>
                                  <a:pt x="1633" y="1272"/>
                                </a:lnTo>
                                <a:lnTo>
                                  <a:pt x="1629" y="1276"/>
                                </a:lnTo>
                                <a:lnTo>
                                  <a:pt x="1624" y="1278"/>
                                </a:lnTo>
                                <a:lnTo>
                                  <a:pt x="1619" y="1282"/>
                                </a:lnTo>
                                <a:lnTo>
                                  <a:pt x="1614" y="1286"/>
                                </a:lnTo>
                                <a:lnTo>
                                  <a:pt x="1609" y="1288"/>
                                </a:lnTo>
                                <a:lnTo>
                                  <a:pt x="1597" y="1294"/>
                                </a:lnTo>
                                <a:lnTo>
                                  <a:pt x="1584" y="1300"/>
                                </a:lnTo>
                                <a:lnTo>
                                  <a:pt x="1577" y="1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7" name="文本框 162"/>
                        <wps:cNvSpPr txBox="1"/>
                        <wps:spPr>
                          <a:xfrm>
                            <a:off x="6501" y="1558"/>
                            <a:ext cx="1652" cy="1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DA45F9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DA45F9" w:rsidRDefault="00DA45F9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DA45F9" w:rsidRDefault="00DA45F9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DA45F9" w:rsidRDefault="00DA45F9">
                              <w:pPr>
                                <w:spacing w:before="7"/>
                                <w:rPr>
                                  <w:sz w:val="14"/>
                                </w:rPr>
                              </w:pPr>
                            </w:p>
                            <w:p w:rsidR="00DA45F9" w:rsidRDefault="00C97828">
                              <w:pPr>
                                <w:spacing w:before="1"/>
                                <w:ind w:left="77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正视图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0" o:spid="_x0000_s1183" style="position:absolute;left:0;text-align:left;margin-left:325.05pt;margin-top:77.9pt;width:82.6pt;height:65.9pt;z-index:251695104;mso-position-horizontal-relative:page;mso-position-vertical-relative:text" coordorigin="6501,1558" coordsize="1652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">
                <v:shape id="任意多边形 161" o:spid="_x0000_s1184" style="position:absolute;left:6501;top:1558;width:1652;height:1318;visibility:visible;mso-wrap-style:square;v-text-anchor:top" coordsize="1652,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" path="m753,836l,4,4,,52,38,41,48r73,59l772,834r-11,l753,836xm52,39r,-1l52,38r,1xm114,107l41,48,52,38r,1l114,107xm1611,884r-5,-4l1607,880r-6,-2l1602,878r-12,-6l1591,872r-12,-4l1579,868r-14,-6l1566,862r-15,-2l1552,860r-15,-4l1537,856r-16,-2l1521,854r-17,-2l1505,852r-18,-2l1030,850,114,107,52,39r983,795l1033,834r4,2l1506,836r17,2l1540,842r15,2l1570,848r14,6l1597,858r12,6l1614,868r5,2l1624,874r5,4l1633,882r-22,l1611,884xm764,848l753,836r8,-2l770,834r-6,14xm785,848r-21,l770,834r2,l785,848xm1037,836r-4,-2l1035,834r2,2xm1488,836r-451,l1035,834r444,l1488,836xm1488,1318r-736,l700,1312r-15,-4l670,1304r-14,-4l643,1294r-12,-6l626,1286r-5,-4l616,1278r-5,-2l607,1272r-4,-4l600,1264r-3,-4l594,1256r-2,-4l590,1246r-1,-4l588,1238r,-320l588,916r1,-6l590,906r2,-4l594,898r3,-6l600,888r3,-4l607,882r4,-4l616,874r5,-4l626,868r5,-4l643,858r13,-4l670,848r15,-4l700,842r17,-4l734,836r18,l753,836r11,12l785,848r2,2l753,850r-18,2l736,852r-17,2l719,854r-16,2l703,856r-15,4l689,860r-15,2l675,862r-14,6l662,868r-13,4l650,872r-12,6l639,878r-6,2l634,880r-3,2l629,882r-4,4l625,886r-2,2l621,888r-4,4l618,892r-2,2l614,894r-3,4l612,898r-3,4l609,902r-2,2l607,904r-2,4l606,908r-1,2l604,910r-1,4l603,914r,2l603,916r,4l602,1232r1,4l603,1240r1,l604,1242r,l606,1246r,l607,1248r,l609,1252r,l612,1254r-1,l614,1258r,l618,1260r-1,l621,1264r,l625,1266r,l629,1270r,l634,1272r-1,l639,1276r-1,l650,1280r-1,l662,1286r-1,l675,1290r-1,l689,1294r-1,l703,1296r,l719,1300r,l736,1302r841,l1570,1304r-15,4l1540,1312r-52,6xm629,884r,-2l631,882r-2,2xm1619,890r-4,-4l1615,886r-4,-4l1633,882r4,2l1640,888r-21,l1619,890xm621,890r,-2l623,888r-2,2xm1626,896r-4,-4l1623,892r-4,-4l1640,888r3,4l1644,894r-18,l1626,896xm614,896r,-2l616,894r-2,2xm1636,912r-2,-4l1635,908r-2,-4l1633,904r-2,-2l1631,902r-3,-4l1629,898r-3,-4l1644,894r2,4l1648,902r2,4l1651,910r-15,l1636,912xm604,912r,-2l605,910r-1,2xm1637,918r,-4l1637,914r-1,-4l1651,910r1,6l1637,916r,2xm603,918r,-2l603,916r,2xm1652,1240r-15,l1637,1236r,l1638,1232r,-312l1637,916r15,l1652,918r,320l1652,1240xm604,1240r-1,l603,1238r1,2xm1650,1246r-16,l1636,1242r,l1637,1238r,2l1652,1240r-1,2l1650,1246xm606,1246r,l605,1244r1,2xm1577,1302r-73,l1521,1300r,l1537,1296r,l1552,1294r-1,l1566,1290r-1,l1579,1286r,l1591,1280r-1,l1602,1276r-1,l1607,1272r-1,l1611,1270r,l1615,1266r,l1619,1264r,l1623,1260r-1,l1626,1258r,l1629,1254r-1,l1631,1252r,l1633,1248r,l1635,1244r-1,2l1650,1246r-2,6l1646,1256r-3,4l1640,1264r-3,4l1633,1272r-4,4l1624,1278r-5,4l1614,1286r-5,2l1597,1294r-13,6l1577,1302xe" fillcolor="black" stroked="f">
                  <v:path arrowok="t" textboxrect="0,0,1652,1318"/>
                </v:shape>
                <v:shape id="文本框 162" o:spid="_x0000_s1185" type="#_x0000_t202" style="position:absolute;left:6501;top:1558;width:1652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:rsidR="00DA45F9" w:rsidRDefault="00DA45F9">
                        <w:pPr>
                          <w:rPr>
                            <w:sz w:val="20"/>
                          </w:rPr>
                        </w:pPr>
                      </w:p>
                      <w:p w:rsidR="00DA45F9" w:rsidRDefault="00DA45F9">
                        <w:pPr>
                          <w:rPr>
                            <w:sz w:val="20"/>
                          </w:rPr>
                        </w:pPr>
                      </w:p>
                      <w:p w:rsidR="00DA45F9" w:rsidRDefault="00DA45F9">
                        <w:pPr>
                          <w:rPr>
                            <w:sz w:val="20"/>
                          </w:rPr>
                        </w:pPr>
                      </w:p>
                      <w:p w:rsidR="00DA45F9" w:rsidRDefault="00DA45F9">
                        <w:pPr>
                          <w:spacing w:before="7"/>
                          <w:rPr>
                            <w:sz w:val="14"/>
                          </w:rPr>
                        </w:pPr>
                      </w:p>
                      <w:p w:rsidR="00DA45F9" w:rsidRDefault="00C97828">
                        <w:pPr>
                          <w:spacing w:before="1"/>
                          <w:ind w:left="77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正视图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5565140</wp:posOffset>
                </wp:positionH>
                <wp:positionV relativeFrom="paragraph">
                  <wp:posOffset>1051560</wp:posOffset>
                </wp:positionV>
                <wp:extent cx="676275" cy="773430"/>
                <wp:effectExtent l="635" t="0" r="8890" b="7620"/>
                <wp:wrapNone/>
                <wp:docPr id="251" name="组合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773430"/>
                          <a:chOff x="8765" y="1656"/>
                          <a:chExt cx="1065" cy="1218"/>
                        </a:xfrm>
                      </wpg:grpSpPr>
                      <wps:wsp>
                        <wps:cNvPr id="249" name="任意多边形 164"/>
                        <wps:cNvSpPr/>
                        <wps:spPr>
                          <a:xfrm>
                            <a:off x="8764" y="1656"/>
                            <a:ext cx="1065" cy="1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5" h="1218">
                                <a:moveTo>
                                  <a:pt x="190" y="742"/>
                                </a:moveTo>
                                <a:lnTo>
                                  <a:pt x="175" y="742"/>
                                </a:lnTo>
                                <a:lnTo>
                                  <a:pt x="182" y="734"/>
                                </a:lnTo>
                                <a:lnTo>
                                  <a:pt x="174" y="734"/>
                                </a:lnTo>
                                <a:lnTo>
                                  <a:pt x="173" y="0"/>
                                </a:lnTo>
                                <a:lnTo>
                                  <a:pt x="188" y="40"/>
                                </a:lnTo>
                                <a:lnTo>
                                  <a:pt x="174" y="44"/>
                                </a:lnTo>
                                <a:lnTo>
                                  <a:pt x="189" y="83"/>
                                </a:lnTo>
                                <a:lnTo>
                                  <a:pt x="189" y="734"/>
                                </a:lnTo>
                                <a:lnTo>
                                  <a:pt x="182" y="734"/>
                                </a:lnTo>
                                <a:lnTo>
                                  <a:pt x="174" y="736"/>
                                </a:lnTo>
                                <a:lnTo>
                                  <a:pt x="189" y="736"/>
                                </a:lnTo>
                                <a:lnTo>
                                  <a:pt x="190" y="742"/>
                                </a:lnTo>
                                <a:close/>
                                <a:moveTo>
                                  <a:pt x="189" y="83"/>
                                </a:moveTo>
                                <a:lnTo>
                                  <a:pt x="174" y="44"/>
                                </a:lnTo>
                                <a:lnTo>
                                  <a:pt x="188" y="40"/>
                                </a:lnTo>
                                <a:lnTo>
                                  <a:pt x="189" y="83"/>
                                </a:lnTo>
                                <a:close/>
                                <a:moveTo>
                                  <a:pt x="978" y="764"/>
                                </a:moveTo>
                                <a:lnTo>
                                  <a:pt x="963" y="760"/>
                                </a:lnTo>
                                <a:lnTo>
                                  <a:pt x="964" y="760"/>
                                </a:lnTo>
                                <a:lnTo>
                                  <a:pt x="949" y="756"/>
                                </a:lnTo>
                                <a:lnTo>
                                  <a:pt x="949" y="756"/>
                                </a:lnTo>
                                <a:lnTo>
                                  <a:pt x="933" y="754"/>
                                </a:lnTo>
                                <a:lnTo>
                                  <a:pt x="933" y="754"/>
                                </a:lnTo>
                                <a:lnTo>
                                  <a:pt x="916" y="752"/>
                                </a:lnTo>
                                <a:lnTo>
                                  <a:pt x="917" y="752"/>
                                </a:lnTo>
                                <a:lnTo>
                                  <a:pt x="899" y="750"/>
                                </a:lnTo>
                                <a:lnTo>
                                  <a:pt x="439" y="750"/>
                                </a:lnTo>
                                <a:lnTo>
                                  <a:pt x="189" y="83"/>
                                </a:lnTo>
                                <a:lnTo>
                                  <a:pt x="188" y="40"/>
                                </a:lnTo>
                                <a:lnTo>
                                  <a:pt x="449" y="734"/>
                                </a:lnTo>
                                <a:lnTo>
                                  <a:pt x="445" y="734"/>
                                </a:lnTo>
                                <a:lnTo>
                                  <a:pt x="452" y="740"/>
                                </a:lnTo>
                                <a:lnTo>
                                  <a:pt x="943" y="740"/>
                                </a:lnTo>
                                <a:lnTo>
                                  <a:pt x="952" y="742"/>
                                </a:lnTo>
                                <a:lnTo>
                                  <a:pt x="967" y="744"/>
                                </a:lnTo>
                                <a:lnTo>
                                  <a:pt x="982" y="748"/>
                                </a:lnTo>
                                <a:lnTo>
                                  <a:pt x="996" y="754"/>
                                </a:lnTo>
                                <a:lnTo>
                                  <a:pt x="1009" y="758"/>
                                </a:lnTo>
                                <a:lnTo>
                                  <a:pt x="1017" y="762"/>
                                </a:lnTo>
                                <a:lnTo>
                                  <a:pt x="977" y="762"/>
                                </a:lnTo>
                                <a:lnTo>
                                  <a:pt x="978" y="764"/>
                                </a:lnTo>
                                <a:close/>
                                <a:moveTo>
                                  <a:pt x="175" y="742"/>
                                </a:moveTo>
                                <a:lnTo>
                                  <a:pt x="174" y="736"/>
                                </a:lnTo>
                                <a:lnTo>
                                  <a:pt x="182" y="734"/>
                                </a:lnTo>
                                <a:lnTo>
                                  <a:pt x="175" y="742"/>
                                </a:lnTo>
                                <a:close/>
                                <a:moveTo>
                                  <a:pt x="452" y="740"/>
                                </a:moveTo>
                                <a:lnTo>
                                  <a:pt x="445" y="734"/>
                                </a:lnTo>
                                <a:lnTo>
                                  <a:pt x="449" y="734"/>
                                </a:lnTo>
                                <a:lnTo>
                                  <a:pt x="452" y="740"/>
                                </a:lnTo>
                                <a:close/>
                                <a:moveTo>
                                  <a:pt x="943" y="740"/>
                                </a:moveTo>
                                <a:lnTo>
                                  <a:pt x="452" y="740"/>
                                </a:lnTo>
                                <a:lnTo>
                                  <a:pt x="449" y="734"/>
                                </a:lnTo>
                                <a:lnTo>
                                  <a:pt x="882" y="734"/>
                                </a:lnTo>
                                <a:lnTo>
                                  <a:pt x="891" y="736"/>
                                </a:lnTo>
                                <a:lnTo>
                                  <a:pt x="918" y="736"/>
                                </a:lnTo>
                                <a:lnTo>
                                  <a:pt x="935" y="738"/>
                                </a:lnTo>
                                <a:lnTo>
                                  <a:pt x="943" y="740"/>
                                </a:lnTo>
                                <a:close/>
                                <a:moveTo>
                                  <a:pt x="900" y="1218"/>
                                </a:moveTo>
                                <a:lnTo>
                                  <a:pt x="164" y="1218"/>
                                </a:lnTo>
                                <a:lnTo>
                                  <a:pt x="112" y="1212"/>
                                </a:lnTo>
                                <a:lnTo>
                                  <a:pt x="97" y="1208"/>
                                </a:lnTo>
                                <a:lnTo>
                                  <a:pt x="82" y="1204"/>
                                </a:lnTo>
                                <a:lnTo>
                                  <a:pt x="68" y="1200"/>
                                </a:lnTo>
                                <a:lnTo>
                                  <a:pt x="55" y="1194"/>
                                </a:lnTo>
                                <a:lnTo>
                                  <a:pt x="43" y="1188"/>
                                </a:lnTo>
                                <a:lnTo>
                                  <a:pt x="38" y="1186"/>
                                </a:lnTo>
                                <a:lnTo>
                                  <a:pt x="33" y="1182"/>
                                </a:lnTo>
                                <a:lnTo>
                                  <a:pt x="28" y="1178"/>
                                </a:lnTo>
                                <a:lnTo>
                                  <a:pt x="23" y="1176"/>
                                </a:lnTo>
                                <a:lnTo>
                                  <a:pt x="19" y="1172"/>
                                </a:lnTo>
                                <a:lnTo>
                                  <a:pt x="15" y="1168"/>
                                </a:lnTo>
                                <a:lnTo>
                                  <a:pt x="12" y="1164"/>
                                </a:lnTo>
                                <a:lnTo>
                                  <a:pt x="9" y="1160"/>
                                </a:lnTo>
                                <a:lnTo>
                                  <a:pt x="6" y="1156"/>
                                </a:lnTo>
                                <a:lnTo>
                                  <a:pt x="4" y="1152"/>
                                </a:lnTo>
                                <a:lnTo>
                                  <a:pt x="2" y="1146"/>
                                </a:lnTo>
                                <a:lnTo>
                                  <a:pt x="1" y="1142"/>
                                </a:lnTo>
                                <a:lnTo>
                                  <a:pt x="0" y="1138"/>
                                </a:lnTo>
                                <a:lnTo>
                                  <a:pt x="0" y="818"/>
                                </a:lnTo>
                                <a:lnTo>
                                  <a:pt x="0" y="816"/>
                                </a:lnTo>
                                <a:lnTo>
                                  <a:pt x="1" y="810"/>
                                </a:lnTo>
                                <a:lnTo>
                                  <a:pt x="2" y="806"/>
                                </a:lnTo>
                                <a:lnTo>
                                  <a:pt x="4" y="802"/>
                                </a:lnTo>
                                <a:lnTo>
                                  <a:pt x="6" y="798"/>
                                </a:lnTo>
                                <a:lnTo>
                                  <a:pt x="9" y="792"/>
                                </a:lnTo>
                                <a:lnTo>
                                  <a:pt x="12" y="788"/>
                                </a:lnTo>
                                <a:lnTo>
                                  <a:pt x="15" y="784"/>
                                </a:lnTo>
                                <a:lnTo>
                                  <a:pt x="19" y="782"/>
                                </a:lnTo>
                                <a:lnTo>
                                  <a:pt x="23" y="778"/>
                                </a:lnTo>
                                <a:lnTo>
                                  <a:pt x="28" y="774"/>
                                </a:lnTo>
                                <a:lnTo>
                                  <a:pt x="33" y="770"/>
                                </a:lnTo>
                                <a:lnTo>
                                  <a:pt x="38" y="768"/>
                                </a:lnTo>
                                <a:lnTo>
                                  <a:pt x="43" y="764"/>
                                </a:lnTo>
                                <a:lnTo>
                                  <a:pt x="55" y="758"/>
                                </a:lnTo>
                                <a:lnTo>
                                  <a:pt x="68" y="754"/>
                                </a:lnTo>
                                <a:lnTo>
                                  <a:pt x="82" y="748"/>
                                </a:lnTo>
                                <a:lnTo>
                                  <a:pt x="97" y="744"/>
                                </a:lnTo>
                                <a:lnTo>
                                  <a:pt x="112" y="742"/>
                                </a:lnTo>
                                <a:lnTo>
                                  <a:pt x="129" y="738"/>
                                </a:lnTo>
                                <a:lnTo>
                                  <a:pt x="146" y="736"/>
                                </a:lnTo>
                                <a:lnTo>
                                  <a:pt x="173" y="736"/>
                                </a:lnTo>
                                <a:lnTo>
                                  <a:pt x="174" y="736"/>
                                </a:lnTo>
                                <a:lnTo>
                                  <a:pt x="175" y="742"/>
                                </a:lnTo>
                                <a:lnTo>
                                  <a:pt x="190" y="742"/>
                                </a:lnTo>
                                <a:lnTo>
                                  <a:pt x="190" y="750"/>
                                </a:lnTo>
                                <a:lnTo>
                                  <a:pt x="165" y="750"/>
                                </a:lnTo>
                                <a:lnTo>
                                  <a:pt x="147" y="752"/>
                                </a:lnTo>
                                <a:lnTo>
                                  <a:pt x="148" y="752"/>
                                </a:lnTo>
                                <a:lnTo>
                                  <a:pt x="131" y="754"/>
                                </a:lnTo>
                                <a:lnTo>
                                  <a:pt x="131" y="754"/>
                                </a:lnTo>
                                <a:lnTo>
                                  <a:pt x="115" y="756"/>
                                </a:lnTo>
                                <a:lnTo>
                                  <a:pt x="115" y="756"/>
                                </a:lnTo>
                                <a:lnTo>
                                  <a:pt x="100" y="760"/>
                                </a:lnTo>
                                <a:lnTo>
                                  <a:pt x="101" y="760"/>
                                </a:lnTo>
                                <a:lnTo>
                                  <a:pt x="93" y="762"/>
                                </a:lnTo>
                                <a:lnTo>
                                  <a:pt x="87" y="762"/>
                                </a:lnTo>
                                <a:lnTo>
                                  <a:pt x="73" y="768"/>
                                </a:lnTo>
                                <a:lnTo>
                                  <a:pt x="74" y="768"/>
                                </a:lnTo>
                                <a:lnTo>
                                  <a:pt x="61" y="772"/>
                                </a:lnTo>
                                <a:lnTo>
                                  <a:pt x="62" y="772"/>
                                </a:lnTo>
                                <a:lnTo>
                                  <a:pt x="50" y="778"/>
                                </a:lnTo>
                                <a:lnTo>
                                  <a:pt x="51" y="778"/>
                                </a:lnTo>
                                <a:lnTo>
                                  <a:pt x="45" y="780"/>
                                </a:lnTo>
                                <a:lnTo>
                                  <a:pt x="46" y="780"/>
                                </a:lnTo>
                                <a:lnTo>
                                  <a:pt x="43" y="782"/>
                                </a:lnTo>
                                <a:lnTo>
                                  <a:pt x="41" y="782"/>
                                </a:lnTo>
                                <a:lnTo>
                                  <a:pt x="37" y="786"/>
                                </a:lnTo>
                                <a:lnTo>
                                  <a:pt x="37" y="786"/>
                                </a:lnTo>
                                <a:lnTo>
                                  <a:pt x="35" y="788"/>
                                </a:lnTo>
                                <a:lnTo>
                                  <a:pt x="33" y="788"/>
                                </a:lnTo>
                                <a:lnTo>
                                  <a:pt x="29" y="792"/>
                                </a:lnTo>
                                <a:lnTo>
                                  <a:pt x="30" y="792"/>
                                </a:lnTo>
                                <a:lnTo>
                                  <a:pt x="26" y="796"/>
                                </a:lnTo>
                                <a:lnTo>
                                  <a:pt x="26" y="796"/>
                                </a:lnTo>
                                <a:lnTo>
                                  <a:pt x="23" y="798"/>
                                </a:lnTo>
                                <a:lnTo>
                                  <a:pt x="24" y="798"/>
                                </a:lnTo>
                                <a:lnTo>
                                  <a:pt x="21" y="802"/>
                                </a:lnTo>
                                <a:lnTo>
                                  <a:pt x="21" y="802"/>
                                </a:lnTo>
                                <a:lnTo>
                                  <a:pt x="19" y="804"/>
                                </a:lnTo>
                                <a:lnTo>
                                  <a:pt x="19" y="804"/>
                                </a:lnTo>
                                <a:lnTo>
                                  <a:pt x="17" y="808"/>
                                </a:lnTo>
                                <a:lnTo>
                                  <a:pt x="18" y="808"/>
                                </a:lnTo>
                                <a:lnTo>
                                  <a:pt x="17" y="810"/>
                                </a:lnTo>
                                <a:lnTo>
                                  <a:pt x="16" y="810"/>
                                </a:lnTo>
                                <a:lnTo>
                                  <a:pt x="15" y="814"/>
                                </a:lnTo>
                                <a:lnTo>
                                  <a:pt x="15" y="814"/>
                                </a:lnTo>
                                <a:lnTo>
                                  <a:pt x="15" y="816"/>
                                </a:lnTo>
                                <a:lnTo>
                                  <a:pt x="15" y="816"/>
                                </a:lnTo>
                                <a:lnTo>
                                  <a:pt x="15" y="820"/>
                                </a:lnTo>
                                <a:lnTo>
                                  <a:pt x="14" y="1132"/>
                                </a:lnTo>
                                <a:lnTo>
                                  <a:pt x="15" y="1136"/>
                                </a:lnTo>
                                <a:lnTo>
                                  <a:pt x="15" y="1140"/>
                                </a:lnTo>
                                <a:lnTo>
                                  <a:pt x="16" y="1140"/>
                                </a:lnTo>
                                <a:lnTo>
                                  <a:pt x="16" y="1142"/>
                                </a:lnTo>
                                <a:lnTo>
                                  <a:pt x="16" y="1142"/>
                                </a:lnTo>
                                <a:lnTo>
                                  <a:pt x="18" y="1146"/>
                                </a:lnTo>
                                <a:lnTo>
                                  <a:pt x="18" y="1146"/>
                                </a:lnTo>
                                <a:lnTo>
                                  <a:pt x="19" y="1148"/>
                                </a:lnTo>
                                <a:lnTo>
                                  <a:pt x="19" y="1148"/>
                                </a:lnTo>
                                <a:lnTo>
                                  <a:pt x="21" y="1152"/>
                                </a:lnTo>
                                <a:lnTo>
                                  <a:pt x="21" y="1152"/>
                                </a:lnTo>
                                <a:lnTo>
                                  <a:pt x="24" y="1154"/>
                                </a:lnTo>
                                <a:lnTo>
                                  <a:pt x="23" y="1154"/>
                                </a:lnTo>
                                <a:lnTo>
                                  <a:pt x="26" y="1158"/>
                                </a:lnTo>
                                <a:lnTo>
                                  <a:pt x="26" y="1158"/>
                                </a:lnTo>
                                <a:lnTo>
                                  <a:pt x="30" y="1160"/>
                                </a:lnTo>
                                <a:lnTo>
                                  <a:pt x="29" y="1160"/>
                                </a:lnTo>
                                <a:lnTo>
                                  <a:pt x="33" y="1164"/>
                                </a:lnTo>
                                <a:lnTo>
                                  <a:pt x="33" y="1164"/>
                                </a:lnTo>
                                <a:lnTo>
                                  <a:pt x="37" y="1166"/>
                                </a:lnTo>
                                <a:lnTo>
                                  <a:pt x="37" y="1166"/>
                                </a:lnTo>
                                <a:lnTo>
                                  <a:pt x="41" y="1170"/>
                                </a:lnTo>
                                <a:lnTo>
                                  <a:pt x="41" y="1170"/>
                                </a:lnTo>
                                <a:lnTo>
                                  <a:pt x="46" y="1172"/>
                                </a:lnTo>
                                <a:lnTo>
                                  <a:pt x="45" y="1172"/>
                                </a:lnTo>
                                <a:lnTo>
                                  <a:pt x="51" y="1176"/>
                                </a:lnTo>
                                <a:lnTo>
                                  <a:pt x="50" y="1176"/>
                                </a:lnTo>
                                <a:lnTo>
                                  <a:pt x="62" y="1180"/>
                                </a:lnTo>
                                <a:lnTo>
                                  <a:pt x="61" y="1180"/>
                                </a:lnTo>
                                <a:lnTo>
                                  <a:pt x="74" y="1186"/>
                                </a:lnTo>
                                <a:lnTo>
                                  <a:pt x="73" y="1186"/>
                                </a:lnTo>
                                <a:lnTo>
                                  <a:pt x="87" y="1190"/>
                                </a:lnTo>
                                <a:lnTo>
                                  <a:pt x="86" y="1190"/>
                                </a:lnTo>
                                <a:lnTo>
                                  <a:pt x="101" y="1194"/>
                                </a:lnTo>
                                <a:lnTo>
                                  <a:pt x="100" y="1194"/>
                                </a:lnTo>
                                <a:lnTo>
                                  <a:pt x="115" y="1198"/>
                                </a:lnTo>
                                <a:lnTo>
                                  <a:pt x="123" y="1198"/>
                                </a:lnTo>
                                <a:lnTo>
                                  <a:pt x="131" y="1200"/>
                                </a:lnTo>
                                <a:lnTo>
                                  <a:pt x="131" y="1200"/>
                                </a:lnTo>
                                <a:lnTo>
                                  <a:pt x="148" y="1202"/>
                                </a:lnTo>
                                <a:lnTo>
                                  <a:pt x="989" y="1202"/>
                                </a:lnTo>
                                <a:lnTo>
                                  <a:pt x="982" y="1204"/>
                                </a:lnTo>
                                <a:lnTo>
                                  <a:pt x="967" y="1208"/>
                                </a:lnTo>
                                <a:lnTo>
                                  <a:pt x="952" y="1212"/>
                                </a:lnTo>
                                <a:lnTo>
                                  <a:pt x="900" y="1218"/>
                                </a:lnTo>
                                <a:close/>
                                <a:moveTo>
                                  <a:pt x="86" y="764"/>
                                </a:moveTo>
                                <a:lnTo>
                                  <a:pt x="87" y="762"/>
                                </a:lnTo>
                                <a:lnTo>
                                  <a:pt x="93" y="762"/>
                                </a:lnTo>
                                <a:lnTo>
                                  <a:pt x="86" y="764"/>
                                </a:lnTo>
                                <a:close/>
                                <a:moveTo>
                                  <a:pt x="1023" y="784"/>
                                </a:moveTo>
                                <a:lnTo>
                                  <a:pt x="1018" y="780"/>
                                </a:lnTo>
                                <a:lnTo>
                                  <a:pt x="1019" y="780"/>
                                </a:lnTo>
                                <a:lnTo>
                                  <a:pt x="1013" y="778"/>
                                </a:lnTo>
                                <a:lnTo>
                                  <a:pt x="1014" y="778"/>
                                </a:lnTo>
                                <a:lnTo>
                                  <a:pt x="1002" y="772"/>
                                </a:lnTo>
                                <a:lnTo>
                                  <a:pt x="1003" y="772"/>
                                </a:lnTo>
                                <a:lnTo>
                                  <a:pt x="991" y="768"/>
                                </a:lnTo>
                                <a:lnTo>
                                  <a:pt x="991" y="768"/>
                                </a:lnTo>
                                <a:lnTo>
                                  <a:pt x="977" y="762"/>
                                </a:lnTo>
                                <a:lnTo>
                                  <a:pt x="1017" y="762"/>
                                </a:lnTo>
                                <a:lnTo>
                                  <a:pt x="1021" y="764"/>
                                </a:lnTo>
                                <a:lnTo>
                                  <a:pt x="1026" y="768"/>
                                </a:lnTo>
                                <a:lnTo>
                                  <a:pt x="1031" y="770"/>
                                </a:lnTo>
                                <a:lnTo>
                                  <a:pt x="1036" y="774"/>
                                </a:lnTo>
                                <a:lnTo>
                                  <a:pt x="1041" y="778"/>
                                </a:lnTo>
                                <a:lnTo>
                                  <a:pt x="1045" y="782"/>
                                </a:lnTo>
                                <a:lnTo>
                                  <a:pt x="1023" y="782"/>
                                </a:lnTo>
                                <a:lnTo>
                                  <a:pt x="1023" y="784"/>
                                </a:lnTo>
                                <a:close/>
                                <a:moveTo>
                                  <a:pt x="41" y="784"/>
                                </a:moveTo>
                                <a:lnTo>
                                  <a:pt x="41" y="782"/>
                                </a:lnTo>
                                <a:lnTo>
                                  <a:pt x="43" y="782"/>
                                </a:lnTo>
                                <a:lnTo>
                                  <a:pt x="41" y="784"/>
                                </a:lnTo>
                                <a:close/>
                                <a:moveTo>
                                  <a:pt x="1031" y="790"/>
                                </a:moveTo>
                                <a:lnTo>
                                  <a:pt x="1027" y="786"/>
                                </a:lnTo>
                                <a:lnTo>
                                  <a:pt x="1027" y="786"/>
                                </a:lnTo>
                                <a:lnTo>
                                  <a:pt x="1023" y="782"/>
                                </a:lnTo>
                                <a:lnTo>
                                  <a:pt x="1045" y="782"/>
                                </a:lnTo>
                                <a:lnTo>
                                  <a:pt x="1049" y="784"/>
                                </a:lnTo>
                                <a:lnTo>
                                  <a:pt x="1052" y="788"/>
                                </a:lnTo>
                                <a:lnTo>
                                  <a:pt x="1031" y="788"/>
                                </a:lnTo>
                                <a:lnTo>
                                  <a:pt x="1031" y="790"/>
                                </a:lnTo>
                                <a:close/>
                                <a:moveTo>
                                  <a:pt x="33" y="790"/>
                                </a:moveTo>
                                <a:lnTo>
                                  <a:pt x="33" y="788"/>
                                </a:lnTo>
                                <a:lnTo>
                                  <a:pt x="35" y="788"/>
                                </a:lnTo>
                                <a:lnTo>
                                  <a:pt x="33" y="790"/>
                                </a:lnTo>
                                <a:close/>
                                <a:moveTo>
                                  <a:pt x="1048" y="812"/>
                                </a:moveTo>
                                <a:lnTo>
                                  <a:pt x="1046" y="808"/>
                                </a:lnTo>
                                <a:lnTo>
                                  <a:pt x="1047" y="808"/>
                                </a:lnTo>
                                <a:lnTo>
                                  <a:pt x="1045" y="804"/>
                                </a:lnTo>
                                <a:lnTo>
                                  <a:pt x="1045" y="804"/>
                                </a:lnTo>
                                <a:lnTo>
                                  <a:pt x="1043" y="802"/>
                                </a:lnTo>
                                <a:lnTo>
                                  <a:pt x="1043" y="802"/>
                                </a:lnTo>
                                <a:lnTo>
                                  <a:pt x="1040" y="798"/>
                                </a:lnTo>
                                <a:lnTo>
                                  <a:pt x="1041" y="798"/>
                                </a:lnTo>
                                <a:lnTo>
                                  <a:pt x="1038" y="796"/>
                                </a:lnTo>
                                <a:lnTo>
                                  <a:pt x="1038" y="796"/>
                                </a:lnTo>
                                <a:lnTo>
                                  <a:pt x="1034" y="792"/>
                                </a:lnTo>
                                <a:lnTo>
                                  <a:pt x="1035" y="792"/>
                                </a:lnTo>
                                <a:lnTo>
                                  <a:pt x="1031" y="788"/>
                                </a:lnTo>
                                <a:lnTo>
                                  <a:pt x="1052" y="788"/>
                                </a:lnTo>
                                <a:lnTo>
                                  <a:pt x="1055" y="792"/>
                                </a:lnTo>
                                <a:lnTo>
                                  <a:pt x="1058" y="798"/>
                                </a:lnTo>
                                <a:lnTo>
                                  <a:pt x="1060" y="802"/>
                                </a:lnTo>
                                <a:lnTo>
                                  <a:pt x="1062" y="806"/>
                                </a:lnTo>
                                <a:lnTo>
                                  <a:pt x="1063" y="810"/>
                                </a:lnTo>
                                <a:lnTo>
                                  <a:pt x="1048" y="810"/>
                                </a:lnTo>
                                <a:lnTo>
                                  <a:pt x="1048" y="812"/>
                                </a:lnTo>
                                <a:close/>
                                <a:moveTo>
                                  <a:pt x="16" y="812"/>
                                </a:moveTo>
                                <a:lnTo>
                                  <a:pt x="16" y="810"/>
                                </a:lnTo>
                                <a:lnTo>
                                  <a:pt x="17" y="810"/>
                                </a:lnTo>
                                <a:lnTo>
                                  <a:pt x="16" y="812"/>
                                </a:lnTo>
                                <a:close/>
                                <a:moveTo>
                                  <a:pt x="1049" y="818"/>
                                </a:moveTo>
                                <a:lnTo>
                                  <a:pt x="1049" y="814"/>
                                </a:lnTo>
                                <a:lnTo>
                                  <a:pt x="1049" y="814"/>
                                </a:lnTo>
                                <a:lnTo>
                                  <a:pt x="1048" y="810"/>
                                </a:lnTo>
                                <a:lnTo>
                                  <a:pt x="1063" y="810"/>
                                </a:lnTo>
                                <a:lnTo>
                                  <a:pt x="1064" y="816"/>
                                </a:lnTo>
                                <a:lnTo>
                                  <a:pt x="1049" y="816"/>
                                </a:lnTo>
                                <a:lnTo>
                                  <a:pt x="1049" y="818"/>
                                </a:lnTo>
                                <a:close/>
                                <a:moveTo>
                                  <a:pt x="15" y="818"/>
                                </a:moveTo>
                                <a:lnTo>
                                  <a:pt x="15" y="816"/>
                                </a:lnTo>
                                <a:lnTo>
                                  <a:pt x="15" y="816"/>
                                </a:lnTo>
                                <a:lnTo>
                                  <a:pt x="15" y="818"/>
                                </a:lnTo>
                                <a:close/>
                                <a:moveTo>
                                  <a:pt x="1064" y="1140"/>
                                </a:moveTo>
                                <a:lnTo>
                                  <a:pt x="1049" y="1140"/>
                                </a:lnTo>
                                <a:lnTo>
                                  <a:pt x="1049" y="1136"/>
                                </a:lnTo>
                                <a:lnTo>
                                  <a:pt x="1049" y="1136"/>
                                </a:lnTo>
                                <a:lnTo>
                                  <a:pt x="1050" y="1132"/>
                                </a:lnTo>
                                <a:lnTo>
                                  <a:pt x="1050" y="820"/>
                                </a:lnTo>
                                <a:lnTo>
                                  <a:pt x="1049" y="816"/>
                                </a:lnTo>
                                <a:lnTo>
                                  <a:pt x="1064" y="816"/>
                                </a:lnTo>
                                <a:lnTo>
                                  <a:pt x="1064" y="818"/>
                                </a:lnTo>
                                <a:lnTo>
                                  <a:pt x="1064" y="1138"/>
                                </a:lnTo>
                                <a:lnTo>
                                  <a:pt x="1064" y="1140"/>
                                </a:lnTo>
                                <a:close/>
                                <a:moveTo>
                                  <a:pt x="16" y="1140"/>
                                </a:moveTo>
                                <a:lnTo>
                                  <a:pt x="15" y="1140"/>
                                </a:lnTo>
                                <a:lnTo>
                                  <a:pt x="15" y="1138"/>
                                </a:lnTo>
                                <a:lnTo>
                                  <a:pt x="16" y="1140"/>
                                </a:lnTo>
                                <a:close/>
                                <a:moveTo>
                                  <a:pt x="1062" y="1146"/>
                                </a:moveTo>
                                <a:lnTo>
                                  <a:pt x="1046" y="1146"/>
                                </a:lnTo>
                                <a:lnTo>
                                  <a:pt x="1048" y="1142"/>
                                </a:lnTo>
                                <a:lnTo>
                                  <a:pt x="1048" y="1142"/>
                                </a:lnTo>
                                <a:lnTo>
                                  <a:pt x="1049" y="1138"/>
                                </a:lnTo>
                                <a:lnTo>
                                  <a:pt x="1049" y="1140"/>
                                </a:lnTo>
                                <a:lnTo>
                                  <a:pt x="1064" y="1140"/>
                                </a:lnTo>
                                <a:lnTo>
                                  <a:pt x="1063" y="1142"/>
                                </a:lnTo>
                                <a:lnTo>
                                  <a:pt x="1062" y="1146"/>
                                </a:lnTo>
                                <a:close/>
                                <a:moveTo>
                                  <a:pt x="18" y="1146"/>
                                </a:moveTo>
                                <a:lnTo>
                                  <a:pt x="18" y="1146"/>
                                </a:lnTo>
                                <a:lnTo>
                                  <a:pt x="17" y="1144"/>
                                </a:lnTo>
                                <a:lnTo>
                                  <a:pt x="18" y="1146"/>
                                </a:lnTo>
                                <a:close/>
                                <a:moveTo>
                                  <a:pt x="1000" y="1198"/>
                                </a:moveTo>
                                <a:lnTo>
                                  <a:pt x="949" y="1198"/>
                                </a:lnTo>
                                <a:lnTo>
                                  <a:pt x="964" y="1194"/>
                                </a:lnTo>
                                <a:lnTo>
                                  <a:pt x="963" y="1194"/>
                                </a:lnTo>
                                <a:lnTo>
                                  <a:pt x="978" y="1190"/>
                                </a:lnTo>
                                <a:lnTo>
                                  <a:pt x="977" y="1190"/>
                                </a:lnTo>
                                <a:lnTo>
                                  <a:pt x="991" y="1186"/>
                                </a:lnTo>
                                <a:lnTo>
                                  <a:pt x="991" y="1186"/>
                                </a:lnTo>
                                <a:lnTo>
                                  <a:pt x="1003" y="1180"/>
                                </a:lnTo>
                                <a:lnTo>
                                  <a:pt x="1002" y="1180"/>
                                </a:lnTo>
                                <a:lnTo>
                                  <a:pt x="1014" y="1176"/>
                                </a:lnTo>
                                <a:lnTo>
                                  <a:pt x="1013" y="1176"/>
                                </a:lnTo>
                                <a:lnTo>
                                  <a:pt x="1019" y="1172"/>
                                </a:lnTo>
                                <a:lnTo>
                                  <a:pt x="1018" y="1172"/>
                                </a:lnTo>
                                <a:lnTo>
                                  <a:pt x="1023" y="1170"/>
                                </a:lnTo>
                                <a:lnTo>
                                  <a:pt x="1023" y="1170"/>
                                </a:lnTo>
                                <a:lnTo>
                                  <a:pt x="1027" y="1166"/>
                                </a:lnTo>
                                <a:lnTo>
                                  <a:pt x="1027" y="1166"/>
                                </a:lnTo>
                                <a:lnTo>
                                  <a:pt x="1031" y="1164"/>
                                </a:lnTo>
                                <a:lnTo>
                                  <a:pt x="1031" y="1164"/>
                                </a:lnTo>
                                <a:lnTo>
                                  <a:pt x="1035" y="1160"/>
                                </a:lnTo>
                                <a:lnTo>
                                  <a:pt x="1034" y="1160"/>
                                </a:lnTo>
                                <a:lnTo>
                                  <a:pt x="1038" y="1158"/>
                                </a:lnTo>
                                <a:lnTo>
                                  <a:pt x="1038" y="1158"/>
                                </a:lnTo>
                                <a:lnTo>
                                  <a:pt x="1041" y="1154"/>
                                </a:lnTo>
                                <a:lnTo>
                                  <a:pt x="1040" y="1154"/>
                                </a:lnTo>
                                <a:lnTo>
                                  <a:pt x="1043" y="1152"/>
                                </a:lnTo>
                                <a:lnTo>
                                  <a:pt x="1043" y="1152"/>
                                </a:lnTo>
                                <a:lnTo>
                                  <a:pt x="1045" y="1148"/>
                                </a:lnTo>
                                <a:lnTo>
                                  <a:pt x="1045" y="1148"/>
                                </a:lnTo>
                                <a:lnTo>
                                  <a:pt x="1047" y="1144"/>
                                </a:lnTo>
                                <a:lnTo>
                                  <a:pt x="1046" y="1146"/>
                                </a:lnTo>
                                <a:lnTo>
                                  <a:pt x="1062" y="1146"/>
                                </a:lnTo>
                                <a:lnTo>
                                  <a:pt x="1060" y="1152"/>
                                </a:lnTo>
                                <a:lnTo>
                                  <a:pt x="1058" y="1156"/>
                                </a:lnTo>
                                <a:lnTo>
                                  <a:pt x="1055" y="1160"/>
                                </a:lnTo>
                                <a:lnTo>
                                  <a:pt x="1052" y="1164"/>
                                </a:lnTo>
                                <a:lnTo>
                                  <a:pt x="1049" y="1168"/>
                                </a:lnTo>
                                <a:lnTo>
                                  <a:pt x="1045" y="1172"/>
                                </a:lnTo>
                                <a:lnTo>
                                  <a:pt x="1041" y="1176"/>
                                </a:lnTo>
                                <a:lnTo>
                                  <a:pt x="1036" y="1178"/>
                                </a:lnTo>
                                <a:lnTo>
                                  <a:pt x="1031" y="1182"/>
                                </a:lnTo>
                                <a:lnTo>
                                  <a:pt x="1026" y="1186"/>
                                </a:lnTo>
                                <a:lnTo>
                                  <a:pt x="1021" y="1188"/>
                                </a:lnTo>
                                <a:lnTo>
                                  <a:pt x="1009" y="1194"/>
                                </a:lnTo>
                                <a:lnTo>
                                  <a:pt x="1000" y="1198"/>
                                </a:lnTo>
                                <a:close/>
                                <a:moveTo>
                                  <a:pt x="123" y="1198"/>
                                </a:moveTo>
                                <a:lnTo>
                                  <a:pt x="115" y="1198"/>
                                </a:lnTo>
                                <a:lnTo>
                                  <a:pt x="115" y="1196"/>
                                </a:lnTo>
                                <a:lnTo>
                                  <a:pt x="123" y="1198"/>
                                </a:lnTo>
                                <a:close/>
                                <a:moveTo>
                                  <a:pt x="989" y="1202"/>
                                </a:moveTo>
                                <a:lnTo>
                                  <a:pt x="916" y="1202"/>
                                </a:lnTo>
                                <a:lnTo>
                                  <a:pt x="933" y="1200"/>
                                </a:lnTo>
                                <a:lnTo>
                                  <a:pt x="933" y="1200"/>
                                </a:lnTo>
                                <a:lnTo>
                                  <a:pt x="949" y="1196"/>
                                </a:lnTo>
                                <a:lnTo>
                                  <a:pt x="949" y="1198"/>
                                </a:lnTo>
                                <a:lnTo>
                                  <a:pt x="1000" y="1198"/>
                                </a:lnTo>
                                <a:lnTo>
                                  <a:pt x="996" y="1200"/>
                                </a:lnTo>
                                <a:lnTo>
                                  <a:pt x="989" y="1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0" name="文本框 165"/>
                        <wps:cNvSpPr txBox="1"/>
                        <wps:spPr>
                          <a:xfrm>
                            <a:off x="8764" y="1656"/>
                            <a:ext cx="1065" cy="1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DA45F9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DA45F9" w:rsidRDefault="00DA45F9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DA45F9" w:rsidRDefault="00DA45F9">
                              <w:pPr>
                                <w:spacing w:before="10"/>
                                <w:rPr>
                                  <w:sz w:val="26"/>
                                </w:rPr>
                              </w:pPr>
                            </w:p>
                            <w:p w:rsidR="00DA45F9" w:rsidRDefault="00C97828">
                              <w:pPr>
                                <w:ind w:left="18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侧视图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3" o:spid="_x0000_s1186" style="position:absolute;left:0;text-align:left;margin-left:438.2pt;margin-top:82.8pt;width:53.25pt;height:60.9pt;z-index:251697152;mso-position-horizontal-relative:page;mso-position-vertical-relative:text" coordorigin="8765,1656" coordsize="1065,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">
                <v:shape id="任意多边形 164" o:spid="_x0000_s1187" style="position:absolute;left:8764;top:1656;width:1065;height:1218;visibility:visible;mso-wrap-style:square;v-text-anchor:top" coordsize="1065,1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" path="m190,742r-15,l182,734r-8,l173,r15,40l174,44r15,39l189,734r-7,l174,736r15,l190,742xm189,83l174,44r14,-4l189,83xm978,764r-15,-4l964,760r-15,-4l949,756r-16,-2l933,754r-17,-2l917,752r-18,-2l439,750,189,83,188,40,449,734r-4,l452,740r491,l952,742r15,2l982,748r14,6l1009,758r8,4l977,762r1,2xm175,742r-1,-6l182,734r-7,8xm452,740r-7,-6l449,734r3,6xm943,740r-491,l449,734r433,l891,736r27,l935,738r8,2xm900,1218r-736,l112,1212r-15,-4l82,1204r-14,-4l55,1194r-12,-6l38,1186r-5,-4l28,1178r-5,-2l19,1172r-4,-4l12,1164r-3,-4l6,1156r-2,-4l2,1146r-1,-4l,1138,,818r,-2l1,810r1,-4l4,802r2,-4l9,792r3,-4l15,784r4,-2l23,778r5,-4l33,770r5,-2l43,764r12,-6l68,754r14,-6l97,744r15,-2l129,738r17,-2l173,736r1,l175,742r15,l190,750r-25,l147,752r1,l131,754r,l115,756r,l100,760r1,l93,762r-6,l73,768r1,l61,772r1,l50,778r1,l45,780r1,l43,782r-2,l37,786r,l35,788r-2,l29,792r1,l26,796r,l23,798r1,l21,802r,l19,804r,l17,808r1,l17,810r-1,l15,814r,l15,816r,l15,820r-1,312l15,1136r,4l16,1140r,2l16,1142r2,4l18,1146r1,2l19,1148r2,4l21,1152r3,2l23,1154r3,4l26,1158r4,2l29,1160r4,4l33,1164r4,2l37,1166r4,4l41,1170r5,2l45,1172r6,4l50,1176r12,4l61,1180r13,6l73,1186r14,4l86,1190r15,4l100,1194r15,4l123,1198r8,2l131,1200r17,2l989,1202r-7,2l967,1208r-15,4l900,1218xm86,764r1,-2l93,762r-7,2xm1023,784r-5,-4l1019,780r-6,-2l1014,778r-12,-6l1003,772r-12,-4l991,768r-14,-6l1017,762r4,2l1026,768r5,2l1036,774r5,4l1045,782r-22,l1023,784xm41,784r,-2l43,782r-2,2xm1031,790r-4,-4l1027,786r-4,-4l1045,782r4,2l1052,788r-21,l1031,790xm33,790r,-2l35,788r-2,2xm1048,812r-2,-4l1047,808r-2,-4l1045,804r-2,-2l1043,802r-3,-4l1041,798r-3,-2l1038,796r-4,-4l1035,792r-4,-4l1052,788r3,4l1058,798r2,4l1062,806r1,4l1048,810r,2xm16,812r,-2l17,810r-1,2xm1049,818r,-4l1049,814r-1,-4l1063,810r1,6l1049,816r,2xm15,818r,-2l15,816r,2xm1064,1140r-15,l1049,1136r,l1050,1132r,-312l1049,816r15,l1064,818r,320l1064,1140xm16,1140r-1,l15,1138r1,2xm1062,1146r-16,l1048,1142r,l1049,1138r,2l1064,1140r-1,2l1062,1146xm18,1146r,l17,1144r1,2xm1000,1198r-51,l964,1194r-1,l978,1190r-1,l991,1186r,l1003,1180r-1,l1014,1176r-1,l1019,1172r-1,l1023,1170r,l1027,1166r,l1031,1164r,l1035,1160r-1,l1038,1158r,l1041,1154r-1,l1043,1152r,l1045,1148r,l1047,1144r-1,2l1062,1146r-2,6l1058,1156r-3,4l1052,1164r-3,4l1045,1172r-4,4l1036,1178r-5,4l1026,1186r-5,2l1009,1194r-9,4xm123,1198r-8,l115,1196r8,2xm989,1202r-73,l933,1200r,l949,1196r,2l1000,1198r-4,2l989,1202xe" fillcolor="black" stroked="f">
                  <v:path arrowok="t" textboxrect="0,0,1065,1218"/>
                </v:shape>
                <v:shape id="文本框 165" o:spid="_x0000_s1188" type="#_x0000_t202" style="position:absolute;left:8764;top:1656;width:1065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:rsidR="00DA45F9" w:rsidRDefault="00DA45F9">
                        <w:pPr>
                          <w:rPr>
                            <w:sz w:val="20"/>
                          </w:rPr>
                        </w:pPr>
                      </w:p>
                      <w:p w:rsidR="00DA45F9" w:rsidRDefault="00DA45F9">
                        <w:pPr>
                          <w:rPr>
                            <w:sz w:val="20"/>
                          </w:rPr>
                        </w:pPr>
                      </w:p>
                      <w:p w:rsidR="00DA45F9" w:rsidRDefault="00DA45F9">
                        <w:pPr>
                          <w:spacing w:before="10"/>
                          <w:rPr>
                            <w:sz w:val="26"/>
                          </w:rPr>
                        </w:pPr>
                      </w:p>
                      <w:p w:rsidR="00DA45F9" w:rsidRDefault="00C97828">
                        <w:pPr>
                          <w:ind w:left="18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侧视图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  <w:u w:val="single"/>
        </w:rPr>
        <w:t>梯形山坡</w:t>
      </w:r>
    </w:p>
    <w:p w:rsidR="00DA45F9" w:rsidRDefault="00DA45F9">
      <w:pPr>
        <w:pStyle w:val="a3"/>
        <w:rPr>
          <w:b/>
          <w:sz w:val="20"/>
        </w:rPr>
      </w:pPr>
    </w:p>
    <w:p w:rsidR="00DA45F9" w:rsidRDefault="00C97828">
      <w:pPr>
        <w:pStyle w:val="a3"/>
        <w:spacing w:before="9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1122680</wp:posOffset>
                </wp:positionH>
                <wp:positionV relativeFrom="paragraph">
                  <wp:posOffset>199390</wp:posOffset>
                </wp:positionV>
                <wp:extent cx="5500370" cy="3201670"/>
                <wp:effectExtent l="635" t="0" r="4445" b="17780"/>
                <wp:wrapTopAndBottom/>
                <wp:docPr id="239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370" cy="3201670"/>
                          <a:chOff x="1769" y="315"/>
                          <a:chExt cx="8662" cy="5042"/>
                        </a:xfrm>
                      </wpg:grpSpPr>
                      <wps:wsp>
                        <wps:cNvPr id="156" name="矩形 167"/>
                        <wps:cNvSpPr/>
                        <wps:spPr>
                          <a:xfrm>
                            <a:off x="5830" y="618"/>
                            <a:ext cx="597" cy="75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7" name="矩形 168"/>
                        <wps:cNvSpPr/>
                        <wps:spPr>
                          <a:xfrm>
                            <a:off x="4563" y="618"/>
                            <a:ext cx="1223" cy="75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8" name="矩形 169"/>
                        <wps:cNvSpPr/>
                        <wps:spPr>
                          <a:xfrm>
                            <a:off x="3876" y="618"/>
                            <a:ext cx="643" cy="75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9" name="任意多边形 170"/>
                        <wps:cNvSpPr/>
                        <wps:spPr>
                          <a:xfrm>
                            <a:off x="3869" y="611"/>
                            <a:ext cx="2564" cy="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" h="89">
                                <a:moveTo>
                                  <a:pt x="2564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0"/>
                                </a:lnTo>
                                <a:lnTo>
                                  <a:pt x="2564" y="0"/>
                                </a:lnTo>
                                <a:lnTo>
                                  <a:pt x="2564" y="7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4"/>
                                </a:lnTo>
                                <a:lnTo>
                                  <a:pt x="7" y="74"/>
                                </a:lnTo>
                                <a:lnTo>
                                  <a:pt x="15" y="81"/>
                                </a:lnTo>
                                <a:lnTo>
                                  <a:pt x="2564" y="81"/>
                                </a:lnTo>
                                <a:lnTo>
                                  <a:pt x="2564" y="89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2549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2549" y="7"/>
                                </a:lnTo>
                                <a:lnTo>
                                  <a:pt x="2549" y="15"/>
                                </a:lnTo>
                                <a:close/>
                                <a:moveTo>
                                  <a:pt x="2549" y="81"/>
                                </a:moveTo>
                                <a:lnTo>
                                  <a:pt x="2549" y="7"/>
                                </a:lnTo>
                                <a:lnTo>
                                  <a:pt x="2556" y="15"/>
                                </a:lnTo>
                                <a:lnTo>
                                  <a:pt x="2564" y="15"/>
                                </a:lnTo>
                                <a:lnTo>
                                  <a:pt x="2564" y="74"/>
                                </a:lnTo>
                                <a:lnTo>
                                  <a:pt x="2556" y="74"/>
                                </a:lnTo>
                                <a:lnTo>
                                  <a:pt x="2549" y="81"/>
                                </a:lnTo>
                                <a:close/>
                                <a:moveTo>
                                  <a:pt x="2564" y="15"/>
                                </a:moveTo>
                                <a:lnTo>
                                  <a:pt x="2556" y="15"/>
                                </a:lnTo>
                                <a:lnTo>
                                  <a:pt x="2549" y="7"/>
                                </a:lnTo>
                                <a:lnTo>
                                  <a:pt x="2564" y="7"/>
                                </a:lnTo>
                                <a:lnTo>
                                  <a:pt x="2564" y="15"/>
                                </a:lnTo>
                                <a:close/>
                                <a:moveTo>
                                  <a:pt x="15" y="81"/>
                                </a:moveTo>
                                <a:lnTo>
                                  <a:pt x="7" y="74"/>
                                </a:lnTo>
                                <a:lnTo>
                                  <a:pt x="15" y="74"/>
                                </a:lnTo>
                                <a:lnTo>
                                  <a:pt x="15" y="81"/>
                                </a:lnTo>
                                <a:close/>
                                <a:moveTo>
                                  <a:pt x="2549" y="81"/>
                                </a:moveTo>
                                <a:lnTo>
                                  <a:pt x="15" y="81"/>
                                </a:lnTo>
                                <a:lnTo>
                                  <a:pt x="15" y="74"/>
                                </a:lnTo>
                                <a:lnTo>
                                  <a:pt x="2549" y="74"/>
                                </a:lnTo>
                                <a:lnTo>
                                  <a:pt x="2549" y="81"/>
                                </a:lnTo>
                                <a:close/>
                                <a:moveTo>
                                  <a:pt x="2564" y="81"/>
                                </a:moveTo>
                                <a:lnTo>
                                  <a:pt x="2549" y="81"/>
                                </a:lnTo>
                                <a:lnTo>
                                  <a:pt x="2556" y="74"/>
                                </a:lnTo>
                                <a:lnTo>
                                  <a:pt x="2564" y="74"/>
                                </a:lnTo>
                                <a:lnTo>
                                  <a:pt x="2564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0" name="矩形 171"/>
                        <wps:cNvSpPr/>
                        <wps:spPr>
                          <a:xfrm>
                            <a:off x="5830" y="544"/>
                            <a:ext cx="597" cy="72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1" name="矩形 172"/>
                        <wps:cNvSpPr/>
                        <wps:spPr>
                          <a:xfrm>
                            <a:off x="4563" y="544"/>
                            <a:ext cx="1223" cy="72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2" name="矩形 173"/>
                        <wps:cNvSpPr/>
                        <wps:spPr>
                          <a:xfrm>
                            <a:off x="3876" y="544"/>
                            <a:ext cx="643" cy="72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3" name="任意多边形 174"/>
                        <wps:cNvSpPr/>
                        <wps:spPr>
                          <a:xfrm>
                            <a:off x="3869" y="535"/>
                            <a:ext cx="2564" cy="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" h="89">
                                <a:moveTo>
                                  <a:pt x="2564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0"/>
                                </a:lnTo>
                                <a:lnTo>
                                  <a:pt x="2564" y="0"/>
                                </a:lnTo>
                                <a:lnTo>
                                  <a:pt x="2564" y="7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4"/>
                                </a:lnTo>
                                <a:lnTo>
                                  <a:pt x="7" y="74"/>
                                </a:lnTo>
                                <a:lnTo>
                                  <a:pt x="15" y="81"/>
                                </a:lnTo>
                                <a:lnTo>
                                  <a:pt x="2564" y="81"/>
                                </a:lnTo>
                                <a:lnTo>
                                  <a:pt x="2564" y="89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2549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2549" y="7"/>
                                </a:lnTo>
                                <a:lnTo>
                                  <a:pt x="2549" y="15"/>
                                </a:lnTo>
                                <a:close/>
                                <a:moveTo>
                                  <a:pt x="2549" y="81"/>
                                </a:moveTo>
                                <a:lnTo>
                                  <a:pt x="2549" y="7"/>
                                </a:lnTo>
                                <a:lnTo>
                                  <a:pt x="2556" y="15"/>
                                </a:lnTo>
                                <a:lnTo>
                                  <a:pt x="2564" y="15"/>
                                </a:lnTo>
                                <a:lnTo>
                                  <a:pt x="2564" y="74"/>
                                </a:lnTo>
                                <a:lnTo>
                                  <a:pt x="2556" y="74"/>
                                </a:lnTo>
                                <a:lnTo>
                                  <a:pt x="2549" y="81"/>
                                </a:lnTo>
                                <a:close/>
                                <a:moveTo>
                                  <a:pt x="2564" y="15"/>
                                </a:moveTo>
                                <a:lnTo>
                                  <a:pt x="2556" y="15"/>
                                </a:lnTo>
                                <a:lnTo>
                                  <a:pt x="2549" y="7"/>
                                </a:lnTo>
                                <a:lnTo>
                                  <a:pt x="2564" y="7"/>
                                </a:lnTo>
                                <a:lnTo>
                                  <a:pt x="2564" y="15"/>
                                </a:lnTo>
                                <a:close/>
                                <a:moveTo>
                                  <a:pt x="15" y="81"/>
                                </a:moveTo>
                                <a:lnTo>
                                  <a:pt x="7" y="74"/>
                                </a:lnTo>
                                <a:lnTo>
                                  <a:pt x="15" y="74"/>
                                </a:lnTo>
                                <a:lnTo>
                                  <a:pt x="15" y="81"/>
                                </a:lnTo>
                                <a:close/>
                                <a:moveTo>
                                  <a:pt x="2549" y="81"/>
                                </a:moveTo>
                                <a:lnTo>
                                  <a:pt x="15" y="81"/>
                                </a:lnTo>
                                <a:lnTo>
                                  <a:pt x="15" y="74"/>
                                </a:lnTo>
                                <a:lnTo>
                                  <a:pt x="2549" y="74"/>
                                </a:lnTo>
                                <a:lnTo>
                                  <a:pt x="2549" y="81"/>
                                </a:lnTo>
                                <a:close/>
                                <a:moveTo>
                                  <a:pt x="2564" y="81"/>
                                </a:moveTo>
                                <a:lnTo>
                                  <a:pt x="2549" y="81"/>
                                </a:lnTo>
                                <a:lnTo>
                                  <a:pt x="2556" y="74"/>
                                </a:lnTo>
                                <a:lnTo>
                                  <a:pt x="2564" y="74"/>
                                </a:lnTo>
                                <a:lnTo>
                                  <a:pt x="2564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4" name="矩形 175"/>
                        <wps:cNvSpPr/>
                        <wps:spPr>
                          <a:xfrm>
                            <a:off x="5830" y="400"/>
                            <a:ext cx="597" cy="72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5" name="矩形 176"/>
                        <wps:cNvSpPr/>
                        <wps:spPr>
                          <a:xfrm>
                            <a:off x="5152" y="400"/>
                            <a:ext cx="633" cy="72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6" name="任意多边形 177"/>
                        <wps:cNvSpPr/>
                        <wps:spPr>
                          <a:xfrm>
                            <a:off x="5144" y="391"/>
                            <a:ext cx="1289" cy="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" h="89">
                                <a:moveTo>
                                  <a:pt x="1289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0"/>
                                </a:lnTo>
                                <a:lnTo>
                                  <a:pt x="1289" y="0"/>
                                </a:lnTo>
                                <a:lnTo>
                                  <a:pt x="1289" y="7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4"/>
                                </a:lnTo>
                                <a:lnTo>
                                  <a:pt x="7" y="74"/>
                                </a:lnTo>
                                <a:lnTo>
                                  <a:pt x="15" y="81"/>
                                </a:lnTo>
                                <a:lnTo>
                                  <a:pt x="1289" y="81"/>
                                </a:lnTo>
                                <a:lnTo>
                                  <a:pt x="1289" y="89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1274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1274" y="7"/>
                                </a:lnTo>
                                <a:lnTo>
                                  <a:pt x="1274" y="15"/>
                                </a:lnTo>
                                <a:close/>
                                <a:moveTo>
                                  <a:pt x="1274" y="81"/>
                                </a:moveTo>
                                <a:lnTo>
                                  <a:pt x="1274" y="7"/>
                                </a:lnTo>
                                <a:lnTo>
                                  <a:pt x="1281" y="15"/>
                                </a:lnTo>
                                <a:lnTo>
                                  <a:pt x="1289" y="15"/>
                                </a:lnTo>
                                <a:lnTo>
                                  <a:pt x="1289" y="74"/>
                                </a:lnTo>
                                <a:lnTo>
                                  <a:pt x="1281" y="74"/>
                                </a:lnTo>
                                <a:lnTo>
                                  <a:pt x="1274" y="81"/>
                                </a:lnTo>
                                <a:close/>
                                <a:moveTo>
                                  <a:pt x="1289" y="15"/>
                                </a:moveTo>
                                <a:lnTo>
                                  <a:pt x="1281" y="15"/>
                                </a:lnTo>
                                <a:lnTo>
                                  <a:pt x="1274" y="7"/>
                                </a:lnTo>
                                <a:lnTo>
                                  <a:pt x="1289" y="7"/>
                                </a:lnTo>
                                <a:lnTo>
                                  <a:pt x="1289" y="15"/>
                                </a:lnTo>
                                <a:close/>
                                <a:moveTo>
                                  <a:pt x="15" y="81"/>
                                </a:moveTo>
                                <a:lnTo>
                                  <a:pt x="7" y="74"/>
                                </a:lnTo>
                                <a:lnTo>
                                  <a:pt x="15" y="74"/>
                                </a:lnTo>
                                <a:lnTo>
                                  <a:pt x="15" y="81"/>
                                </a:lnTo>
                                <a:close/>
                                <a:moveTo>
                                  <a:pt x="1274" y="81"/>
                                </a:moveTo>
                                <a:lnTo>
                                  <a:pt x="15" y="81"/>
                                </a:lnTo>
                                <a:lnTo>
                                  <a:pt x="15" y="74"/>
                                </a:lnTo>
                                <a:lnTo>
                                  <a:pt x="1274" y="74"/>
                                </a:lnTo>
                                <a:lnTo>
                                  <a:pt x="1274" y="81"/>
                                </a:lnTo>
                                <a:close/>
                                <a:moveTo>
                                  <a:pt x="1289" y="81"/>
                                </a:moveTo>
                                <a:lnTo>
                                  <a:pt x="1274" y="81"/>
                                </a:lnTo>
                                <a:lnTo>
                                  <a:pt x="1281" y="74"/>
                                </a:lnTo>
                                <a:lnTo>
                                  <a:pt x="1289" y="74"/>
                                </a:lnTo>
                                <a:lnTo>
                                  <a:pt x="1289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7" name="矩形 178"/>
                        <wps:cNvSpPr/>
                        <wps:spPr>
                          <a:xfrm>
                            <a:off x="5830" y="765"/>
                            <a:ext cx="595" cy="75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8" name="矩形 179"/>
                        <wps:cNvSpPr/>
                        <wps:spPr>
                          <a:xfrm>
                            <a:off x="4563" y="765"/>
                            <a:ext cx="1223" cy="75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9" name="矩形 180"/>
                        <wps:cNvSpPr/>
                        <wps:spPr>
                          <a:xfrm>
                            <a:off x="3286" y="765"/>
                            <a:ext cx="1232" cy="75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0" name="矩形 181"/>
                        <wps:cNvSpPr/>
                        <wps:spPr>
                          <a:xfrm>
                            <a:off x="2599" y="765"/>
                            <a:ext cx="643" cy="75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1" name="任意多边形 182"/>
                        <wps:cNvSpPr/>
                        <wps:spPr>
                          <a:xfrm>
                            <a:off x="2590" y="757"/>
                            <a:ext cx="3841" cy="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" h="89">
                                <a:moveTo>
                                  <a:pt x="3841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0"/>
                                </a:lnTo>
                                <a:lnTo>
                                  <a:pt x="3841" y="0"/>
                                </a:lnTo>
                                <a:lnTo>
                                  <a:pt x="3841" y="8"/>
                                </a:lnTo>
                                <a:lnTo>
                                  <a:pt x="15" y="8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4"/>
                                </a:lnTo>
                                <a:lnTo>
                                  <a:pt x="7" y="74"/>
                                </a:lnTo>
                                <a:lnTo>
                                  <a:pt x="15" y="82"/>
                                </a:lnTo>
                                <a:lnTo>
                                  <a:pt x="3841" y="82"/>
                                </a:lnTo>
                                <a:lnTo>
                                  <a:pt x="3841" y="89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3826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lnTo>
                                  <a:pt x="3826" y="8"/>
                                </a:lnTo>
                                <a:lnTo>
                                  <a:pt x="3826" y="15"/>
                                </a:lnTo>
                                <a:close/>
                                <a:moveTo>
                                  <a:pt x="3826" y="82"/>
                                </a:moveTo>
                                <a:lnTo>
                                  <a:pt x="3826" y="8"/>
                                </a:lnTo>
                                <a:lnTo>
                                  <a:pt x="3833" y="15"/>
                                </a:lnTo>
                                <a:lnTo>
                                  <a:pt x="3841" y="15"/>
                                </a:lnTo>
                                <a:lnTo>
                                  <a:pt x="3841" y="74"/>
                                </a:lnTo>
                                <a:lnTo>
                                  <a:pt x="3833" y="74"/>
                                </a:lnTo>
                                <a:lnTo>
                                  <a:pt x="3826" y="82"/>
                                </a:lnTo>
                                <a:close/>
                                <a:moveTo>
                                  <a:pt x="3841" y="15"/>
                                </a:moveTo>
                                <a:lnTo>
                                  <a:pt x="3833" y="15"/>
                                </a:lnTo>
                                <a:lnTo>
                                  <a:pt x="3826" y="8"/>
                                </a:lnTo>
                                <a:lnTo>
                                  <a:pt x="3841" y="8"/>
                                </a:lnTo>
                                <a:lnTo>
                                  <a:pt x="3841" y="15"/>
                                </a:lnTo>
                                <a:close/>
                                <a:moveTo>
                                  <a:pt x="15" y="82"/>
                                </a:moveTo>
                                <a:lnTo>
                                  <a:pt x="7" y="74"/>
                                </a:lnTo>
                                <a:lnTo>
                                  <a:pt x="15" y="74"/>
                                </a:lnTo>
                                <a:lnTo>
                                  <a:pt x="15" y="82"/>
                                </a:lnTo>
                                <a:close/>
                                <a:moveTo>
                                  <a:pt x="3826" y="82"/>
                                </a:moveTo>
                                <a:lnTo>
                                  <a:pt x="15" y="82"/>
                                </a:lnTo>
                                <a:lnTo>
                                  <a:pt x="15" y="74"/>
                                </a:lnTo>
                                <a:lnTo>
                                  <a:pt x="3826" y="74"/>
                                </a:lnTo>
                                <a:lnTo>
                                  <a:pt x="3826" y="82"/>
                                </a:lnTo>
                                <a:close/>
                                <a:moveTo>
                                  <a:pt x="3841" y="82"/>
                                </a:moveTo>
                                <a:lnTo>
                                  <a:pt x="3826" y="82"/>
                                </a:lnTo>
                                <a:lnTo>
                                  <a:pt x="3833" y="74"/>
                                </a:lnTo>
                                <a:lnTo>
                                  <a:pt x="3841" y="74"/>
                                </a:lnTo>
                                <a:lnTo>
                                  <a:pt x="3841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2" name="矩形 183"/>
                        <wps:cNvSpPr/>
                        <wps:spPr>
                          <a:xfrm>
                            <a:off x="5830" y="472"/>
                            <a:ext cx="597" cy="72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3" name="矩形 184"/>
                        <wps:cNvSpPr/>
                        <wps:spPr>
                          <a:xfrm>
                            <a:off x="5152" y="472"/>
                            <a:ext cx="633" cy="72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4" name="任意多边形 185"/>
                        <wps:cNvSpPr/>
                        <wps:spPr>
                          <a:xfrm>
                            <a:off x="5144" y="463"/>
                            <a:ext cx="1289" cy="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" h="89">
                                <a:moveTo>
                                  <a:pt x="1289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0"/>
                                </a:lnTo>
                                <a:lnTo>
                                  <a:pt x="1289" y="0"/>
                                </a:lnTo>
                                <a:lnTo>
                                  <a:pt x="1289" y="7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4"/>
                                </a:lnTo>
                                <a:lnTo>
                                  <a:pt x="7" y="74"/>
                                </a:lnTo>
                                <a:lnTo>
                                  <a:pt x="15" y="81"/>
                                </a:lnTo>
                                <a:lnTo>
                                  <a:pt x="1289" y="81"/>
                                </a:lnTo>
                                <a:lnTo>
                                  <a:pt x="1289" y="89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1274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1274" y="7"/>
                                </a:lnTo>
                                <a:lnTo>
                                  <a:pt x="1274" y="15"/>
                                </a:lnTo>
                                <a:close/>
                                <a:moveTo>
                                  <a:pt x="1274" y="81"/>
                                </a:moveTo>
                                <a:lnTo>
                                  <a:pt x="1274" y="7"/>
                                </a:lnTo>
                                <a:lnTo>
                                  <a:pt x="1281" y="15"/>
                                </a:lnTo>
                                <a:lnTo>
                                  <a:pt x="1289" y="15"/>
                                </a:lnTo>
                                <a:lnTo>
                                  <a:pt x="1289" y="74"/>
                                </a:lnTo>
                                <a:lnTo>
                                  <a:pt x="1281" y="74"/>
                                </a:lnTo>
                                <a:lnTo>
                                  <a:pt x="1274" y="81"/>
                                </a:lnTo>
                                <a:close/>
                                <a:moveTo>
                                  <a:pt x="1289" y="15"/>
                                </a:moveTo>
                                <a:lnTo>
                                  <a:pt x="1281" y="15"/>
                                </a:lnTo>
                                <a:lnTo>
                                  <a:pt x="1274" y="7"/>
                                </a:lnTo>
                                <a:lnTo>
                                  <a:pt x="1289" y="7"/>
                                </a:lnTo>
                                <a:lnTo>
                                  <a:pt x="1289" y="15"/>
                                </a:lnTo>
                                <a:close/>
                                <a:moveTo>
                                  <a:pt x="15" y="81"/>
                                </a:moveTo>
                                <a:lnTo>
                                  <a:pt x="7" y="74"/>
                                </a:lnTo>
                                <a:lnTo>
                                  <a:pt x="15" y="74"/>
                                </a:lnTo>
                                <a:lnTo>
                                  <a:pt x="15" y="81"/>
                                </a:lnTo>
                                <a:close/>
                                <a:moveTo>
                                  <a:pt x="1274" y="81"/>
                                </a:moveTo>
                                <a:lnTo>
                                  <a:pt x="15" y="81"/>
                                </a:lnTo>
                                <a:lnTo>
                                  <a:pt x="15" y="74"/>
                                </a:lnTo>
                                <a:lnTo>
                                  <a:pt x="1274" y="74"/>
                                </a:lnTo>
                                <a:lnTo>
                                  <a:pt x="1274" y="81"/>
                                </a:lnTo>
                                <a:close/>
                                <a:moveTo>
                                  <a:pt x="1289" y="81"/>
                                </a:moveTo>
                                <a:lnTo>
                                  <a:pt x="1274" y="81"/>
                                </a:lnTo>
                                <a:lnTo>
                                  <a:pt x="1281" y="74"/>
                                </a:lnTo>
                                <a:lnTo>
                                  <a:pt x="1289" y="74"/>
                                </a:lnTo>
                                <a:lnTo>
                                  <a:pt x="1289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5" name="矩形 186"/>
                        <wps:cNvSpPr/>
                        <wps:spPr>
                          <a:xfrm>
                            <a:off x="5830" y="690"/>
                            <a:ext cx="595" cy="75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6" name="矩形 187"/>
                        <wps:cNvSpPr/>
                        <wps:spPr>
                          <a:xfrm>
                            <a:off x="4563" y="690"/>
                            <a:ext cx="1223" cy="75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7" name="矩形 188"/>
                        <wps:cNvSpPr/>
                        <wps:spPr>
                          <a:xfrm>
                            <a:off x="3286" y="690"/>
                            <a:ext cx="1232" cy="75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8" name="矩形 189"/>
                        <wps:cNvSpPr/>
                        <wps:spPr>
                          <a:xfrm>
                            <a:off x="2599" y="690"/>
                            <a:ext cx="643" cy="75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9" name="任意多边形 190"/>
                        <wps:cNvSpPr/>
                        <wps:spPr>
                          <a:xfrm>
                            <a:off x="2590" y="683"/>
                            <a:ext cx="3841" cy="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" h="89">
                                <a:moveTo>
                                  <a:pt x="3841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0"/>
                                </a:lnTo>
                                <a:lnTo>
                                  <a:pt x="3841" y="0"/>
                                </a:lnTo>
                                <a:lnTo>
                                  <a:pt x="3841" y="8"/>
                                </a:lnTo>
                                <a:lnTo>
                                  <a:pt x="15" y="8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4"/>
                                </a:lnTo>
                                <a:lnTo>
                                  <a:pt x="7" y="74"/>
                                </a:lnTo>
                                <a:lnTo>
                                  <a:pt x="15" y="82"/>
                                </a:lnTo>
                                <a:lnTo>
                                  <a:pt x="3841" y="82"/>
                                </a:lnTo>
                                <a:lnTo>
                                  <a:pt x="3841" y="89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3826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lnTo>
                                  <a:pt x="3826" y="8"/>
                                </a:lnTo>
                                <a:lnTo>
                                  <a:pt x="3826" y="15"/>
                                </a:lnTo>
                                <a:close/>
                                <a:moveTo>
                                  <a:pt x="3826" y="82"/>
                                </a:moveTo>
                                <a:lnTo>
                                  <a:pt x="3826" y="8"/>
                                </a:lnTo>
                                <a:lnTo>
                                  <a:pt x="3833" y="15"/>
                                </a:lnTo>
                                <a:lnTo>
                                  <a:pt x="3841" y="15"/>
                                </a:lnTo>
                                <a:lnTo>
                                  <a:pt x="3841" y="74"/>
                                </a:lnTo>
                                <a:lnTo>
                                  <a:pt x="3833" y="74"/>
                                </a:lnTo>
                                <a:lnTo>
                                  <a:pt x="3826" y="82"/>
                                </a:lnTo>
                                <a:close/>
                                <a:moveTo>
                                  <a:pt x="3841" y="15"/>
                                </a:moveTo>
                                <a:lnTo>
                                  <a:pt x="3833" y="15"/>
                                </a:lnTo>
                                <a:lnTo>
                                  <a:pt x="3826" y="8"/>
                                </a:lnTo>
                                <a:lnTo>
                                  <a:pt x="3841" y="8"/>
                                </a:lnTo>
                                <a:lnTo>
                                  <a:pt x="3841" y="15"/>
                                </a:lnTo>
                                <a:close/>
                                <a:moveTo>
                                  <a:pt x="15" y="82"/>
                                </a:moveTo>
                                <a:lnTo>
                                  <a:pt x="7" y="74"/>
                                </a:lnTo>
                                <a:lnTo>
                                  <a:pt x="15" y="74"/>
                                </a:lnTo>
                                <a:lnTo>
                                  <a:pt x="15" y="82"/>
                                </a:lnTo>
                                <a:close/>
                                <a:moveTo>
                                  <a:pt x="3826" y="82"/>
                                </a:moveTo>
                                <a:lnTo>
                                  <a:pt x="15" y="82"/>
                                </a:lnTo>
                                <a:lnTo>
                                  <a:pt x="15" y="74"/>
                                </a:lnTo>
                                <a:lnTo>
                                  <a:pt x="3826" y="74"/>
                                </a:lnTo>
                                <a:lnTo>
                                  <a:pt x="3826" y="82"/>
                                </a:lnTo>
                                <a:close/>
                                <a:moveTo>
                                  <a:pt x="3841" y="82"/>
                                </a:moveTo>
                                <a:lnTo>
                                  <a:pt x="3826" y="82"/>
                                </a:lnTo>
                                <a:lnTo>
                                  <a:pt x="3833" y="74"/>
                                </a:lnTo>
                                <a:lnTo>
                                  <a:pt x="3841" y="74"/>
                                </a:lnTo>
                                <a:lnTo>
                                  <a:pt x="3841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0" name="矩形 191"/>
                        <wps:cNvSpPr/>
                        <wps:spPr>
                          <a:xfrm>
                            <a:off x="5830" y="1254"/>
                            <a:ext cx="575" cy="281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1" name="矩形 192"/>
                        <wps:cNvSpPr/>
                        <wps:spPr>
                          <a:xfrm>
                            <a:off x="4563" y="1254"/>
                            <a:ext cx="1223" cy="281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2" name="矩形 193"/>
                        <wps:cNvSpPr/>
                        <wps:spPr>
                          <a:xfrm>
                            <a:off x="3286" y="1254"/>
                            <a:ext cx="1232" cy="281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3" name="矩形 194"/>
                        <wps:cNvSpPr/>
                        <wps:spPr>
                          <a:xfrm>
                            <a:off x="2580" y="1254"/>
                            <a:ext cx="662" cy="281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4" name="矩形 195"/>
                        <wps:cNvSpPr/>
                        <wps:spPr>
                          <a:xfrm>
                            <a:off x="5830" y="4362"/>
                            <a:ext cx="575" cy="284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5" name="矩形 196"/>
                        <wps:cNvSpPr/>
                        <wps:spPr>
                          <a:xfrm>
                            <a:off x="4563" y="4362"/>
                            <a:ext cx="1223" cy="284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6" name="矩形 197"/>
                        <wps:cNvSpPr/>
                        <wps:spPr>
                          <a:xfrm>
                            <a:off x="3286" y="4362"/>
                            <a:ext cx="1232" cy="284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7" name="矩形 198"/>
                        <wps:cNvSpPr/>
                        <wps:spPr>
                          <a:xfrm>
                            <a:off x="2580" y="4362"/>
                            <a:ext cx="662" cy="284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8" name="任意多边形 199"/>
                        <wps:cNvSpPr/>
                        <wps:spPr>
                          <a:xfrm>
                            <a:off x="2570" y="1244"/>
                            <a:ext cx="3845" cy="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5" h="3412">
                                <a:moveTo>
                                  <a:pt x="3845" y="3412"/>
                                </a:moveTo>
                                <a:lnTo>
                                  <a:pt x="0" y="3412"/>
                                </a:lnTo>
                                <a:lnTo>
                                  <a:pt x="0" y="0"/>
                                </a:lnTo>
                                <a:lnTo>
                                  <a:pt x="3845" y="0"/>
                                </a:lnTo>
                                <a:lnTo>
                                  <a:pt x="3845" y="10"/>
                                </a:lnTo>
                                <a:lnTo>
                                  <a:pt x="20" y="10"/>
                                </a:ln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3392"/>
                                </a:lnTo>
                                <a:lnTo>
                                  <a:pt x="10" y="3392"/>
                                </a:lnTo>
                                <a:lnTo>
                                  <a:pt x="20" y="3402"/>
                                </a:lnTo>
                                <a:lnTo>
                                  <a:pt x="3845" y="3402"/>
                                </a:lnTo>
                                <a:lnTo>
                                  <a:pt x="3845" y="3412"/>
                                </a:lnTo>
                                <a:close/>
                                <a:moveTo>
                                  <a:pt x="20" y="20"/>
                                </a:move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close/>
                                <a:moveTo>
                                  <a:pt x="3825" y="20"/>
                                </a:move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lnTo>
                                  <a:pt x="3825" y="10"/>
                                </a:lnTo>
                                <a:lnTo>
                                  <a:pt x="3825" y="20"/>
                                </a:lnTo>
                                <a:close/>
                                <a:moveTo>
                                  <a:pt x="3825" y="3402"/>
                                </a:moveTo>
                                <a:lnTo>
                                  <a:pt x="3825" y="10"/>
                                </a:lnTo>
                                <a:lnTo>
                                  <a:pt x="3835" y="20"/>
                                </a:lnTo>
                                <a:lnTo>
                                  <a:pt x="3845" y="20"/>
                                </a:lnTo>
                                <a:lnTo>
                                  <a:pt x="3845" y="3392"/>
                                </a:lnTo>
                                <a:lnTo>
                                  <a:pt x="3835" y="3392"/>
                                </a:lnTo>
                                <a:lnTo>
                                  <a:pt x="3825" y="3402"/>
                                </a:lnTo>
                                <a:close/>
                                <a:moveTo>
                                  <a:pt x="3845" y="20"/>
                                </a:moveTo>
                                <a:lnTo>
                                  <a:pt x="3835" y="20"/>
                                </a:lnTo>
                                <a:lnTo>
                                  <a:pt x="3825" y="10"/>
                                </a:lnTo>
                                <a:lnTo>
                                  <a:pt x="3845" y="10"/>
                                </a:lnTo>
                                <a:lnTo>
                                  <a:pt x="3845" y="20"/>
                                </a:lnTo>
                                <a:close/>
                                <a:moveTo>
                                  <a:pt x="20" y="3402"/>
                                </a:moveTo>
                                <a:lnTo>
                                  <a:pt x="10" y="3392"/>
                                </a:lnTo>
                                <a:lnTo>
                                  <a:pt x="20" y="3392"/>
                                </a:lnTo>
                                <a:lnTo>
                                  <a:pt x="20" y="3402"/>
                                </a:lnTo>
                                <a:close/>
                                <a:moveTo>
                                  <a:pt x="3825" y="3402"/>
                                </a:moveTo>
                                <a:lnTo>
                                  <a:pt x="20" y="3402"/>
                                </a:lnTo>
                                <a:lnTo>
                                  <a:pt x="20" y="3392"/>
                                </a:lnTo>
                                <a:lnTo>
                                  <a:pt x="3825" y="3392"/>
                                </a:lnTo>
                                <a:lnTo>
                                  <a:pt x="3825" y="3402"/>
                                </a:lnTo>
                                <a:close/>
                                <a:moveTo>
                                  <a:pt x="3845" y="3402"/>
                                </a:moveTo>
                                <a:lnTo>
                                  <a:pt x="3825" y="3402"/>
                                </a:lnTo>
                                <a:lnTo>
                                  <a:pt x="3835" y="3392"/>
                                </a:lnTo>
                                <a:lnTo>
                                  <a:pt x="3845" y="3392"/>
                                </a:lnTo>
                                <a:lnTo>
                                  <a:pt x="3845" y="3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9" name="矩形 200"/>
                        <wps:cNvSpPr/>
                        <wps:spPr>
                          <a:xfrm>
                            <a:off x="5830" y="1535"/>
                            <a:ext cx="575" cy="2828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0" name="矩形 201"/>
                        <wps:cNvSpPr/>
                        <wps:spPr>
                          <a:xfrm>
                            <a:off x="4563" y="1535"/>
                            <a:ext cx="1223" cy="2828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1" name="矩形 202"/>
                        <wps:cNvSpPr/>
                        <wps:spPr>
                          <a:xfrm>
                            <a:off x="3286" y="1535"/>
                            <a:ext cx="1232" cy="2828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2" name="矩形 203"/>
                        <wps:cNvSpPr/>
                        <wps:spPr>
                          <a:xfrm>
                            <a:off x="2582" y="1535"/>
                            <a:ext cx="660" cy="2828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3" name="任意多边形 204"/>
                        <wps:cNvSpPr/>
                        <wps:spPr>
                          <a:xfrm>
                            <a:off x="2574" y="1528"/>
                            <a:ext cx="3840" cy="2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" h="2843">
                                <a:moveTo>
                                  <a:pt x="3840" y="2843"/>
                                </a:moveTo>
                                <a:lnTo>
                                  <a:pt x="0" y="2843"/>
                                </a:lnTo>
                                <a:lnTo>
                                  <a:pt x="0" y="0"/>
                                </a:lnTo>
                                <a:lnTo>
                                  <a:pt x="3840" y="0"/>
                                </a:lnTo>
                                <a:lnTo>
                                  <a:pt x="3840" y="8"/>
                                </a:lnTo>
                                <a:lnTo>
                                  <a:pt x="15" y="8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2828"/>
                                </a:lnTo>
                                <a:lnTo>
                                  <a:pt x="8" y="2828"/>
                                </a:lnTo>
                                <a:lnTo>
                                  <a:pt x="15" y="2836"/>
                                </a:lnTo>
                                <a:lnTo>
                                  <a:pt x="3840" y="2836"/>
                                </a:lnTo>
                                <a:lnTo>
                                  <a:pt x="3840" y="2843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3825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lnTo>
                                  <a:pt x="3825" y="8"/>
                                </a:lnTo>
                                <a:lnTo>
                                  <a:pt x="3825" y="15"/>
                                </a:lnTo>
                                <a:close/>
                                <a:moveTo>
                                  <a:pt x="3825" y="2836"/>
                                </a:moveTo>
                                <a:lnTo>
                                  <a:pt x="3825" y="8"/>
                                </a:lnTo>
                                <a:lnTo>
                                  <a:pt x="3833" y="15"/>
                                </a:lnTo>
                                <a:lnTo>
                                  <a:pt x="3840" y="15"/>
                                </a:lnTo>
                                <a:lnTo>
                                  <a:pt x="3840" y="2828"/>
                                </a:lnTo>
                                <a:lnTo>
                                  <a:pt x="3833" y="2828"/>
                                </a:lnTo>
                                <a:lnTo>
                                  <a:pt x="3825" y="2836"/>
                                </a:lnTo>
                                <a:close/>
                                <a:moveTo>
                                  <a:pt x="3840" y="15"/>
                                </a:moveTo>
                                <a:lnTo>
                                  <a:pt x="3833" y="15"/>
                                </a:lnTo>
                                <a:lnTo>
                                  <a:pt x="3825" y="8"/>
                                </a:lnTo>
                                <a:lnTo>
                                  <a:pt x="3840" y="8"/>
                                </a:lnTo>
                                <a:lnTo>
                                  <a:pt x="3840" y="15"/>
                                </a:lnTo>
                                <a:close/>
                                <a:moveTo>
                                  <a:pt x="15" y="2836"/>
                                </a:moveTo>
                                <a:lnTo>
                                  <a:pt x="8" y="2828"/>
                                </a:lnTo>
                                <a:lnTo>
                                  <a:pt x="15" y="2828"/>
                                </a:lnTo>
                                <a:lnTo>
                                  <a:pt x="15" y="2836"/>
                                </a:lnTo>
                                <a:close/>
                                <a:moveTo>
                                  <a:pt x="3825" y="2836"/>
                                </a:moveTo>
                                <a:lnTo>
                                  <a:pt x="15" y="2836"/>
                                </a:lnTo>
                                <a:lnTo>
                                  <a:pt x="15" y="2828"/>
                                </a:lnTo>
                                <a:lnTo>
                                  <a:pt x="3825" y="2828"/>
                                </a:lnTo>
                                <a:lnTo>
                                  <a:pt x="3825" y="2836"/>
                                </a:lnTo>
                                <a:close/>
                                <a:moveTo>
                                  <a:pt x="3840" y="2836"/>
                                </a:moveTo>
                                <a:lnTo>
                                  <a:pt x="3825" y="2836"/>
                                </a:lnTo>
                                <a:lnTo>
                                  <a:pt x="3833" y="2828"/>
                                </a:lnTo>
                                <a:lnTo>
                                  <a:pt x="3840" y="2828"/>
                                </a:lnTo>
                                <a:lnTo>
                                  <a:pt x="3840" y="2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4" name="矩形 205"/>
                        <wps:cNvSpPr/>
                        <wps:spPr>
                          <a:xfrm>
                            <a:off x="5830" y="1821"/>
                            <a:ext cx="575" cy="272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5" name="矩形 206"/>
                        <wps:cNvSpPr/>
                        <wps:spPr>
                          <a:xfrm>
                            <a:off x="4563" y="1821"/>
                            <a:ext cx="1223" cy="272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6" name="矩形 207"/>
                        <wps:cNvSpPr/>
                        <wps:spPr>
                          <a:xfrm>
                            <a:off x="3856" y="1821"/>
                            <a:ext cx="662" cy="272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7" name="矩形 208"/>
                        <wps:cNvSpPr/>
                        <wps:spPr>
                          <a:xfrm>
                            <a:off x="5830" y="3786"/>
                            <a:ext cx="575" cy="296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8" name="矩形 209"/>
                        <wps:cNvSpPr/>
                        <wps:spPr>
                          <a:xfrm>
                            <a:off x="4563" y="3786"/>
                            <a:ext cx="1223" cy="296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9" name="矩形 210"/>
                        <wps:cNvSpPr/>
                        <wps:spPr>
                          <a:xfrm>
                            <a:off x="3856" y="3786"/>
                            <a:ext cx="662" cy="296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0" name="任意多边形 211"/>
                        <wps:cNvSpPr/>
                        <wps:spPr>
                          <a:xfrm>
                            <a:off x="3849" y="1812"/>
                            <a:ext cx="2565" cy="2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" h="2277">
                                <a:moveTo>
                                  <a:pt x="2565" y="2277"/>
                                </a:moveTo>
                                <a:lnTo>
                                  <a:pt x="0" y="2277"/>
                                </a:lnTo>
                                <a:lnTo>
                                  <a:pt x="0" y="0"/>
                                </a:lnTo>
                                <a:lnTo>
                                  <a:pt x="2565" y="0"/>
                                </a:lnTo>
                                <a:lnTo>
                                  <a:pt x="2565" y="7"/>
                                </a:lnTo>
                                <a:lnTo>
                                  <a:pt x="15" y="7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2262"/>
                                </a:lnTo>
                                <a:lnTo>
                                  <a:pt x="8" y="2262"/>
                                </a:lnTo>
                                <a:lnTo>
                                  <a:pt x="15" y="2269"/>
                                </a:lnTo>
                                <a:lnTo>
                                  <a:pt x="2565" y="2269"/>
                                </a:lnTo>
                                <a:lnTo>
                                  <a:pt x="2565" y="2277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2550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2550" y="7"/>
                                </a:lnTo>
                                <a:lnTo>
                                  <a:pt x="2550" y="15"/>
                                </a:lnTo>
                                <a:close/>
                                <a:moveTo>
                                  <a:pt x="2550" y="2269"/>
                                </a:moveTo>
                                <a:lnTo>
                                  <a:pt x="2550" y="7"/>
                                </a:lnTo>
                                <a:lnTo>
                                  <a:pt x="2558" y="15"/>
                                </a:lnTo>
                                <a:lnTo>
                                  <a:pt x="2565" y="15"/>
                                </a:lnTo>
                                <a:lnTo>
                                  <a:pt x="2565" y="2262"/>
                                </a:lnTo>
                                <a:lnTo>
                                  <a:pt x="2558" y="2262"/>
                                </a:lnTo>
                                <a:lnTo>
                                  <a:pt x="2550" y="2269"/>
                                </a:lnTo>
                                <a:close/>
                                <a:moveTo>
                                  <a:pt x="2565" y="15"/>
                                </a:moveTo>
                                <a:lnTo>
                                  <a:pt x="2558" y="15"/>
                                </a:lnTo>
                                <a:lnTo>
                                  <a:pt x="2550" y="7"/>
                                </a:lnTo>
                                <a:lnTo>
                                  <a:pt x="2565" y="7"/>
                                </a:lnTo>
                                <a:lnTo>
                                  <a:pt x="2565" y="15"/>
                                </a:lnTo>
                                <a:close/>
                                <a:moveTo>
                                  <a:pt x="15" y="2269"/>
                                </a:moveTo>
                                <a:lnTo>
                                  <a:pt x="8" y="2262"/>
                                </a:lnTo>
                                <a:lnTo>
                                  <a:pt x="15" y="2262"/>
                                </a:lnTo>
                                <a:lnTo>
                                  <a:pt x="15" y="2269"/>
                                </a:lnTo>
                                <a:close/>
                                <a:moveTo>
                                  <a:pt x="2550" y="2269"/>
                                </a:moveTo>
                                <a:lnTo>
                                  <a:pt x="15" y="2269"/>
                                </a:lnTo>
                                <a:lnTo>
                                  <a:pt x="15" y="2262"/>
                                </a:lnTo>
                                <a:lnTo>
                                  <a:pt x="2550" y="2262"/>
                                </a:lnTo>
                                <a:lnTo>
                                  <a:pt x="2550" y="2269"/>
                                </a:lnTo>
                                <a:close/>
                                <a:moveTo>
                                  <a:pt x="2565" y="2269"/>
                                </a:moveTo>
                                <a:lnTo>
                                  <a:pt x="2550" y="2269"/>
                                </a:lnTo>
                                <a:lnTo>
                                  <a:pt x="2558" y="2262"/>
                                </a:lnTo>
                                <a:lnTo>
                                  <a:pt x="2565" y="2262"/>
                                </a:lnTo>
                                <a:lnTo>
                                  <a:pt x="2565" y="2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1" name="矩形 212"/>
                        <wps:cNvSpPr/>
                        <wps:spPr>
                          <a:xfrm>
                            <a:off x="5830" y="2092"/>
                            <a:ext cx="573" cy="1695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2" name="矩形 213"/>
                        <wps:cNvSpPr/>
                        <wps:spPr>
                          <a:xfrm>
                            <a:off x="4563" y="2092"/>
                            <a:ext cx="1223" cy="1695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3" name="矩形 214"/>
                        <wps:cNvSpPr/>
                        <wps:spPr>
                          <a:xfrm>
                            <a:off x="3852" y="2092"/>
                            <a:ext cx="667" cy="1695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4" name="任意多边形 215"/>
                        <wps:cNvSpPr/>
                        <wps:spPr>
                          <a:xfrm>
                            <a:off x="3844" y="2083"/>
                            <a:ext cx="2565" cy="1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" h="1711">
                                <a:moveTo>
                                  <a:pt x="2565" y="1711"/>
                                </a:moveTo>
                                <a:lnTo>
                                  <a:pt x="0" y="1711"/>
                                </a:lnTo>
                                <a:lnTo>
                                  <a:pt x="0" y="0"/>
                                </a:lnTo>
                                <a:lnTo>
                                  <a:pt x="2565" y="0"/>
                                </a:lnTo>
                                <a:lnTo>
                                  <a:pt x="2565" y="7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1696"/>
                                </a:lnTo>
                                <a:lnTo>
                                  <a:pt x="7" y="1696"/>
                                </a:lnTo>
                                <a:lnTo>
                                  <a:pt x="15" y="1703"/>
                                </a:lnTo>
                                <a:lnTo>
                                  <a:pt x="2565" y="1703"/>
                                </a:lnTo>
                                <a:lnTo>
                                  <a:pt x="2565" y="1711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2550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2550" y="7"/>
                                </a:lnTo>
                                <a:lnTo>
                                  <a:pt x="2550" y="15"/>
                                </a:lnTo>
                                <a:close/>
                                <a:moveTo>
                                  <a:pt x="2550" y="1703"/>
                                </a:moveTo>
                                <a:lnTo>
                                  <a:pt x="2550" y="7"/>
                                </a:lnTo>
                                <a:lnTo>
                                  <a:pt x="2557" y="15"/>
                                </a:lnTo>
                                <a:lnTo>
                                  <a:pt x="2565" y="15"/>
                                </a:lnTo>
                                <a:lnTo>
                                  <a:pt x="2565" y="1696"/>
                                </a:lnTo>
                                <a:lnTo>
                                  <a:pt x="2557" y="1696"/>
                                </a:lnTo>
                                <a:lnTo>
                                  <a:pt x="2550" y="1703"/>
                                </a:lnTo>
                                <a:close/>
                                <a:moveTo>
                                  <a:pt x="2565" y="15"/>
                                </a:moveTo>
                                <a:lnTo>
                                  <a:pt x="2557" y="15"/>
                                </a:lnTo>
                                <a:lnTo>
                                  <a:pt x="2550" y="7"/>
                                </a:lnTo>
                                <a:lnTo>
                                  <a:pt x="2565" y="7"/>
                                </a:lnTo>
                                <a:lnTo>
                                  <a:pt x="2565" y="15"/>
                                </a:lnTo>
                                <a:close/>
                                <a:moveTo>
                                  <a:pt x="15" y="1703"/>
                                </a:moveTo>
                                <a:lnTo>
                                  <a:pt x="7" y="1696"/>
                                </a:lnTo>
                                <a:lnTo>
                                  <a:pt x="15" y="1696"/>
                                </a:lnTo>
                                <a:lnTo>
                                  <a:pt x="15" y="1703"/>
                                </a:lnTo>
                                <a:close/>
                                <a:moveTo>
                                  <a:pt x="2550" y="1703"/>
                                </a:moveTo>
                                <a:lnTo>
                                  <a:pt x="15" y="1703"/>
                                </a:lnTo>
                                <a:lnTo>
                                  <a:pt x="15" y="1696"/>
                                </a:lnTo>
                                <a:lnTo>
                                  <a:pt x="2550" y="1696"/>
                                </a:lnTo>
                                <a:lnTo>
                                  <a:pt x="2550" y="1703"/>
                                </a:lnTo>
                                <a:close/>
                                <a:moveTo>
                                  <a:pt x="2565" y="1703"/>
                                </a:moveTo>
                                <a:lnTo>
                                  <a:pt x="2550" y="1703"/>
                                </a:lnTo>
                                <a:lnTo>
                                  <a:pt x="2557" y="1696"/>
                                </a:lnTo>
                                <a:lnTo>
                                  <a:pt x="2565" y="1696"/>
                                </a:lnTo>
                                <a:lnTo>
                                  <a:pt x="2565" y="1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5" name="矩形 216"/>
                        <wps:cNvSpPr/>
                        <wps:spPr>
                          <a:xfrm>
                            <a:off x="5830" y="2382"/>
                            <a:ext cx="575" cy="1131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6" name="矩形 217"/>
                        <wps:cNvSpPr/>
                        <wps:spPr>
                          <a:xfrm>
                            <a:off x="5131" y="2382"/>
                            <a:ext cx="655" cy="1131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7" name="任意多边形 218"/>
                        <wps:cNvSpPr/>
                        <wps:spPr>
                          <a:xfrm>
                            <a:off x="5124" y="2375"/>
                            <a:ext cx="1290" cy="1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" h="1146">
                                <a:moveTo>
                                  <a:pt x="1290" y="1146"/>
                                </a:moveTo>
                                <a:lnTo>
                                  <a:pt x="0" y="1146"/>
                                </a:lnTo>
                                <a:lnTo>
                                  <a:pt x="0" y="0"/>
                                </a:lnTo>
                                <a:lnTo>
                                  <a:pt x="1290" y="0"/>
                                </a:lnTo>
                                <a:lnTo>
                                  <a:pt x="1290" y="8"/>
                                </a:lnTo>
                                <a:lnTo>
                                  <a:pt x="15" y="8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1131"/>
                                </a:lnTo>
                                <a:lnTo>
                                  <a:pt x="7" y="1131"/>
                                </a:lnTo>
                                <a:lnTo>
                                  <a:pt x="15" y="1139"/>
                                </a:lnTo>
                                <a:lnTo>
                                  <a:pt x="1290" y="1139"/>
                                </a:lnTo>
                                <a:lnTo>
                                  <a:pt x="1290" y="1146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1275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lnTo>
                                  <a:pt x="1275" y="8"/>
                                </a:lnTo>
                                <a:lnTo>
                                  <a:pt x="1275" y="15"/>
                                </a:lnTo>
                                <a:close/>
                                <a:moveTo>
                                  <a:pt x="1275" y="1139"/>
                                </a:moveTo>
                                <a:lnTo>
                                  <a:pt x="1275" y="8"/>
                                </a:lnTo>
                                <a:lnTo>
                                  <a:pt x="1282" y="15"/>
                                </a:lnTo>
                                <a:lnTo>
                                  <a:pt x="1290" y="15"/>
                                </a:lnTo>
                                <a:lnTo>
                                  <a:pt x="1290" y="1131"/>
                                </a:lnTo>
                                <a:lnTo>
                                  <a:pt x="1282" y="1131"/>
                                </a:lnTo>
                                <a:lnTo>
                                  <a:pt x="1275" y="1139"/>
                                </a:lnTo>
                                <a:close/>
                                <a:moveTo>
                                  <a:pt x="1290" y="15"/>
                                </a:moveTo>
                                <a:lnTo>
                                  <a:pt x="1282" y="15"/>
                                </a:lnTo>
                                <a:lnTo>
                                  <a:pt x="1275" y="8"/>
                                </a:lnTo>
                                <a:lnTo>
                                  <a:pt x="1290" y="8"/>
                                </a:lnTo>
                                <a:lnTo>
                                  <a:pt x="1290" y="15"/>
                                </a:lnTo>
                                <a:close/>
                                <a:moveTo>
                                  <a:pt x="15" y="1139"/>
                                </a:moveTo>
                                <a:lnTo>
                                  <a:pt x="7" y="1131"/>
                                </a:lnTo>
                                <a:lnTo>
                                  <a:pt x="15" y="1131"/>
                                </a:lnTo>
                                <a:lnTo>
                                  <a:pt x="15" y="1139"/>
                                </a:lnTo>
                                <a:close/>
                                <a:moveTo>
                                  <a:pt x="1275" y="1139"/>
                                </a:moveTo>
                                <a:lnTo>
                                  <a:pt x="15" y="1139"/>
                                </a:lnTo>
                                <a:lnTo>
                                  <a:pt x="15" y="1131"/>
                                </a:lnTo>
                                <a:lnTo>
                                  <a:pt x="1275" y="1131"/>
                                </a:lnTo>
                                <a:lnTo>
                                  <a:pt x="1275" y="1139"/>
                                </a:lnTo>
                                <a:close/>
                                <a:moveTo>
                                  <a:pt x="1290" y="1139"/>
                                </a:moveTo>
                                <a:lnTo>
                                  <a:pt x="1275" y="1139"/>
                                </a:lnTo>
                                <a:lnTo>
                                  <a:pt x="1282" y="1131"/>
                                </a:lnTo>
                                <a:lnTo>
                                  <a:pt x="1290" y="1131"/>
                                </a:lnTo>
                                <a:lnTo>
                                  <a:pt x="1290" y="1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8" name="矩形 219"/>
                        <wps:cNvSpPr/>
                        <wps:spPr>
                          <a:xfrm>
                            <a:off x="5830" y="2678"/>
                            <a:ext cx="575" cy="564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9" name="矩形 220"/>
                        <wps:cNvSpPr/>
                        <wps:spPr>
                          <a:xfrm>
                            <a:off x="5160" y="2678"/>
                            <a:ext cx="626" cy="564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0" name="任意多边形 221"/>
                        <wps:cNvSpPr/>
                        <wps:spPr>
                          <a:xfrm>
                            <a:off x="5152" y="2670"/>
                            <a:ext cx="1262" cy="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" h="580">
                                <a:moveTo>
                                  <a:pt x="1262" y="580"/>
                                </a:moveTo>
                                <a:lnTo>
                                  <a:pt x="0" y="580"/>
                                </a:lnTo>
                                <a:lnTo>
                                  <a:pt x="0" y="0"/>
                                </a:lnTo>
                                <a:lnTo>
                                  <a:pt x="1262" y="0"/>
                                </a:lnTo>
                                <a:lnTo>
                                  <a:pt x="1262" y="7"/>
                                </a:lnTo>
                                <a:lnTo>
                                  <a:pt x="15" y="7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565"/>
                                </a:lnTo>
                                <a:lnTo>
                                  <a:pt x="8" y="565"/>
                                </a:lnTo>
                                <a:lnTo>
                                  <a:pt x="15" y="572"/>
                                </a:lnTo>
                                <a:lnTo>
                                  <a:pt x="1262" y="572"/>
                                </a:lnTo>
                                <a:lnTo>
                                  <a:pt x="1262" y="580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1247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1247" y="7"/>
                                </a:lnTo>
                                <a:lnTo>
                                  <a:pt x="1247" y="15"/>
                                </a:lnTo>
                                <a:close/>
                                <a:moveTo>
                                  <a:pt x="1247" y="572"/>
                                </a:moveTo>
                                <a:lnTo>
                                  <a:pt x="1247" y="7"/>
                                </a:lnTo>
                                <a:lnTo>
                                  <a:pt x="1255" y="15"/>
                                </a:lnTo>
                                <a:lnTo>
                                  <a:pt x="1262" y="15"/>
                                </a:lnTo>
                                <a:lnTo>
                                  <a:pt x="1262" y="565"/>
                                </a:lnTo>
                                <a:lnTo>
                                  <a:pt x="1255" y="565"/>
                                </a:lnTo>
                                <a:lnTo>
                                  <a:pt x="1247" y="572"/>
                                </a:lnTo>
                                <a:close/>
                                <a:moveTo>
                                  <a:pt x="1262" y="15"/>
                                </a:moveTo>
                                <a:lnTo>
                                  <a:pt x="1255" y="15"/>
                                </a:lnTo>
                                <a:lnTo>
                                  <a:pt x="1247" y="7"/>
                                </a:lnTo>
                                <a:lnTo>
                                  <a:pt x="1262" y="7"/>
                                </a:lnTo>
                                <a:lnTo>
                                  <a:pt x="1262" y="15"/>
                                </a:lnTo>
                                <a:close/>
                                <a:moveTo>
                                  <a:pt x="15" y="572"/>
                                </a:moveTo>
                                <a:lnTo>
                                  <a:pt x="8" y="565"/>
                                </a:lnTo>
                                <a:lnTo>
                                  <a:pt x="15" y="565"/>
                                </a:lnTo>
                                <a:lnTo>
                                  <a:pt x="15" y="572"/>
                                </a:lnTo>
                                <a:close/>
                                <a:moveTo>
                                  <a:pt x="1247" y="572"/>
                                </a:moveTo>
                                <a:lnTo>
                                  <a:pt x="15" y="572"/>
                                </a:lnTo>
                                <a:lnTo>
                                  <a:pt x="15" y="565"/>
                                </a:lnTo>
                                <a:lnTo>
                                  <a:pt x="1247" y="565"/>
                                </a:lnTo>
                                <a:lnTo>
                                  <a:pt x="1247" y="572"/>
                                </a:lnTo>
                                <a:close/>
                                <a:moveTo>
                                  <a:pt x="1262" y="572"/>
                                </a:moveTo>
                                <a:lnTo>
                                  <a:pt x="1247" y="572"/>
                                </a:lnTo>
                                <a:lnTo>
                                  <a:pt x="1255" y="565"/>
                                </a:lnTo>
                                <a:lnTo>
                                  <a:pt x="1262" y="565"/>
                                </a:lnTo>
                                <a:lnTo>
                                  <a:pt x="1262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1" name="直线 222"/>
                        <wps:cNvCnPr/>
                        <wps:spPr>
                          <a:xfrm>
                            <a:off x="5808" y="315"/>
                            <a:ext cx="0" cy="4535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2" name="直线 223"/>
                        <wps:cNvCnPr/>
                        <wps:spPr>
                          <a:xfrm>
                            <a:off x="4541" y="407"/>
                            <a:ext cx="0" cy="4365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3" name="直线 224"/>
                        <wps:cNvCnPr/>
                        <wps:spPr>
                          <a:xfrm>
                            <a:off x="3264" y="577"/>
                            <a:ext cx="0" cy="4308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4" name="直线 225"/>
                        <wps:cNvCnPr/>
                        <wps:spPr>
                          <a:xfrm>
                            <a:off x="1809" y="1252"/>
                            <a:ext cx="680" cy="0"/>
                          </a:xfrm>
                          <a:prstGeom prst="line">
                            <a:avLst/>
                          </a:prstGeom>
                          <a:ln w="10160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5" name="直线 226"/>
                        <wps:cNvCnPr/>
                        <wps:spPr>
                          <a:xfrm>
                            <a:off x="1793" y="4662"/>
                            <a:ext cx="680" cy="0"/>
                          </a:xfrm>
                          <a:prstGeom prst="line">
                            <a:avLst/>
                          </a:prstGeom>
                          <a:ln w="10160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6" name="任意多边形 227"/>
                        <wps:cNvSpPr/>
                        <wps:spPr>
                          <a:xfrm>
                            <a:off x="2075" y="1231"/>
                            <a:ext cx="69" cy="3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" h="3420">
                                <a:moveTo>
                                  <a:pt x="8" y="68"/>
                                </a:moveTo>
                                <a:lnTo>
                                  <a:pt x="5" y="67"/>
                                </a:lnTo>
                                <a:lnTo>
                                  <a:pt x="3" y="66"/>
                                </a:lnTo>
                                <a:lnTo>
                                  <a:pt x="1" y="64"/>
                                </a:lnTo>
                                <a:lnTo>
                                  <a:pt x="0" y="61"/>
                                </a:lnTo>
                                <a:lnTo>
                                  <a:pt x="0" y="59"/>
                                </a:lnTo>
                                <a:lnTo>
                                  <a:pt x="1" y="56"/>
                                </a:lnTo>
                                <a:lnTo>
                                  <a:pt x="34" y="0"/>
                                </a:lnTo>
                                <a:lnTo>
                                  <a:pt x="43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43"/>
                                </a:lnTo>
                                <a:lnTo>
                                  <a:pt x="14" y="64"/>
                                </a:lnTo>
                                <a:lnTo>
                                  <a:pt x="13" y="66"/>
                                </a:lnTo>
                                <a:lnTo>
                                  <a:pt x="10" y="67"/>
                                </a:lnTo>
                                <a:lnTo>
                                  <a:pt x="8" y="68"/>
                                </a:lnTo>
                                <a:close/>
                                <a:moveTo>
                                  <a:pt x="27" y="43"/>
                                </a:moveTo>
                                <a:lnTo>
                                  <a:pt x="27" y="15"/>
                                </a:lnTo>
                                <a:lnTo>
                                  <a:pt x="42" y="15"/>
                                </a:lnTo>
                                <a:lnTo>
                                  <a:pt x="42" y="19"/>
                                </a:lnTo>
                                <a:lnTo>
                                  <a:pt x="28" y="19"/>
                                </a:lnTo>
                                <a:lnTo>
                                  <a:pt x="34" y="30"/>
                                </a:lnTo>
                                <a:lnTo>
                                  <a:pt x="27" y="43"/>
                                </a:lnTo>
                                <a:close/>
                                <a:moveTo>
                                  <a:pt x="60" y="68"/>
                                </a:moveTo>
                                <a:lnTo>
                                  <a:pt x="58" y="67"/>
                                </a:lnTo>
                                <a:lnTo>
                                  <a:pt x="55" y="66"/>
                                </a:lnTo>
                                <a:lnTo>
                                  <a:pt x="54" y="64"/>
                                </a:lnTo>
                                <a:lnTo>
                                  <a:pt x="42" y="43"/>
                                </a:lnTo>
                                <a:lnTo>
                                  <a:pt x="42" y="15"/>
                                </a:lnTo>
                                <a:lnTo>
                                  <a:pt x="43" y="15"/>
                                </a:lnTo>
                                <a:lnTo>
                                  <a:pt x="67" y="56"/>
                                </a:lnTo>
                                <a:lnTo>
                                  <a:pt x="68" y="59"/>
                                </a:lnTo>
                                <a:lnTo>
                                  <a:pt x="68" y="61"/>
                                </a:lnTo>
                                <a:lnTo>
                                  <a:pt x="67" y="64"/>
                                </a:lnTo>
                                <a:lnTo>
                                  <a:pt x="65" y="66"/>
                                </a:lnTo>
                                <a:lnTo>
                                  <a:pt x="63" y="67"/>
                                </a:lnTo>
                                <a:lnTo>
                                  <a:pt x="60" y="68"/>
                                </a:lnTo>
                                <a:close/>
                                <a:moveTo>
                                  <a:pt x="34" y="30"/>
                                </a:moveTo>
                                <a:lnTo>
                                  <a:pt x="28" y="19"/>
                                </a:lnTo>
                                <a:lnTo>
                                  <a:pt x="40" y="19"/>
                                </a:lnTo>
                                <a:lnTo>
                                  <a:pt x="34" y="30"/>
                                </a:lnTo>
                                <a:close/>
                                <a:moveTo>
                                  <a:pt x="42" y="43"/>
                                </a:moveTo>
                                <a:lnTo>
                                  <a:pt x="34" y="30"/>
                                </a:lnTo>
                                <a:lnTo>
                                  <a:pt x="40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43"/>
                                </a:lnTo>
                                <a:close/>
                                <a:moveTo>
                                  <a:pt x="35" y="3390"/>
                                </a:moveTo>
                                <a:lnTo>
                                  <a:pt x="27" y="3378"/>
                                </a:lnTo>
                                <a:lnTo>
                                  <a:pt x="27" y="43"/>
                                </a:lnTo>
                                <a:lnTo>
                                  <a:pt x="34" y="30"/>
                                </a:lnTo>
                                <a:lnTo>
                                  <a:pt x="42" y="43"/>
                                </a:lnTo>
                                <a:lnTo>
                                  <a:pt x="42" y="3378"/>
                                </a:lnTo>
                                <a:lnTo>
                                  <a:pt x="35" y="3390"/>
                                </a:lnTo>
                                <a:close/>
                                <a:moveTo>
                                  <a:pt x="44" y="3405"/>
                                </a:moveTo>
                                <a:lnTo>
                                  <a:pt x="43" y="3405"/>
                                </a:lnTo>
                                <a:lnTo>
                                  <a:pt x="42" y="3378"/>
                                </a:lnTo>
                                <a:lnTo>
                                  <a:pt x="55" y="3357"/>
                                </a:lnTo>
                                <a:lnTo>
                                  <a:pt x="56" y="3355"/>
                                </a:lnTo>
                                <a:lnTo>
                                  <a:pt x="59" y="3353"/>
                                </a:lnTo>
                                <a:lnTo>
                                  <a:pt x="61" y="3353"/>
                                </a:lnTo>
                                <a:lnTo>
                                  <a:pt x="64" y="3353"/>
                                </a:lnTo>
                                <a:lnTo>
                                  <a:pt x="66" y="3355"/>
                                </a:lnTo>
                                <a:lnTo>
                                  <a:pt x="68" y="3357"/>
                                </a:lnTo>
                                <a:lnTo>
                                  <a:pt x="69" y="3359"/>
                                </a:lnTo>
                                <a:lnTo>
                                  <a:pt x="69" y="3362"/>
                                </a:lnTo>
                                <a:lnTo>
                                  <a:pt x="68" y="3364"/>
                                </a:lnTo>
                                <a:lnTo>
                                  <a:pt x="44" y="3405"/>
                                </a:lnTo>
                                <a:close/>
                                <a:moveTo>
                                  <a:pt x="35" y="3420"/>
                                </a:moveTo>
                                <a:lnTo>
                                  <a:pt x="2" y="3364"/>
                                </a:lnTo>
                                <a:lnTo>
                                  <a:pt x="1" y="3362"/>
                                </a:lnTo>
                                <a:lnTo>
                                  <a:pt x="1" y="3359"/>
                                </a:lnTo>
                                <a:lnTo>
                                  <a:pt x="2" y="3357"/>
                                </a:lnTo>
                                <a:lnTo>
                                  <a:pt x="4" y="3355"/>
                                </a:lnTo>
                                <a:lnTo>
                                  <a:pt x="6" y="3353"/>
                                </a:lnTo>
                                <a:lnTo>
                                  <a:pt x="9" y="3353"/>
                                </a:lnTo>
                                <a:lnTo>
                                  <a:pt x="11" y="3353"/>
                                </a:lnTo>
                                <a:lnTo>
                                  <a:pt x="14" y="3355"/>
                                </a:lnTo>
                                <a:lnTo>
                                  <a:pt x="15" y="3357"/>
                                </a:lnTo>
                                <a:lnTo>
                                  <a:pt x="27" y="3378"/>
                                </a:lnTo>
                                <a:lnTo>
                                  <a:pt x="28" y="3405"/>
                                </a:lnTo>
                                <a:lnTo>
                                  <a:pt x="44" y="3405"/>
                                </a:lnTo>
                                <a:lnTo>
                                  <a:pt x="35" y="3420"/>
                                </a:lnTo>
                                <a:close/>
                                <a:moveTo>
                                  <a:pt x="42" y="3402"/>
                                </a:moveTo>
                                <a:lnTo>
                                  <a:pt x="41" y="3402"/>
                                </a:lnTo>
                                <a:lnTo>
                                  <a:pt x="35" y="3390"/>
                                </a:lnTo>
                                <a:lnTo>
                                  <a:pt x="42" y="3378"/>
                                </a:lnTo>
                                <a:lnTo>
                                  <a:pt x="42" y="3402"/>
                                </a:lnTo>
                                <a:close/>
                                <a:moveTo>
                                  <a:pt x="43" y="3405"/>
                                </a:moveTo>
                                <a:lnTo>
                                  <a:pt x="28" y="3405"/>
                                </a:lnTo>
                                <a:lnTo>
                                  <a:pt x="27" y="3378"/>
                                </a:lnTo>
                                <a:lnTo>
                                  <a:pt x="35" y="3390"/>
                                </a:lnTo>
                                <a:lnTo>
                                  <a:pt x="29" y="3402"/>
                                </a:lnTo>
                                <a:lnTo>
                                  <a:pt x="42" y="3402"/>
                                </a:lnTo>
                                <a:lnTo>
                                  <a:pt x="43" y="3405"/>
                                </a:lnTo>
                                <a:close/>
                                <a:moveTo>
                                  <a:pt x="41" y="3402"/>
                                </a:moveTo>
                                <a:lnTo>
                                  <a:pt x="29" y="3402"/>
                                </a:lnTo>
                                <a:lnTo>
                                  <a:pt x="35" y="3390"/>
                                </a:lnTo>
                                <a:lnTo>
                                  <a:pt x="41" y="3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17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768" y="2620"/>
                            <a:ext cx="737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8" name="直线 229"/>
                        <wps:cNvCnPr/>
                        <wps:spPr>
                          <a:xfrm>
                            <a:off x="6411" y="4789"/>
                            <a:ext cx="0" cy="567"/>
                          </a:xfrm>
                          <a:prstGeom prst="line">
                            <a:avLst/>
                          </a:prstGeom>
                          <a:ln w="10160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9" name="直线 230"/>
                        <wps:cNvCnPr/>
                        <wps:spPr>
                          <a:xfrm>
                            <a:off x="2581" y="4786"/>
                            <a:ext cx="0" cy="567"/>
                          </a:xfrm>
                          <a:prstGeom prst="line">
                            <a:avLst/>
                          </a:prstGeom>
                          <a:ln w="10160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0" name="任意多边形 231"/>
                        <wps:cNvSpPr/>
                        <wps:spPr>
                          <a:xfrm>
                            <a:off x="2593" y="5091"/>
                            <a:ext cx="3827" cy="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7" h="69">
                                <a:moveTo>
                                  <a:pt x="3766" y="67"/>
                                </a:moveTo>
                                <a:lnTo>
                                  <a:pt x="3763" y="66"/>
                                </a:lnTo>
                                <a:lnTo>
                                  <a:pt x="3761" y="64"/>
                                </a:lnTo>
                                <a:lnTo>
                                  <a:pt x="3760" y="62"/>
                                </a:lnTo>
                                <a:lnTo>
                                  <a:pt x="3760" y="60"/>
                                </a:lnTo>
                                <a:lnTo>
                                  <a:pt x="3760" y="57"/>
                                </a:lnTo>
                                <a:lnTo>
                                  <a:pt x="3761" y="55"/>
                                </a:lnTo>
                                <a:lnTo>
                                  <a:pt x="3763" y="53"/>
                                </a:lnTo>
                                <a:lnTo>
                                  <a:pt x="3784" y="41"/>
                                </a:lnTo>
                                <a:lnTo>
                                  <a:pt x="3812" y="41"/>
                                </a:lnTo>
                                <a:lnTo>
                                  <a:pt x="3812" y="26"/>
                                </a:lnTo>
                                <a:lnTo>
                                  <a:pt x="3784" y="26"/>
                                </a:lnTo>
                                <a:lnTo>
                                  <a:pt x="3763" y="13"/>
                                </a:lnTo>
                                <a:lnTo>
                                  <a:pt x="3761" y="12"/>
                                </a:lnTo>
                                <a:lnTo>
                                  <a:pt x="3760" y="10"/>
                                </a:lnTo>
                                <a:lnTo>
                                  <a:pt x="3760" y="7"/>
                                </a:lnTo>
                                <a:lnTo>
                                  <a:pt x="3760" y="4"/>
                                </a:lnTo>
                                <a:lnTo>
                                  <a:pt x="3761" y="2"/>
                                </a:lnTo>
                                <a:lnTo>
                                  <a:pt x="3763" y="1"/>
                                </a:lnTo>
                                <a:lnTo>
                                  <a:pt x="3766" y="0"/>
                                </a:lnTo>
                                <a:lnTo>
                                  <a:pt x="3768" y="0"/>
                                </a:lnTo>
                                <a:lnTo>
                                  <a:pt x="3771" y="1"/>
                                </a:lnTo>
                                <a:lnTo>
                                  <a:pt x="3814" y="26"/>
                                </a:lnTo>
                                <a:lnTo>
                                  <a:pt x="3812" y="26"/>
                                </a:lnTo>
                                <a:lnTo>
                                  <a:pt x="3814" y="26"/>
                                </a:lnTo>
                                <a:lnTo>
                                  <a:pt x="3827" y="33"/>
                                </a:lnTo>
                                <a:lnTo>
                                  <a:pt x="3771" y="66"/>
                                </a:lnTo>
                                <a:lnTo>
                                  <a:pt x="3768" y="67"/>
                                </a:lnTo>
                                <a:lnTo>
                                  <a:pt x="3766" y="67"/>
                                </a:lnTo>
                                <a:close/>
                                <a:moveTo>
                                  <a:pt x="61" y="68"/>
                                </a:moveTo>
                                <a:lnTo>
                                  <a:pt x="59" y="68"/>
                                </a:lnTo>
                                <a:lnTo>
                                  <a:pt x="56" y="67"/>
                                </a:lnTo>
                                <a:lnTo>
                                  <a:pt x="0" y="34"/>
                                </a:lnTo>
                                <a:lnTo>
                                  <a:pt x="56" y="2"/>
                                </a:lnTo>
                                <a:lnTo>
                                  <a:pt x="59" y="1"/>
                                </a:lnTo>
                                <a:lnTo>
                                  <a:pt x="61" y="1"/>
                                </a:lnTo>
                                <a:lnTo>
                                  <a:pt x="64" y="1"/>
                                </a:lnTo>
                                <a:lnTo>
                                  <a:pt x="66" y="3"/>
                                </a:lnTo>
                                <a:lnTo>
                                  <a:pt x="67" y="5"/>
                                </a:lnTo>
                                <a:lnTo>
                                  <a:pt x="67" y="8"/>
                                </a:lnTo>
                                <a:lnTo>
                                  <a:pt x="67" y="11"/>
                                </a:lnTo>
                                <a:lnTo>
                                  <a:pt x="66" y="13"/>
                                </a:lnTo>
                                <a:lnTo>
                                  <a:pt x="64" y="14"/>
                                </a:lnTo>
                                <a:lnTo>
                                  <a:pt x="43" y="27"/>
                                </a:lnTo>
                                <a:lnTo>
                                  <a:pt x="15" y="27"/>
                                </a:lnTo>
                                <a:lnTo>
                                  <a:pt x="15" y="42"/>
                                </a:lnTo>
                                <a:lnTo>
                                  <a:pt x="43" y="42"/>
                                </a:lnTo>
                                <a:lnTo>
                                  <a:pt x="64" y="54"/>
                                </a:lnTo>
                                <a:lnTo>
                                  <a:pt x="66" y="56"/>
                                </a:lnTo>
                                <a:lnTo>
                                  <a:pt x="67" y="58"/>
                                </a:lnTo>
                                <a:lnTo>
                                  <a:pt x="67" y="61"/>
                                </a:lnTo>
                                <a:lnTo>
                                  <a:pt x="67" y="63"/>
                                </a:lnTo>
                                <a:lnTo>
                                  <a:pt x="66" y="65"/>
                                </a:lnTo>
                                <a:lnTo>
                                  <a:pt x="64" y="67"/>
                                </a:lnTo>
                                <a:lnTo>
                                  <a:pt x="61" y="68"/>
                                </a:lnTo>
                                <a:close/>
                                <a:moveTo>
                                  <a:pt x="3797" y="33"/>
                                </a:moveTo>
                                <a:lnTo>
                                  <a:pt x="3784" y="26"/>
                                </a:lnTo>
                                <a:lnTo>
                                  <a:pt x="3812" y="26"/>
                                </a:lnTo>
                                <a:lnTo>
                                  <a:pt x="3812" y="27"/>
                                </a:lnTo>
                                <a:lnTo>
                                  <a:pt x="3808" y="27"/>
                                </a:lnTo>
                                <a:lnTo>
                                  <a:pt x="3797" y="33"/>
                                </a:lnTo>
                                <a:close/>
                                <a:moveTo>
                                  <a:pt x="43" y="42"/>
                                </a:moveTo>
                                <a:lnTo>
                                  <a:pt x="30" y="34"/>
                                </a:lnTo>
                                <a:lnTo>
                                  <a:pt x="43" y="27"/>
                                </a:lnTo>
                                <a:lnTo>
                                  <a:pt x="3784" y="26"/>
                                </a:lnTo>
                                <a:lnTo>
                                  <a:pt x="3797" y="33"/>
                                </a:lnTo>
                                <a:lnTo>
                                  <a:pt x="3784" y="41"/>
                                </a:lnTo>
                                <a:lnTo>
                                  <a:pt x="43" y="42"/>
                                </a:lnTo>
                                <a:close/>
                                <a:moveTo>
                                  <a:pt x="15" y="42"/>
                                </a:moveTo>
                                <a:lnTo>
                                  <a:pt x="15" y="27"/>
                                </a:lnTo>
                                <a:lnTo>
                                  <a:pt x="43" y="27"/>
                                </a:lnTo>
                                <a:lnTo>
                                  <a:pt x="41" y="28"/>
                                </a:lnTo>
                                <a:lnTo>
                                  <a:pt x="19" y="28"/>
                                </a:lnTo>
                                <a:lnTo>
                                  <a:pt x="19" y="41"/>
                                </a:lnTo>
                                <a:lnTo>
                                  <a:pt x="41" y="41"/>
                                </a:lnTo>
                                <a:lnTo>
                                  <a:pt x="43" y="42"/>
                                </a:lnTo>
                                <a:lnTo>
                                  <a:pt x="15" y="42"/>
                                </a:lnTo>
                                <a:close/>
                                <a:moveTo>
                                  <a:pt x="3808" y="40"/>
                                </a:moveTo>
                                <a:lnTo>
                                  <a:pt x="3797" y="33"/>
                                </a:lnTo>
                                <a:lnTo>
                                  <a:pt x="3808" y="27"/>
                                </a:lnTo>
                                <a:lnTo>
                                  <a:pt x="3808" y="40"/>
                                </a:lnTo>
                                <a:close/>
                                <a:moveTo>
                                  <a:pt x="3812" y="40"/>
                                </a:moveTo>
                                <a:lnTo>
                                  <a:pt x="3808" y="40"/>
                                </a:lnTo>
                                <a:lnTo>
                                  <a:pt x="3808" y="27"/>
                                </a:lnTo>
                                <a:lnTo>
                                  <a:pt x="3812" y="27"/>
                                </a:lnTo>
                                <a:lnTo>
                                  <a:pt x="3812" y="40"/>
                                </a:lnTo>
                                <a:close/>
                                <a:moveTo>
                                  <a:pt x="19" y="41"/>
                                </a:moveTo>
                                <a:lnTo>
                                  <a:pt x="19" y="28"/>
                                </a:lnTo>
                                <a:lnTo>
                                  <a:pt x="30" y="34"/>
                                </a:lnTo>
                                <a:lnTo>
                                  <a:pt x="19" y="41"/>
                                </a:lnTo>
                                <a:close/>
                                <a:moveTo>
                                  <a:pt x="30" y="34"/>
                                </a:moveTo>
                                <a:lnTo>
                                  <a:pt x="19" y="28"/>
                                </a:lnTo>
                                <a:lnTo>
                                  <a:pt x="41" y="28"/>
                                </a:lnTo>
                                <a:lnTo>
                                  <a:pt x="30" y="34"/>
                                </a:lnTo>
                                <a:close/>
                                <a:moveTo>
                                  <a:pt x="3784" y="41"/>
                                </a:moveTo>
                                <a:lnTo>
                                  <a:pt x="3797" y="33"/>
                                </a:lnTo>
                                <a:lnTo>
                                  <a:pt x="3808" y="40"/>
                                </a:lnTo>
                                <a:lnTo>
                                  <a:pt x="3812" y="40"/>
                                </a:lnTo>
                                <a:lnTo>
                                  <a:pt x="3812" y="41"/>
                                </a:lnTo>
                                <a:lnTo>
                                  <a:pt x="3784" y="41"/>
                                </a:lnTo>
                                <a:close/>
                                <a:moveTo>
                                  <a:pt x="41" y="41"/>
                                </a:moveTo>
                                <a:lnTo>
                                  <a:pt x="19" y="41"/>
                                </a:lnTo>
                                <a:lnTo>
                                  <a:pt x="30" y="34"/>
                                </a:lnTo>
                                <a:lnTo>
                                  <a:pt x="4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1" name="图片 23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279" y="4984"/>
                            <a:ext cx="56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2" name="任意多边形 233"/>
                        <wps:cNvSpPr/>
                        <wps:spPr>
                          <a:xfrm>
                            <a:off x="7012" y="770"/>
                            <a:ext cx="3418" cy="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" h="89">
                                <a:moveTo>
                                  <a:pt x="3418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0"/>
                                </a:lnTo>
                                <a:lnTo>
                                  <a:pt x="3418" y="0"/>
                                </a:lnTo>
                                <a:lnTo>
                                  <a:pt x="3418" y="7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4"/>
                                </a:lnTo>
                                <a:lnTo>
                                  <a:pt x="7" y="74"/>
                                </a:lnTo>
                                <a:lnTo>
                                  <a:pt x="15" y="81"/>
                                </a:lnTo>
                                <a:lnTo>
                                  <a:pt x="3418" y="81"/>
                                </a:lnTo>
                                <a:lnTo>
                                  <a:pt x="3418" y="89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3403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3403" y="7"/>
                                </a:lnTo>
                                <a:lnTo>
                                  <a:pt x="3403" y="15"/>
                                </a:lnTo>
                                <a:close/>
                                <a:moveTo>
                                  <a:pt x="3403" y="81"/>
                                </a:moveTo>
                                <a:lnTo>
                                  <a:pt x="3403" y="7"/>
                                </a:lnTo>
                                <a:lnTo>
                                  <a:pt x="3410" y="15"/>
                                </a:lnTo>
                                <a:lnTo>
                                  <a:pt x="3418" y="15"/>
                                </a:lnTo>
                                <a:lnTo>
                                  <a:pt x="3418" y="74"/>
                                </a:lnTo>
                                <a:lnTo>
                                  <a:pt x="3410" y="74"/>
                                </a:lnTo>
                                <a:lnTo>
                                  <a:pt x="3403" y="81"/>
                                </a:lnTo>
                                <a:close/>
                                <a:moveTo>
                                  <a:pt x="3418" y="15"/>
                                </a:moveTo>
                                <a:lnTo>
                                  <a:pt x="3410" y="15"/>
                                </a:lnTo>
                                <a:lnTo>
                                  <a:pt x="3403" y="7"/>
                                </a:lnTo>
                                <a:lnTo>
                                  <a:pt x="3418" y="7"/>
                                </a:lnTo>
                                <a:lnTo>
                                  <a:pt x="3418" y="15"/>
                                </a:lnTo>
                                <a:close/>
                                <a:moveTo>
                                  <a:pt x="15" y="81"/>
                                </a:moveTo>
                                <a:lnTo>
                                  <a:pt x="7" y="74"/>
                                </a:lnTo>
                                <a:lnTo>
                                  <a:pt x="15" y="74"/>
                                </a:lnTo>
                                <a:lnTo>
                                  <a:pt x="15" y="81"/>
                                </a:lnTo>
                                <a:close/>
                                <a:moveTo>
                                  <a:pt x="3403" y="81"/>
                                </a:moveTo>
                                <a:lnTo>
                                  <a:pt x="15" y="81"/>
                                </a:lnTo>
                                <a:lnTo>
                                  <a:pt x="15" y="74"/>
                                </a:lnTo>
                                <a:lnTo>
                                  <a:pt x="3403" y="74"/>
                                </a:lnTo>
                                <a:lnTo>
                                  <a:pt x="3403" y="81"/>
                                </a:lnTo>
                                <a:close/>
                                <a:moveTo>
                                  <a:pt x="3418" y="81"/>
                                </a:moveTo>
                                <a:lnTo>
                                  <a:pt x="3403" y="81"/>
                                </a:lnTo>
                                <a:lnTo>
                                  <a:pt x="3410" y="74"/>
                                </a:lnTo>
                                <a:lnTo>
                                  <a:pt x="3418" y="74"/>
                                </a:lnTo>
                                <a:lnTo>
                                  <a:pt x="3418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3" name="任意多边形 234"/>
                        <wps:cNvSpPr/>
                        <wps:spPr>
                          <a:xfrm>
                            <a:off x="7879" y="547"/>
                            <a:ext cx="1716" cy="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" h="89">
                                <a:moveTo>
                                  <a:pt x="1716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0"/>
                                </a:lnTo>
                                <a:lnTo>
                                  <a:pt x="1716" y="0"/>
                                </a:lnTo>
                                <a:lnTo>
                                  <a:pt x="1716" y="7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4"/>
                                </a:lnTo>
                                <a:lnTo>
                                  <a:pt x="7" y="74"/>
                                </a:lnTo>
                                <a:lnTo>
                                  <a:pt x="15" y="81"/>
                                </a:lnTo>
                                <a:lnTo>
                                  <a:pt x="1716" y="81"/>
                                </a:lnTo>
                                <a:lnTo>
                                  <a:pt x="1716" y="89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1701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1701" y="7"/>
                                </a:lnTo>
                                <a:lnTo>
                                  <a:pt x="1701" y="15"/>
                                </a:lnTo>
                                <a:close/>
                                <a:moveTo>
                                  <a:pt x="1701" y="81"/>
                                </a:moveTo>
                                <a:lnTo>
                                  <a:pt x="1701" y="7"/>
                                </a:lnTo>
                                <a:lnTo>
                                  <a:pt x="1708" y="15"/>
                                </a:lnTo>
                                <a:lnTo>
                                  <a:pt x="1716" y="15"/>
                                </a:lnTo>
                                <a:lnTo>
                                  <a:pt x="1716" y="74"/>
                                </a:lnTo>
                                <a:lnTo>
                                  <a:pt x="1708" y="74"/>
                                </a:lnTo>
                                <a:lnTo>
                                  <a:pt x="1701" y="81"/>
                                </a:lnTo>
                                <a:close/>
                                <a:moveTo>
                                  <a:pt x="1716" y="15"/>
                                </a:moveTo>
                                <a:lnTo>
                                  <a:pt x="1708" y="15"/>
                                </a:lnTo>
                                <a:lnTo>
                                  <a:pt x="1701" y="7"/>
                                </a:lnTo>
                                <a:lnTo>
                                  <a:pt x="1716" y="7"/>
                                </a:lnTo>
                                <a:lnTo>
                                  <a:pt x="1716" y="15"/>
                                </a:lnTo>
                                <a:close/>
                                <a:moveTo>
                                  <a:pt x="15" y="81"/>
                                </a:moveTo>
                                <a:lnTo>
                                  <a:pt x="7" y="74"/>
                                </a:lnTo>
                                <a:lnTo>
                                  <a:pt x="15" y="74"/>
                                </a:lnTo>
                                <a:lnTo>
                                  <a:pt x="15" y="81"/>
                                </a:lnTo>
                                <a:close/>
                                <a:moveTo>
                                  <a:pt x="1701" y="81"/>
                                </a:moveTo>
                                <a:lnTo>
                                  <a:pt x="15" y="81"/>
                                </a:lnTo>
                                <a:lnTo>
                                  <a:pt x="15" y="74"/>
                                </a:lnTo>
                                <a:lnTo>
                                  <a:pt x="1701" y="74"/>
                                </a:lnTo>
                                <a:lnTo>
                                  <a:pt x="1701" y="81"/>
                                </a:lnTo>
                                <a:close/>
                                <a:moveTo>
                                  <a:pt x="1716" y="81"/>
                                </a:moveTo>
                                <a:lnTo>
                                  <a:pt x="1701" y="81"/>
                                </a:lnTo>
                                <a:lnTo>
                                  <a:pt x="1708" y="74"/>
                                </a:lnTo>
                                <a:lnTo>
                                  <a:pt x="1716" y="74"/>
                                </a:lnTo>
                                <a:lnTo>
                                  <a:pt x="1716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4" name="直线 235"/>
                        <wps:cNvCnPr/>
                        <wps:spPr>
                          <a:xfrm>
                            <a:off x="7577" y="668"/>
                            <a:ext cx="2268" cy="0"/>
                          </a:xfrm>
                          <a:prstGeom prst="line">
                            <a:avLst/>
                          </a:prstGeom>
                          <a:ln w="47244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5" name="任意多边形 236"/>
                        <wps:cNvSpPr/>
                        <wps:spPr>
                          <a:xfrm>
                            <a:off x="7568" y="622"/>
                            <a:ext cx="2283" cy="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3" h="89">
                                <a:moveTo>
                                  <a:pt x="2283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0"/>
                                </a:lnTo>
                                <a:lnTo>
                                  <a:pt x="2283" y="0"/>
                                </a:lnTo>
                                <a:lnTo>
                                  <a:pt x="2283" y="7"/>
                                </a:lnTo>
                                <a:lnTo>
                                  <a:pt x="15" y="7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4"/>
                                </a:lnTo>
                                <a:lnTo>
                                  <a:pt x="8" y="74"/>
                                </a:lnTo>
                                <a:lnTo>
                                  <a:pt x="15" y="81"/>
                                </a:lnTo>
                                <a:lnTo>
                                  <a:pt x="2283" y="81"/>
                                </a:lnTo>
                                <a:lnTo>
                                  <a:pt x="2283" y="89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2268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2268" y="7"/>
                                </a:lnTo>
                                <a:lnTo>
                                  <a:pt x="2268" y="15"/>
                                </a:lnTo>
                                <a:close/>
                                <a:moveTo>
                                  <a:pt x="2268" y="81"/>
                                </a:moveTo>
                                <a:lnTo>
                                  <a:pt x="2268" y="7"/>
                                </a:lnTo>
                                <a:lnTo>
                                  <a:pt x="2276" y="15"/>
                                </a:lnTo>
                                <a:lnTo>
                                  <a:pt x="2283" y="15"/>
                                </a:lnTo>
                                <a:lnTo>
                                  <a:pt x="2283" y="74"/>
                                </a:lnTo>
                                <a:lnTo>
                                  <a:pt x="2276" y="74"/>
                                </a:lnTo>
                                <a:lnTo>
                                  <a:pt x="2268" y="81"/>
                                </a:lnTo>
                                <a:close/>
                                <a:moveTo>
                                  <a:pt x="2283" y="15"/>
                                </a:moveTo>
                                <a:lnTo>
                                  <a:pt x="2276" y="15"/>
                                </a:lnTo>
                                <a:lnTo>
                                  <a:pt x="2268" y="7"/>
                                </a:lnTo>
                                <a:lnTo>
                                  <a:pt x="2283" y="7"/>
                                </a:lnTo>
                                <a:lnTo>
                                  <a:pt x="2283" y="15"/>
                                </a:lnTo>
                                <a:close/>
                                <a:moveTo>
                                  <a:pt x="15" y="81"/>
                                </a:moveTo>
                                <a:lnTo>
                                  <a:pt x="8" y="74"/>
                                </a:lnTo>
                                <a:lnTo>
                                  <a:pt x="15" y="74"/>
                                </a:lnTo>
                                <a:lnTo>
                                  <a:pt x="15" y="81"/>
                                </a:lnTo>
                                <a:close/>
                                <a:moveTo>
                                  <a:pt x="2268" y="81"/>
                                </a:moveTo>
                                <a:lnTo>
                                  <a:pt x="15" y="81"/>
                                </a:lnTo>
                                <a:lnTo>
                                  <a:pt x="15" y="74"/>
                                </a:lnTo>
                                <a:lnTo>
                                  <a:pt x="2268" y="74"/>
                                </a:lnTo>
                                <a:lnTo>
                                  <a:pt x="2268" y="81"/>
                                </a:lnTo>
                                <a:close/>
                                <a:moveTo>
                                  <a:pt x="2283" y="81"/>
                                </a:moveTo>
                                <a:lnTo>
                                  <a:pt x="2268" y="81"/>
                                </a:lnTo>
                                <a:lnTo>
                                  <a:pt x="2276" y="74"/>
                                </a:lnTo>
                                <a:lnTo>
                                  <a:pt x="2283" y="74"/>
                                </a:lnTo>
                                <a:lnTo>
                                  <a:pt x="2283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6" name="直线 237"/>
                        <wps:cNvCnPr/>
                        <wps:spPr>
                          <a:xfrm>
                            <a:off x="8158" y="519"/>
                            <a:ext cx="1135" cy="0"/>
                          </a:xfrm>
                          <a:prstGeom prst="line">
                            <a:avLst/>
                          </a:prstGeom>
                          <a:ln w="47244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7" name="任意多边形 238"/>
                        <wps:cNvSpPr/>
                        <wps:spPr>
                          <a:xfrm>
                            <a:off x="8150" y="473"/>
                            <a:ext cx="1149" cy="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" h="89">
                                <a:moveTo>
                                  <a:pt x="1149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0"/>
                                </a:lnTo>
                                <a:lnTo>
                                  <a:pt x="1149" y="0"/>
                                </a:lnTo>
                                <a:lnTo>
                                  <a:pt x="1149" y="7"/>
                                </a:lnTo>
                                <a:lnTo>
                                  <a:pt x="15" y="7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4"/>
                                </a:lnTo>
                                <a:lnTo>
                                  <a:pt x="8" y="74"/>
                                </a:lnTo>
                                <a:lnTo>
                                  <a:pt x="15" y="81"/>
                                </a:lnTo>
                                <a:lnTo>
                                  <a:pt x="1149" y="81"/>
                                </a:lnTo>
                                <a:lnTo>
                                  <a:pt x="1149" y="89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1134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1134" y="7"/>
                                </a:lnTo>
                                <a:lnTo>
                                  <a:pt x="1134" y="15"/>
                                </a:lnTo>
                                <a:close/>
                                <a:moveTo>
                                  <a:pt x="1134" y="81"/>
                                </a:moveTo>
                                <a:lnTo>
                                  <a:pt x="1134" y="7"/>
                                </a:lnTo>
                                <a:lnTo>
                                  <a:pt x="1142" y="15"/>
                                </a:lnTo>
                                <a:lnTo>
                                  <a:pt x="1149" y="15"/>
                                </a:lnTo>
                                <a:lnTo>
                                  <a:pt x="1149" y="74"/>
                                </a:lnTo>
                                <a:lnTo>
                                  <a:pt x="1142" y="74"/>
                                </a:lnTo>
                                <a:lnTo>
                                  <a:pt x="1134" y="81"/>
                                </a:lnTo>
                                <a:close/>
                                <a:moveTo>
                                  <a:pt x="1149" y="15"/>
                                </a:moveTo>
                                <a:lnTo>
                                  <a:pt x="1142" y="15"/>
                                </a:lnTo>
                                <a:lnTo>
                                  <a:pt x="1134" y="7"/>
                                </a:lnTo>
                                <a:lnTo>
                                  <a:pt x="1149" y="7"/>
                                </a:lnTo>
                                <a:lnTo>
                                  <a:pt x="1149" y="15"/>
                                </a:lnTo>
                                <a:close/>
                                <a:moveTo>
                                  <a:pt x="15" y="81"/>
                                </a:moveTo>
                                <a:lnTo>
                                  <a:pt x="8" y="74"/>
                                </a:lnTo>
                                <a:lnTo>
                                  <a:pt x="15" y="74"/>
                                </a:lnTo>
                                <a:lnTo>
                                  <a:pt x="15" y="81"/>
                                </a:lnTo>
                                <a:close/>
                                <a:moveTo>
                                  <a:pt x="1134" y="81"/>
                                </a:moveTo>
                                <a:lnTo>
                                  <a:pt x="15" y="81"/>
                                </a:lnTo>
                                <a:lnTo>
                                  <a:pt x="15" y="74"/>
                                </a:lnTo>
                                <a:lnTo>
                                  <a:pt x="1134" y="74"/>
                                </a:lnTo>
                                <a:lnTo>
                                  <a:pt x="1134" y="81"/>
                                </a:lnTo>
                                <a:close/>
                                <a:moveTo>
                                  <a:pt x="1149" y="81"/>
                                </a:moveTo>
                                <a:lnTo>
                                  <a:pt x="1134" y="81"/>
                                </a:lnTo>
                                <a:lnTo>
                                  <a:pt x="1142" y="74"/>
                                </a:lnTo>
                                <a:lnTo>
                                  <a:pt x="1149" y="74"/>
                                </a:lnTo>
                                <a:lnTo>
                                  <a:pt x="1149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8" name="直线 239"/>
                        <wps:cNvCnPr/>
                        <wps:spPr>
                          <a:xfrm>
                            <a:off x="8438" y="447"/>
                            <a:ext cx="567" cy="0"/>
                          </a:xfrm>
                          <a:prstGeom prst="line">
                            <a:avLst/>
                          </a:prstGeom>
                          <a:ln w="47244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9" name="任意多边形 240"/>
                        <wps:cNvSpPr/>
                        <wps:spPr>
                          <a:xfrm>
                            <a:off x="8430" y="401"/>
                            <a:ext cx="582" cy="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" h="89">
                                <a:moveTo>
                                  <a:pt x="582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0"/>
                                </a:lnTo>
                                <a:lnTo>
                                  <a:pt x="582" y="0"/>
                                </a:lnTo>
                                <a:lnTo>
                                  <a:pt x="582" y="7"/>
                                </a:lnTo>
                                <a:lnTo>
                                  <a:pt x="15" y="7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4"/>
                                </a:lnTo>
                                <a:lnTo>
                                  <a:pt x="8" y="74"/>
                                </a:lnTo>
                                <a:lnTo>
                                  <a:pt x="15" y="81"/>
                                </a:lnTo>
                                <a:lnTo>
                                  <a:pt x="582" y="81"/>
                                </a:lnTo>
                                <a:lnTo>
                                  <a:pt x="582" y="89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567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567" y="7"/>
                                </a:lnTo>
                                <a:lnTo>
                                  <a:pt x="567" y="15"/>
                                </a:lnTo>
                                <a:close/>
                                <a:moveTo>
                                  <a:pt x="567" y="81"/>
                                </a:moveTo>
                                <a:lnTo>
                                  <a:pt x="567" y="7"/>
                                </a:lnTo>
                                <a:lnTo>
                                  <a:pt x="575" y="15"/>
                                </a:lnTo>
                                <a:lnTo>
                                  <a:pt x="582" y="15"/>
                                </a:lnTo>
                                <a:lnTo>
                                  <a:pt x="582" y="74"/>
                                </a:lnTo>
                                <a:lnTo>
                                  <a:pt x="575" y="74"/>
                                </a:lnTo>
                                <a:lnTo>
                                  <a:pt x="567" y="81"/>
                                </a:lnTo>
                                <a:close/>
                                <a:moveTo>
                                  <a:pt x="582" y="15"/>
                                </a:moveTo>
                                <a:lnTo>
                                  <a:pt x="575" y="15"/>
                                </a:lnTo>
                                <a:lnTo>
                                  <a:pt x="567" y="7"/>
                                </a:lnTo>
                                <a:lnTo>
                                  <a:pt x="582" y="7"/>
                                </a:lnTo>
                                <a:lnTo>
                                  <a:pt x="582" y="15"/>
                                </a:lnTo>
                                <a:close/>
                                <a:moveTo>
                                  <a:pt x="15" y="81"/>
                                </a:moveTo>
                                <a:lnTo>
                                  <a:pt x="8" y="74"/>
                                </a:lnTo>
                                <a:lnTo>
                                  <a:pt x="15" y="74"/>
                                </a:lnTo>
                                <a:lnTo>
                                  <a:pt x="15" y="81"/>
                                </a:lnTo>
                                <a:close/>
                                <a:moveTo>
                                  <a:pt x="567" y="81"/>
                                </a:moveTo>
                                <a:lnTo>
                                  <a:pt x="15" y="81"/>
                                </a:lnTo>
                                <a:lnTo>
                                  <a:pt x="15" y="74"/>
                                </a:lnTo>
                                <a:lnTo>
                                  <a:pt x="567" y="74"/>
                                </a:lnTo>
                                <a:lnTo>
                                  <a:pt x="567" y="81"/>
                                </a:lnTo>
                                <a:close/>
                                <a:moveTo>
                                  <a:pt x="582" y="81"/>
                                </a:moveTo>
                                <a:lnTo>
                                  <a:pt x="567" y="81"/>
                                </a:lnTo>
                                <a:lnTo>
                                  <a:pt x="575" y="74"/>
                                </a:lnTo>
                                <a:lnTo>
                                  <a:pt x="582" y="74"/>
                                </a:lnTo>
                                <a:lnTo>
                                  <a:pt x="582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0" name="直线 241"/>
                        <wps:cNvCnPr/>
                        <wps:spPr>
                          <a:xfrm>
                            <a:off x="7306" y="741"/>
                            <a:ext cx="2834" cy="0"/>
                          </a:xfrm>
                          <a:prstGeom prst="line">
                            <a:avLst/>
                          </a:prstGeom>
                          <a:ln w="4572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1" name="任意多边形 242"/>
                        <wps:cNvSpPr/>
                        <wps:spPr>
                          <a:xfrm>
                            <a:off x="7297" y="696"/>
                            <a:ext cx="2850" cy="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" h="89">
                                <a:moveTo>
                                  <a:pt x="2850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0"/>
                                </a:lnTo>
                                <a:lnTo>
                                  <a:pt x="2850" y="0"/>
                                </a:lnTo>
                                <a:lnTo>
                                  <a:pt x="2850" y="7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74"/>
                                </a:lnTo>
                                <a:lnTo>
                                  <a:pt x="7" y="74"/>
                                </a:lnTo>
                                <a:lnTo>
                                  <a:pt x="15" y="81"/>
                                </a:lnTo>
                                <a:lnTo>
                                  <a:pt x="2850" y="81"/>
                                </a:lnTo>
                                <a:lnTo>
                                  <a:pt x="2850" y="89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2835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2835" y="7"/>
                                </a:lnTo>
                                <a:lnTo>
                                  <a:pt x="2835" y="15"/>
                                </a:lnTo>
                                <a:close/>
                                <a:moveTo>
                                  <a:pt x="2835" y="81"/>
                                </a:moveTo>
                                <a:lnTo>
                                  <a:pt x="2835" y="7"/>
                                </a:lnTo>
                                <a:lnTo>
                                  <a:pt x="2842" y="15"/>
                                </a:lnTo>
                                <a:lnTo>
                                  <a:pt x="2850" y="15"/>
                                </a:lnTo>
                                <a:lnTo>
                                  <a:pt x="2850" y="74"/>
                                </a:lnTo>
                                <a:lnTo>
                                  <a:pt x="2842" y="74"/>
                                </a:lnTo>
                                <a:lnTo>
                                  <a:pt x="2835" y="81"/>
                                </a:lnTo>
                                <a:close/>
                                <a:moveTo>
                                  <a:pt x="2850" y="15"/>
                                </a:moveTo>
                                <a:lnTo>
                                  <a:pt x="2842" y="15"/>
                                </a:lnTo>
                                <a:lnTo>
                                  <a:pt x="2835" y="7"/>
                                </a:lnTo>
                                <a:lnTo>
                                  <a:pt x="2850" y="7"/>
                                </a:lnTo>
                                <a:lnTo>
                                  <a:pt x="2850" y="15"/>
                                </a:lnTo>
                                <a:close/>
                                <a:moveTo>
                                  <a:pt x="15" y="81"/>
                                </a:moveTo>
                                <a:lnTo>
                                  <a:pt x="7" y="74"/>
                                </a:lnTo>
                                <a:lnTo>
                                  <a:pt x="15" y="74"/>
                                </a:lnTo>
                                <a:lnTo>
                                  <a:pt x="15" y="81"/>
                                </a:lnTo>
                                <a:close/>
                                <a:moveTo>
                                  <a:pt x="2835" y="81"/>
                                </a:moveTo>
                                <a:lnTo>
                                  <a:pt x="15" y="81"/>
                                </a:lnTo>
                                <a:lnTo>
                                  <a:pt x="15" y="74"/>
                                </a:lnTo>
                                <a:lnTo>
                                  <a:pt x="2835" y="74"/>
                                </a:lnTo>
                                <a:lnTo>
                                  <a:pt x="2835" y="81"/>
                                </a:lnTo>
                                <a:close/>
                                <a:moveTo>
                                  <a:pt x="2850" y="81"/>
                                </a:moveTo>
                                <a:lnTo>
                                  <a:pt x="2835" y="81"/>
                                </a:lnTo>
                                <a:lnTo>
                                  <a:pt x="2842" y="74"/>
                                </a:lnTo>
                                <a:lnTo>
                                  <a:pt x="2850" y="74"/>
                                </a:lnTo>
                                <a:lnTo>
                                  <a:pt x="2850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2" name="直线 243"/>
                        <wps:cNvCnPr/>
                        <wps:spPr>
                          <a:xfrm>
                            <a:off x="6497" y="396"/>
                            <a:ext cx="1757" cy="0"/>
                          </a:xfrm>
                          <a:prstGeom prst="line">
                            <a:avLst/>
                          </a:prstGeom>
                          <a:ln w="10160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3" name="直线 244"/>
                        <wps:cNvCnPr/>
                        <wps:spPr>
                          <a:xfrm>
                            <a:off x="6497" y="850"/>
                            <a:ext cx="454" cy="0"/>
                          </a:xfrm>
                          <a:prstGeom prst="line">
                            <a:avLst/>
                          </a:prstGeom>
                          <a:ln w="10160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4" name="任意多边形 245"/>
                        <wps:cNvSpPr/>
                        <wps:spPr>
                          <a:xfrm>
                            <a:off x="6719" y="411"/>
                            <a:ext cx="68" cy="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" h="431">
                                <a:moveTo>
                                  <a:pt x="7" y="68"/>
                                </a:moveTo>
                                <a:lnTo>
                                  <a:pt x="4" y="67"/>
                                </a:lnTo>
                                <a:lnTo>
                                  <a:pt x="2" y="66"/>
                                </a:lnTo>
                                <a:lnTo>
                                  <a:pt x="0" y="64"/>
                                </a:lnTo>
                                <a:lnTo>
                                  <a:pt x="0" y="61"/>
                                </a:lnTo>
                                <a:lnTo>
                                  <a:pt x="0" y="59"/>
                                </a:lnTo>
                                <a:lnTo>
                                  <a:pt x="0" y="56"/>
                                </a:lnTo>
                                <a:lnTo>
                                  <a:pt x="33" y="0"/>
                                </a:lnTo>
                                <a:lnTo>
                                  <a:pt x="42" y="15"/>
                                </a:lnTo>
                                <a:lnTo>
                                  <a:pt x="26" y="15"/>
                                </a:lnTo>
                                <a:lnTo>
                                  <a:pt x="26" y="43"/>
                                </a:lnTo>
                                <a:lnTo>
                                  <a:pt x="13" y="64"/>
                                </a:lnTo>
                                <a:lnTo>
                                  <a:pt x="12" y="66"/>
                                </a:lnTo>
                                <a:lnTo>
                                  <a:pt x="9" y="67"/>
                                </a:lnTo>
                                <a:lnTo>
                                  <a:pt x="7" y="68"/>
                                </a:lnTo>
                                <a:close/>
                                <a:moveTo>
                                  <a:pt x="26" y="43"/>
                                </a:moveTo>
                                <a:lnTo>
                                  <a:pt x="26" y="15"/>
                                </a:lnTo>
                                <a:lnTo>
                                  <a:pt x="41" y="15"/>
                                </a:lnTo>
                                <a:lnTo>
                                  <a:pt x="41" y="19"/>
                                </a:lnTo>
                                <a:lnTo>
                                  <a:pt x="27" y="19"/>
                                </a:lnTo>
                                <a:lnTo>
                                  <a:pt x="33" y="30"/>
                                </a:lnTo>
                                <a:lnTo>
                                  <a:pt x="26" y="43"/>
                                </a:lnTo>
                                <a:close/>
                                <a:moveTo>
                                  <a:pt x="59" y="68"/>
                                </a:moveTo>
                                <a:lnTo>
                                  <a:pt x="57" y="67"/>
                                </a:lnTo>
                                <a:lnTo>
                                  <a:pt x="55" y="66"/>
                                </a:lnTo>
                                <a:lnTo>
                                  <a:pt x="55" y="66"/>
                                </a:lnTo>
                                <a:lnTo>
                                  <a:pt x="53" y="64"/>
                                </a:lnTo>
                                <a:lnTo>
                                  <a:pt x="41" y="43"/>
                                </a:lnTo>
                                <a:lnTo>
                                  <a:pt x="41" y="15"/>
                                </a:lnTo>
                                <a:lnTo>
                                  <a:pt x="42" y="15"/>
                                </a:lnTo>
                                <a:lnTo>
                                  <a:pt x="66" y="56"/>
                                </a:lnTo>
                                <a:lnTo>
                                  <a:pt x="67" y="59"/>
                                </a:lnTo>
                                <a:lnTo>
                                  <a:pt x="67" y="61"/>
                                </a:lnTo>
                                <a:lnTo>
                                  <a:pt x="66" y="64"/>
                                </a:lnTo>
                                <a:lnTo>
                                  <a:pt x="64" y="66"/>
                                </a:lnTo>
                                <a:lnTo>
                                  <a:pt x="62" y="67"/>
                                </a:lnTo>
                                <a:lnTo>
                                  <a:pt x="59" y="68"/>
                                </a:lnTo>
                                <a:close/>
                                <a:moveTo>
                                  <a:pt x="33" y="30"/>
                                </a:moveTo>
                                <a:lnTo>
                                  <a:pt x="27" y="19"/>
                                </a:lnTo>
                                <a:lnTo>
                                  <a:pt x="40" y="19"/>
                                </a:lnTo>
                                <a:lnTo>
                                  <a:pt x="33" y="30"/>
                                </a:lnTo>
                                <a:close/>
                                <a:moveTo>
                                  <a:pt x="41" y="43"/>
                                </a:moveTo>
                                <a:lnTo>
                                  <a:pt x="33" y="30"/>
                                </a:lnTo>
                                <a:lnTo>
                                  <a:pt x="40" y="19"/>
                                </a:lnTo>
                                <a:lnTo>
                                  <a:pt x="41" y="19"/>
                                </a:lnTo>
                                <a:lnTo>
                                  <a:pt x="41" y="43"/>
                                </a:lnTo>
                                <a:close/>
                                <a:moveTo>
                                  <a:pt x="34" y="401"/>
                                </a:moveTo>
                                <a:lnTo>
                                  <a:pt x="26" y="389"/>
                                </a:lnTo>
                                <a:lnTo>
                                  <a:pt x="26" y="43"/>
                                </a:lnTo>
                                <a:lnTo>
                                  <a:pt x="33" y="30"/>
                                </a:lnTo>
                                <a:lnTo>
                                  <a:pt x="41" y="43"/>
                                </a:lnTo>
                                <a:lnTo>
                                  <a:pt x="41" y="389"/>
                                </a:lnTo>
                                <a:lnTo>
                                  <a:pt x="34" y="401"/>
                                </a:lnTo>
                                <a:close/>
                                <a:moveTo>
                                  <a:pt x="43" y="416"/>
                                </a:moveTo>
                                <a:lnTo>
                                  <a:pt x="26" y="416"/>
                                </a:lnTo>
                                <a:lnTo>
                                  <a:pt x="41" y="416"/>
                                </a:lnTo>
                                <a:lnTo>
                                  <a:pt x="41" y="389"/>
                                </a:lnTo>
                                <a:lnTo>
                                  <a:pt x="54" y="368"/>
                                </a:lnTo>
                                <a:lnTo>
                                  <a:pt x="55" y="366"/>
                                </a:lnTo>
                                <a:lnTo>
                                  <a:pt x="58" y="364"/>
                                </a:lnTo>
                                <a:lnTo>
                                  <a:pt x="60" y="364"/>
                                </a:lnTo>
                                <a:lnTo>
                                  <a:pt x="63" y="364"/>
                                </a:lnTo>
                                <a:lnTo>
                                  <a:pt x="65" y="366"/>
                                </a:lnTo>
                                <a:lnTo>
                                  <a:pt x="67" y="368"/>
                                </a:lnTo>
                                <a:lnTo>
                                  <a:pt x="68" y="370"/>
                                </a:lnTo>
                                <a:lnTo>
                                  <a:pt x="67" y="373"/>
                                </a:lnTo>
                                <a:lnTo>
                                  <a:pt x="67" y="375"/>
                                </a:lnTo>
                                <a:lnTo>
                                  <a:pt x="43" y="416"/>
                                </a:lnTo>
                                <a:close/>
                                <a:moveTo>
                                  <a:pt x="34" y="431"/>
                                </a:moveTo>
                                <a:lnTo>
                                  <a:pt x="1" y="375"/>
                                </a:lnTo>
                                <a:lnTo>
                                  <a:pt x="0" y="373"/>
                                </a:lnTo>
                                <a:lnTo>
                                  <a:pt x="0" y="370"/>
                                </a:lnTo>
                                <a:lnTo>
                                  <a:pt x="1" y="368"/>
                                </a:lnTo>
                                <a:lnTo>
                                  <a:pt x="3" y="366"/>
                                </a:lnTo>
                                <a:lnTo>
                                  <a:pt x="5" y="364"/>
                                </a:lnTo>
                                <a:lnTo>
                                  <a:pt x="8" y="364"/>
                                </a:lnTo>
                                <a:lnTo>
                                  <a:pt x="10" y="364"/>
                                </a:lnTo>
                                <a:lnTo>
                                  <a:pt x="12" y="366"/>
                                </a:lnTo>
                                <a:lnTo>
                                  <a:pt x="14" y="368"/>
                                </a:lnTo>
                                <a:lnTo>
                                  <a:pt x="26" y="389"/>
                                </a:lnTo>
                                <a:lnTo>
                                  <a:pt x="26" y="416"/>
                                </a:lnTo>
                                <a:lnTo>
                                  <a:pt x="43" y="416"/>
                                </a:lnTo>
                                <a:lnTo>
                                  <a:pt x="34" y="431"/>
                                </a:lnTo>
                                <a:close/>
                                <a:moveTo>
                                  <a:pt x="41" y="413"/>
                                </a:moveTo>
                                <a:lnTo>
                                  <a:pt x="27" y="413"/>
                                </a:lnTo>
                                <a:lnTo>
                                  <a:pt x="40" y="413"/>
                                </a:lnTo>
                                <a:lnTo>
                                  <a:pt x="34" y="401"/>
                                </a:lnTo>
                                <a:lnTo>
                                  <a:pt x="41" y="389"/>
                                </a:lnTo>
                                <a:lnTo>
                                  <a:pt x="41" y="413"/>
                                </a:lnTo>
                                <a:close/>
                                <a:moveTo>
                                  <a:pt x="26" y="416"/>
                                </a:moveTo>
                                <a:lnTo>
                                  <a:pt x="26" y="389"/>
                                </a:lnTo>
                                <a:lnTo>
                                  <a:pt x="34" y="401"/>
                                </a:lnTo>
                                <a:lnTo>
                                  <a:pt x="27" y="413"/>
                                </a:lnTo>
                                <a:lnTo>
                                  <a:pt x="41" y="413"/>
                                </a:lnTo>
                                <a:lnTo>
                                  <a:pt x="41" y="416"/>
                                </a:lnTo>
                                <a:lnTo>
                                  <a:pt x="26" y="416"/>
                                </a:lnTo>
                                <a:close/>
                                <a:moveTo>
                                  <a:pt x="27" y="413"/>
                                </a:moveTo>
                                <a:lnTo>
                                  <a:pt x="34" y="401"/>
                                </a:lnTo>
                                <a:lnTo>
                                  <a:pt x="40" y="413"/>
                                </a:lnTo>
                                <a:lnTo>
                                  <a:pt x="27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35" name="图片 24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796" y="412"/>
                            <a:ext cx="45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6" name="文本框 247"/>
                        <wps:cNvSpPr txBox="1"/>
                        <wps:spPr>
                          <a:xfrm>
                            <a:off x="6796" y="412"/>
                            <a:ext cx="45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before="2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150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7" name="文本框 248"/>
                        <wps:cNvSpPr txBox="1"/>
                        <wps:spPr>
                          <a:xfrm>
                            <a:off x="4279" y="4984"/>
                            <a:ext cx="56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ind w:left="-3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1350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8" name="文本框 249"/>
                        <wps:cNvSpPr txBox="1"/>
                        <wps:spPr>
                          <a:xfrm>
                            <a:off x="1768" y="2620"/>
                            <a:ext cx="737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before="101"/>
                                <w:ind w:left="144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1200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6" o:spid="_x0000_s1189" style="position:absolute;margin-left:88.4pt;margin-top:15.7pt;width:433.1pt;height:252.1pt;z-index:-251627520;mso-wrap-distance-left:0;mso-wrap-distance-right:0;mso-position-horizontal-relative:page;mso-position-vertical-relative:text" coordorigin="1769,315" coordsize="8662,5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">
                <v:rect id="矩形 167" o:spid="_x0000_s1190" style="position:absolute;left:5830;top:618;width:597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" fillcolor="#585858" stroked="f"/>
                <v:rect id="矩形 168" o:spid="_x0000_s1191" style="position:absolute;left:4563;top:618;width:1223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" fillcolor="#585858" stroked="f"/>
                <v:rect id="矩形 169" o:spid="_x0000_s1192" style="position:absolute;left:3876;top:618;width:643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" fillcolor="#585858" stroked="f"/>
                <v:shape id="任意多边形 170" o:spid="_x0000_s1193" style="position:absolute;left:3869;top:611;width:2564;height:89;visibility:visible;mso-wrap-style:square;v-text-anchor:top" coordsize="2564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" path="m2564,89l,89,,,2564,r,7l15,7,7,15r8,l15,74r-8,l15,81r2549,l2564,89xm15,15r-8,l15,7r,8xm2549,15l15,15r,-8l2549,7r,8xm2549,81r,-74l2556,15r8,l2564,74r-8,l2549,81xm2564,15r-8,l2549,7r15,l2564,15xm15,81l7,74r8,l15,81xm2549,81l15,81r,-7l2549,74r,7xm2564,81r-15,l2556,74r8,l2564,81xe" fillcolor="black" stroked="f">
                  <v:path arrowok="t" textboxrect="0,0,2564,89"/>
                </v:shape>
                <v:rect id="矩形 171" o:spid="_x0000_s1194" style="position:absolute;left:5830;top:544;width:59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" fillcolor="#585858" stroked="f"/>
                <v:rect id="矩形 172" o:spid="_x0000_s1195" style="position:absolute;left:4563;top:544;width:1223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" fillcolor="#585858" stroked="f"/>
                <v:rect id="矩形 173" o:spid="_x0000_s1196" style="position:absolute;left:3876;top:544;width:643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" fillcolor="#585858" stroked="f"/>
                <v:shape id="任意多边形 174" o:spid="_x0000_s1197" style="position:absolute;left:3869;top:535;width:2564;height:89;visibility:visible;mso-wrap-style:square;v-text-anchor:top" coordsize="2564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" path="m2564,89l,89,,,2564,r,7l15,7,7,15r8,l15,74r-8,l15,81r2549,l2564,89xm15,15r-8,l15,7r,8xm2549,15l15,15r,-8l2549,7r,8xm2549,81r,-74l2556,15r8,l2564,74r-8,l2549,81xm2564,15r-8,l2549,7r15,l2564,15xm15,81l7,74r8,l15,81xm2549,81l15,81r,-7l2549,74r,7xm2564,81r-15,l2556,74r8,l2564,81xe" fillcolor="black" stroked="f">
                  <v:path arrowok="t" textboxrect="0,0,2564,89"/>
                </v:shape>
                <v:rect id="矩形 175" o:spid="_x0000_s1198" style="position:absolute;left:5830;top:400;width:59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" fillcolor="#585858" stroked="f"/>
                <v:rect id="矩形 176" o:spid="_x0000_s1199" style="position:absolute;left:5152;top:400;width:633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" fillcolor="#585858" stroked="f"/>
                <v:shape id="任意多边形 177" o:spid="_x0000_s1200" style="position:absolute;left:5144;top:391;width:1289;height:89;visibility:visible;mso-wrap-style:square;v-text-anchor:top" coordsize="12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" path="m1289,89l,89,,,1289,r,7l15,7,7,15r8,l15,74r-8,l15,81r1274,l1289,89xm15,15r-8,l15,7r,8xm1274,15l15,15r,-8l1274,7r,8xm1274,81r,-74l1281,15r8,l1289,74r-8,l1274,81xm1289,15r-8,l1274,7r15,l1289,15xm15,81l7,74r8,l15,81xm1274,81l15,81r,-7l1274,74r,7xm1289,81r-15,l1281,74r8,l1289,81xe" fillcolor="black" stroked="f">
                  <v:path arrowok="t" textboxrect="0,0,1289,89"/>
                </v:shape>
                <v:rect id="矩形 178" o:spid="_x0000_s1201" style="position:absolute;left:5830;top:765;width:595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" fillcolor="#585858" stroked="f"/>
                <v:rect id="矩形 179" o:spid="_x0000_s1202" style="position:absolute;left:4563;top:765;width:1223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" fillcolor="#585858" stroked="f"/>
                <v:rect id="矩形 180" o:spid="_x0000_s1203" style="position:absolute;left:3286;top:765;width:1232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" fillcolor="#585858" stroked="f"/>
                <v:rect id="矩形 181" o:spid="_x0000_s1204" style="position:absolute;left:2599;top:765;width:643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" fillcolor="#585858" stroked="f"/>
                <v:shape id="任意多边形 182" o:spid="_x0000_s1205" style="position:absolute;left:2590;top:757;width:3841;height:89;visibility:visible;mso-wrap-style:square;v-text-anchor:top" coordsize="384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" path="m3841,89l,89,,,3841,r,8l15,8,7,15r8,l15,74r-8,l15,82r3826,l3841,89xm15,15r-8,l15,8r,7xm3826,15l15,15r,-7l3826,8r,7xm3826,82r,-74l3833,15r8,l3841,74r-8,l3826,82xm3841,15r-8,l3826,8r15,l3841,15xm15,82l7,74r8,l15,82xm3826,82l15,82r,-8l3826,74r,8xm3841,82r-15,l3833,74r8,l3841,82xe" fillcolor="black" stroked="f">
                  <v:path arrowok="t" textboxrect="0,0,3841,89"/>
                </v:shape>
                <v:rect id="矩形 183" o:spid="_x0000_s1206" style="position:absolute;left:5830;top:472;width:59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" fillcolor="#585858" stroked="f"/>
                <v:rect id="矩形 184" o:spid="_x0000_s1207" style="position:absolute;left:5152;top:472;width:633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" fillcolor="#585858" stroked="f"/>
                <v:shape id="任意多边形 185" o:spid="_x0000_s1208" style="position:absolute;left:5144;top:463;width:1289;height:89;visibility:visible;mso-wrap-style:square;v-text-anchor:top" coordsize="12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" path="m1289,89l,89,,,1289,r,7l15,7,7,15r8,l15,74r-8,l15,81r1274,l1289,89xm15,15r-8,l15,7r,8xm1274,15l15,15r,-8l1274,7r,8xm1274,81r,-74l1281,15r8,l1289,74r-8,l1274,81xm1289,15r-8,l1274,7r15,l1289,15xm15,81l7,74r8,l15,81xm1274,81l15,81r,-7l1274,74r,7xm1289,81r-15,l1281,74r8,l1289,81xe" fillcolor="black" stroked="f">
                  <v:path arrowok="t" textboxrect="0,0,1289,89"/>
                </v:shape>
                <v:rect id="矩形 186" o:spid="_x0000_s1209" style="position:absolute;left:5830;top:690;width:595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" fillcolor="#585858" stroked="f"/>
                <v:rect id="矩形 187" o:spid="_x0000_s1210" style="position:absolute;left:4563;top:690;width:1223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" fillcolor="#585858" stroked="f"/>
                <v:rect id="矩形 188" o:spid="_x0000_s1211" style="position:absolute;left:3286;top:690;width:1232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" fillcolor="#585858" stroked="f"/>
                <v:rect id="矩形 189" o:spid="_x0000_s1212" style="position:absolute;left:2599;top:690;width:643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" fillcolor="#585858" stroked="f"/>
                <v:shape id="任意多边形 190" o:spid="_x0000_s1213" style="position:absolute;left:2590;top:683;width:3841;height:89;visibility:visible;mso-wrap-style:square;v-text-anchor:top" coordsize="384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" path="m3841,89l,89,,,3841,r,8l15,8,7,15r8,l15,74r-8,l15,82r3826,l3841,89xm15,15r-8,l15,8r,7xm3826,15l15,15r,-7l3826,8r,7xm3826,82r,-74l3833,15r8,l3841,74r-8,l3826,82xm3841,15r-8,l3826,8r15,l3841,15xm15,82l7,74r8,l15,82xm3826,82l15,82r,-8l3826,74r,8xm3841,82r-15,l3833,74r8,l3841,82xe" fillcolor="black" stroked="f">
                  <v:path arrowok="t" textboxrect="0,0,3841,89"/>
                </v:shape>
                <v:rect id="矩形 191" o:spid="_x0000_s1214" style="position:absolute;left:5830;top:1254;width:575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" fillcolor="#252525" stroked="f"/>
                <v:rect id="矩形 192" o:spid="_x0000_s1215" style="position:absolute;left:4563;top:1254;width:122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" fillcolor="#252525" stroked="f"/>
                <v:rect id="矩形 193" o:spid="_x0000_s1216" style="position:absolute;left:3286;top:1254;width:1232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" fillcolor="#252525" stroked="f"/>
                <v:rect id="矩形 194" o:spid="_x0000_s1217" style="position:absolute;left:2580;top:1254;width:662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" fillcolor="#252525" stroked="f"/>
                <v:rect id="矩形 195" o:spid="_x0000_s1218" style="position:absolute;left:5830;top:4362;width:57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" fillcolor="#252525" stroked="f"/>
                <v:rect id="矩形 196" o:spid="_x0000_s1219" style="position:absolute;left:4563;top:4362;width:1223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" fillcolor="#252525" stroked="f"/>
                <v:rect id="矩形 197" o:spid="_x0000_s1220" style="position:absolute;left:3286;top:4362;width:123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" fillcolor="#252525" stroked="f"/>
                <v:rect id="矩形 198" o:spid="_x0000_s1221" style="position:absolute;left:2580;top:4362;width:66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" fillcolor="#252525" stroked="f"/>
                <v:shape id="任意多边形 199" o:spid="_x0000_s1222" style="position:absolute;left:2570;top:1244;width:3845;height:3412;visibility:visible;mso-wrap-style:square;v-text-anchor:top" coordsize="3845,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" path="m3845,3412l,3412,,,3845,r,10l20,10,10,20r10,l20,3392r-10,l20,3402r3825,l3845,3412xm20,20r-10,l20,10r,10xm3825,20l20,20r,-10l3825,10r,10xm3825,3402r,-3392l3835,20r10,l3845,3392r-10,l3825,3402xm3845,20r-10,l3825,10r20,l3845,20xm20,3402l10,3392r10,l20,3402xm3825,3402r-3805,l20,3392r3805,l3825,3402xm3845,3402r-20,l3835,3392r10,l3845,3402xe" fillcolor="#585858" stroked="f">
                  <v:path arrowok="t" textboxrect="0,0,3845,3412"/>
                </v:shape>
                <v:rect id="矩形 200" o:spid="_x0000_s1223" style="position:absolute;left:5830;top:1535;width:575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" fillcolor="#252525" stroked="f"/>
                <v:rect id="矩形 201" o:spid="_x0000_s1224" style="position:absolute;left:4563;top:1535;width:1223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" fillcolor="#252525" stroked="f"/>
                <v:rect id="矩形 202" o:spid="_x0000_s1225" style="position:absolute;left:3286;top:1535;width:1232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" fillcolor="#252525" stroked="f"/>
                <v:rect id="矩形 203" o:spid="_x0000_s1226" style="position:absolute;left:2582;top:1535;width:660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" fillcolor="#252525" stroked="f"/>
                <v:shape id="任意多边形 204" o:spid="_x0000_s1227" style="position:absolute;left:2574;top:1528;width:3840;height:2843;visibility:visible;mso-wrap-style:square;v-text-anchor:top" coordsize="3840,2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" path="m3840,2843l,2843,,,3840,r,8l15,8,8,15r7,l15,2828r-7,l15,2836r3825,l3840,2843xm15,15r-7,l15,8r,7xm3825,15l15,15r,-7l3825,8r,7xm3825,2836l3825,8r8,7l3840,15r,2813l3833,2828r-8,8xm3840,15r-7,l3825,8r15,l3840,15xm15,2836r-7,-8l15,2828r,8xm3825,2836r-3810,l15,2828r3810,l3825,2836xm3840,2836r-15,l3833,2828r7,l3840,2836xe" fillcolor="#585858" stroked="f">
                  <v:path arrowok="t" textboxrect="0,0,3840,2843"/>
                </v:shape>
                <v:rect id="矩形 205" o:spid="_x0000_s1228" style="position:absolute;left:5830;top:1821;width:575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" fillcolor="#252525" stroked="f"/>
                <v:rect id="矩形 206" o:spid="_x0000_s1229" style="position:absolute;left:4563;top:1821;width:122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" fillcolor="#252525" stroked="f"/>
                <v:rect id="矩形 207" o:spid="_x0000_s1230" style="position:absolute;left:3856;top:1821;width:6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" fillcolor="#252525" stroked="f"/>
                <v:rect id="矩形 208" o:spid="_x0000_s1231" style="position:absolute;left:5830;top:3786;width:575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" fillcolor="#252525" stroked="f"/>
                <v:rect id="矩形 209" o:spid="_x0000_s1232" style="position:absolute;left:4563;top:3786;width:1223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" fillcolor="#252525" stroked="f"/>
                <v:rect id="矩形 210" o:spid="_x0000_s1233" style="position:absolute;left:3856;top:3786;width:662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" fillcolor="#252525" stroked="f"/>
                <v:shape id="任意多边形 211" o:spid="_x0000_s1234" style="position:absolute;left:3849;top:1812;width:2565;height:2277;visibility:visible;mso-wrap-style:square;v-text-anchor:top" coordsize="2565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" path="m2565,2277l,2277,,,2565,r,7l15,7,8,15r7,l15,2262r-7,l15,2269r2550,l2565,2277xm15,15r-7,l15,7r,8xm2550,15l15,15r,-8l2550,7r,8xm2550,2269l2550,7r8,8l2565,15r,2247l2558,2262r-8,7xm2565,15r-7,l2550,7r15,l2565,15xm15,2269r-7,-7l15,2262r,7xm2550,2269r-2535,l15,2262r2535,l2550,2269xm2565,2269r-15,l2558,2262r7,l2565,2269xe" fillcolor="#585858" stroked="f">
                  <v:path arrowok="t" textboxrect="0,0,2565,2277"/>
                </v:shape>
                <v:rect id="矩形 212" o:spid="_x0000_s1235" style="position:absolute;left:5830;top:2092;width:57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" fillcolor="#252525" stroked="f"/>
                <v:rect id="矩形 213" o:spid="_x0000_s1236" style="position:absolute;left:4563;top:2092;width:12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" fillcolor="#252525" stroked="f"/>
                <v:rect id="矩形 214" o:spid="_x0000_s1237" style="position:absolute;left:3852;top:2092;width:66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" fillcolor="#252525" stroked="f"/>
                <v:shape id="任意多边形 215" o:spid="_x0000_s1238" style="position:absolute;left:3844;top:2083;width:2565;height:1711;visibility:visible;mso-wrap-style:square;v-text-anchor:top" coordsize="2565,1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" path="m2565,1711l,1711,,,2565,r,7l15,7,7,15r8,l15,1696r-8,l15,1703r2550,l2565,1711xm15,15r-8,l15,7r,8xm2550,15l15,15r,-8l2550,7r,8xm2550,1703l2550,7r7,8l2565,15r,1681l2557,1696r-7,7xm2565,15r-8,l2550,7r15,l2565,15xm15,1703r-8,-7l15,1696r,7xm2550,1703r-2535,l15,1696r2535,l2550,1703xm2565,1703r-15,l2557,1696r8,l2565,1703xe" fillcolor="#585858" stroked="f">
                  <v:path arrowok="t" textboxrect="0,0,2565,1711"/>
                </v:shape>
                <v:rect id="矩形 216" o:spid="_x0000_s1239" style="position:absolute;left:5830;top:2382;width:575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" fillcolor="#252525" stroked="f"/>
                <v:rect id="矩形 217" o:spid="_x0000_s1240" style="position:absolute;left:5131;top:2382;width:655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" fillcolor="#252525" stroked="f"/>
                <v:shape id="任意多边形 218" o:spid="_x0000_s1241" style="position:absolute;left:5124;top:2375;width:1290;height:1146;visibility:visible;mso-wrap-style:square;v-text-anchor:top" coordsize="1290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" path="m1290,1146l,1146,,,1290,r,8l15,8,7,15r8,l15,1131r-8,l15,1139r1275,l1290,1146xm15,15r-8,l15,8r,7xm1275,15l15,15r,-7l1275,8r,7xm1275,1139l1275,8r7,7l1290,15r,1116l1282,1131r-7,8xm1290,15r-8,l1275,8r15,l1290,15xm15,1139r-8,-8l15,1131r,8xm1275,1139r-1260,l15,1131r1260,l1275,1139xm1290,1139r-15,l1282,1131r8,l1290,1139xe" fillcolor="#585858" stroked="f">
                  <v:path arrowok="t" textboxrect="0,0,1290,1146"/>
                </v:shape>
                <v:rect id="矩形 219" o:spid="_x0000_s1242" style="position:absolute;left:5830;top:2678;width:575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" fillcolor="#252525" stroked="f"/>
                <v:rect id="矩形 220" o:spid="_x0000_s1243" style="position:absolute;left:5160;top:2678;width:626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" fillcolor="#252525" stroked="f"/>
                <v:shape id="任意多边形 221" o:spid="_x0000_s1244" style="position:absolute;left:5152;top:2670;width:1262;height:580;visibility:visible;mso-wrap-style:square;v-text-anchor:top" coordsize="1262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" path="m1262,580l,580,,,1262,r,7l15,7,8,15r7,l15,565r-7,l15,572r1247,l1262,580xm15,15r-7,l15,7r,8xm1247,15l15,15r,-8l1247,7r,8xm1247,572r,-565l1255,15r7,l1262,565r-7,l1247,572xm1262,15r-7,l1247,7r15,l1262,15xm15,572l8,565r7,l15,572xm1247,572l15,572r,-7l1247,565r,7xm1262,572r-15,l1255,565r7,l1262,572xe" fillcolor="#585858" stroked="f">
                  <v:path arrowok="t" textboxrect="0,0,1262,580"/>
                </v:shape>
                <v:line id="直线 222" o:spid="_x0000_s1245" style="position:absolute;visibility:visible;mso-wrap-style:square" from="5808,315" to="5808,4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" strokecolor="white" strokeweight="2.25pt"/>
                <v:line id="直线 223" o:spid="_x0000_s1246" style="position:absolute;visibility:visible;mso-wrap-style:square" from="4541,407" to="4541,4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" strokecolor="white" strokeweight="2.25pt"/>
                <v:line id="直线 224" o:spid="_x0000_s1247" style="position:absolute;visibility:visible;mso-wrap-style:square" from="3264,577" to="3264,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" strokecolor="white" strokeweight="2.25pt"/>
                <v:line id="直线 225" o:spid="_x0000_s1248" style="position:absolute;visibility:visible;mso-wrap-style:square" from="1809,1252" to="2489,1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" strokecolor="red" strokeweight=".8pt"/>
                <v:line id="直线 226" o:spid="_x0000_s1249" style="position:absolute;visibility:visible;mso-wrap-style:square" from="1793,4662" to="2473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" strokecolor="red" strokeweight=".8pt"/>
                <v:shape id="任意多边形 227" o:spid="_x0000_s1250" style="position:absolute;left:2075;top:1231;width:69;height:3420;visibility:visible;mso-wrap-style:square;v-text-anchor:top" coordsize="69,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" path="m8,68l5,67,3,66,1,64,,61,,59,1,56,34,r9,15l27,15r,28l14,64r-1,2l10,67,8,68xm27,43r,-28l42,15r,4l28,19r6,11l27,43xm60,68l58,67,55,66,54,64,42,43r,-28l43,15,67,56r1,3l68,61r-1,3l65,66r-2,1l60,68xm34,30l28,19r12,l34,30xm42,43l34,30,40,19r2,l42,43xm35,3390r-8,-12l27,43,34,30r8,13l42,3378r-7,12xm44,3405r-1,l42,3378r13,-21l56,3355r3,-2l61,3353r3,l66,3355r2,2l69,3359r,3l68,3364r-24,41xm35,3420l2,3364r-1,-2l1,3359r1,-2l4,3355r2,-2l9,3353r2,l14,3355r1,2l27,3378r1,27l44,3405r-9,15xm42,3402r-1,l35,3390r7,-12l42,3402xm43,3405r-15,l27,3378r8,12l29,3402r13,l43,3405xm41,3402r-12,l35,3390r6,12xe" fillcolor="red" stroked="f">
                  <v:path arrowok="t" textboxrect="0,0,69,3420"/>
                </v:shape>
                <v:shape id="图片 228" o:spid="_x0000_s1251" type="#_x0000_t75" style="position:absolute;left:1768;top:2620;width:737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">
                  <v:imagedata r:id="rId18" o:title=""/>
                </v:shape>
                <v:line id="直线 229" o:spid="_x0000_s1252" style="position:absolute;visibility:visible;mso-wrap-style:square" from="6411,4789" to="6411,5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" strokecolor="red" strokeweight=".8pt"/>
                <v:line id="直线 230" o:spid="_x0000_s1253" style="position:absolute;visibility:visible;mso-wrap-style:square" from="2581,4786" to="2581,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" strokecolor="red" strokeweight=".8pt"/>
                <v:shape id="任意多边形 231" o:spid="_x0000_s1254" style="position:absolute;left:2593;top:5091;width:3827;height:69;visibility:visible;mso-wrap-style:square;v-text-anchor:top" coordsize="3827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" path="m3766,67r-3,-1l3761,64r-1,-2l3760,60r,-3l3761,55r2,-2l3784,41r28,l3812,26r-28,l3763,13r-2,-1l3760,10r,-3l3760,4r1,-2l3763,1r3,-1l3768,r3,1l3814,26r-2,l3814,26r13,7l3771,66r-3,1l3766,67xm61,68r-2,l56,67,,34,56,2,59,1r2,l64,1r2,2l67,5r,3l67,11r-1,2l64,14,43,27r-28,l15,42r28,l64,54r2,2l67,58r,3l67,63r-1,2l64,67r-3,1xm3797,33r-13,-7l3812,26r,1l3808,27r-11,6xm43,42l30,34,43,27,3784,26r13,7l3784,41,43,42xm15,42r,-15l43,27r-2,1l19,28r,13l41,41r2,1l15,42xm3808,40r-11,-7l3808,27r,13xm3812,40r-4,l3808,27r4,l3812,40xm19,41r,-13l30,34,19,41xm30,34l19,28r22,l30,34xm3784,41r13,-8l3808,40r4,l3812,41r-28,xm41,41r-22,l30,34r11,7xe" fillcolor="red" stroked="f">
                  <v:path arrowok="t" textboxrect="0,0,3827,69"/>
                </v:shape>
                <v:shape id="图片 232" o:spid="_x0000_s1255" type="#_x0000_t75" style="position:absolute;left:4279;top:4984;width:567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">
                  <v:imagedata r:id="rId19" o:title=""/>
                </v:shape>
                <v:shape id="任意多边形 233" o:spid="_x0000_s1256" style="position:absolute;left:7012;top:770;width:3418;height:89;visibility:visible;mso-wrap-style:square;v-text-anchor:top" coordsize="341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" path="m3418,89l,89,,,3418,r,7l15,7,7,15r8,l15,74r-8,l15,81r3403,l3418,89xm15,15r-8,l15,7r,8xm3403,15l15,15r,-8l3403,7r,8xm3403,81r,-74l3410,15r8,l3418,74r-8,l3403,81xm3418,15r-8,l3403,7r15,l3418,15xm15,81l7,74r8,l15,81xm3403,81l15,81r,-7l3403,74r,7xm3418,81r-15,l3410,74r8,l3418,81xe" fillcolor="black" stroked="f">
                  <v:path arrowok="t" textboxrect="0,0,3418,89"/>
                </v:shape>
                <v:shape id="任意多边形 234" o:spid="_x0000_s1257" style="position:absolute;left:7879;top:547;width:1716;height:89;visibility:visible;mso-wrap-style:square;v-text-anchor:top" coordsize="171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" path="m1716,89l,89,,,1716,r,7l15,7,7,15r8,l15,74r-8,l15,81r1701,l1716,89xm15,15r-8,l15,7r,8xm1701,15l15,15r,-8l1701,7r,8xm1701,81r,-74l1708,15r8,l1716,74r-8,l1701,81xm1716,15r-8,l1701,7r15,l1716,15xm15,81l7,74r8,l15,81xm1701,81l15,81r,-7l1701,74r,7xm1716,81r-15,l1708,74r8,l1716,81xe" fillcolor="black" stroked="f">
                  <v:path arrowok="t" textboxrect="0,0,1716,89"/>
                </v:shape>
                <v:line id="直线 235" o:spid="_x0000_s1258" style="position:absolute;visibility:visible;mso-wrap-style:square" from="7577,668" to="9845,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" strokecolor="white" strokeweight="3.72pt"/>
                <v:shape id="任意多边形 236" o:spid="_x0000_s1259" style="position:absolute;left:7568;top:622;width:2283;height:89;visibility:visible;mso-wrap-style:square;v-text-anchor:top" coordsize="2283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" path="m2283,89l,89,,,2283,r,7l15,7,8,15r7,l15,74r-7,l15,81r2268,l2283,89xm15,15r-7,l15,7r,8xm2268,15l15,15r,-8l2268,7r,8xm2268,81r,-74l2276,15r7,l2283,74r-7,l2268,81xm2283,15r-7,l2268,7r15,l2283,15xm15,81l8,74r7,l15,81xm2268,81l15,81r,-7l2268,74r,7xm2283,81r-15,l2276,74r7,l2283,81xe" fillcolor="black" stroked="f">
                  <v:path arrowok="t" textboxrect="0,0,2283,89"/>
                </v:shape>
                <v:line id="直线 237" o:spid="_x0000_s1260" style="position:absolute;visibility:visible;mso-wrap-style:square" from="8158,519" to="9293,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" strokecolor="white" strokeweight="3.72pt"/>
                <v:shape id="任意多边形 238" o:spid="_x0000_s1261" style="position:absolute;left:8150;top:473;width:1149;height:89;visibility:visible;mso-wrap-style:square;v-text-anchor:top" coordsize="114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" path="m1149,89l,89,,,1149,r,7l15,7,8,15r7,l15,74r-7,l15,81r1134,l1149,89xm15,15r-7,l15,7r,8xm1134,15l15,15r,-8l1134,7r,8xm1134,81r,-74l1142,15r7,l1149,74r-7,l1134,81xm1149,15r-7,l1134,7r15,l1149,15xm15,81l8,74r7,l15,81xm1134,81l15,81r,-7l1134,74r,7xm1149,81r-15,l1142,74r7,l1149,81xe" fillcolor="black" stroked="f">
                  <v:path arrowok="t" textboxrect="0,0,1149,89"/>
                </v:shape>
                <v:line id="直线 239" o:spid="_x0000_s1262" style="position:absolute;visibility:visible;mso-wrap-style:square" from="8438,447" to="9005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" strokecolor="white" strokeweight="3.72pt"/>
                <v:shape id="任意多边形 240" o:spid="_x0000_s1263" style="position:absolute;left:8430;top:401;width:582;height:89;visibility:visible;mso-wrap-style:square;v-text-anchor:top" coordsize="582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" path="m582,89l,89,,,582,r,7l15,7,8,15r7,l15,74r-7,l15,81r567,l582,89xm15,15r-7,l15,7r,8xm567,15l15,15r,-8l567,7r,8xm567,81r,-74l575,15r7,l582,74r-7,l567,81xm582,15r-7,l567,7r15,l582,15xm15,81l8,74r7,l15,81xm567,81l15,81r,-7l567,74r,7xm582,81r-15,l575,74r7,l582,81xe" fillcolor="black" stroked="f">
                  <v:path arrowok="t" textboxrect="0,0,582,89"/>
                </v:shape>
                <v:line id="直线 241" o:spid="_x0000_s1264" style="position:absolute;visibility:visible;mso-wrap-style:square" from="7306,741" to="10140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" strokecolor="white" strokeweight="3.6pt"/>
                <v:shape id="任意多边形 242" o:spid="_x0000_s1265" style="position:absolute;left:7297;top:696;width:2850;height:89;visibility:visible;mso-wrap-style:square;v-text-anchor:top" coordsize="285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" path="m2850,89l,89,,,2850,r,7l15,7,7,15r8,l15,74r-8,l15,81r2835,l2850,89xm15,15r-8,l15,7r,8xm2835,15l15,15r,-8l2835,7r,8xm2835,81r,-74l2842,15r8,l2850,74r-8,l2835,81xm2850,15r-8,l2835,7r15,l2850,15xm15,81l7,74r8,l15,81xm2835,81l15,81r,-7l2835,74r,7xm2850,81r-15,l2842,74r8,l2850,81xe" fillcolor="black" stroked="f">
                  <v:path arrowok="t" textboxrect="0,0,2850,89"/>
                </v:shape>
                <v:line id="直线 243" o:spid="_x0000_s1266" style="position:absolute;visibility:visible;mso-wrap-style:square" from="6497,396" to="8254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" strokecolor="red" strokeweight=".8pt"/>
                <v:line id="直线 244" o:spid="_x0000_s1267" style="position:absolute;visibility:visible;mso-wrap-style:square" from="6497,850" to="6951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" strokecolor="red" strokeweight=".8pt"/>
                <v:shape id="任意多边形 245" o:spid="_x0000_s1268" style="position:absolute;left:6719;top:411;width:68;height:431;visibility:visible;mso-wrap-style:square;v-text-anchor:top" coordsize="68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" path="m7,68l4,67,2,66,,64,,61,,59,,56,33,r9,15l26,15r,28l13,64r-1,2l9,67,7,68xm26,43r,-28l41,15r,4l27,19r6,11l26,43xm59,68l57,67,55,66r,l53,64,41,43r,-28l42,15,66,56r1,3l67,61r-1,3l64,66r-2,1l59,68xm33,30l27,19r13,l33,30xm41,43l33,30,40,19r1,l41,43xm34,401l26,389,26,43,33,30r8,13l41,389r-7,12xm43,416r-17,l41,416r,-27l54,368r1,-2l58,364r2,l63,364r2,2l67,368r1,2l67,373r,2l43,416xm34,431l1,375,,373r,-3l1,368r2,-2l5,364r3,l10,364r2,2l14,368r12,21l26,416r17,l34,431xm41,413r-14,l40,413,34,401r7,-12l41,413xm26,416r,-27l34,401r-7,12l41,413r,3l26,416xm27,413r7,-12l40,413r-13,xe" fillcolor="red" stroked="f">
                  <v:path arrowok="t" textboxrect="0,0,68,431"/>
                </v:shape>
                <v:shape id="图片 246" o:spid="_x0000_s1269" type="#_x0000_t75" style="position:absolute;left:6796;top:412;width:45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">
                  <v:imagedata r:id="rId20" o:title=""/>
                </v:shape>
                <v:shape id="文本框 247" o:spid="_x0000_s1270" type="#_x0000_t202" style="position:absolute;left:6796;top:412;width:454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:rsidR="00DA45F9" w:rsidRDefault="00C97828">
                        <w:pPr>
                          <w:spacing w:before="2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150</w:t>
                        </w:r>
                      </w:p>
                    </w:txbxContent>
                  </v:textbox>
                </v:shape>
                <v:shape id="文本框 248" o:spid="_x0000_s1271" type="#_x0000_t202" style="position:absolute;left:4279;top:4984;width:56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:rsidR="00DA45F9" w:rsidRDefault="00C97828">
                        <w:pPr>
                          <w:ind w:left="-3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1350</w:t>
                        </w:r>
                      </w:p>
                    </w:txbxContent>
                  </v:textbox>
                </v:shape>
                <v:shape id="文本框 249" o:spid="_x0000_s1272" type="#_x0000_t202" style="position:absolute;left:1768;top:2620;width:73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:rsidR="00DA45F9" w:rsidRDefault="00C97828">
                        <w:pPr>
                          <w:spacing w:before="101"/>
                          <w:ind w:left="144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1200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3122930</wp:posOffset>
                </wp:positionH>
                <wp:positionV relativeFrom="paragraph">
                  <wp:posOffset>3495675</wp:posOffset>
                </wp:positionV>
                <wp:extent cx="1917700" cy="333375"/>
                <wp:effectExtent l="635" t="635" r="5715" b="8890"/>
                <wp:wrapTopAndBottom/>
                <wp:docPr id="242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7700" cy="333375"/>
                          <a:chOff x="4919" y="5506"/>
                          <a:chExt cx="3020" cy="525"/>
                        </a:xfrm>
                      </wpg:grpSpPr>
                      <wps:wsp>
                        <wps:cNvPr id="240" name="任意多边形 251"/>
                        <wps:cNvSpPr/>
                        <wps:spPr>
                          <a:xfrm>
                            <a:off x="4918" y="5505"/>
                            <a:ext cx="3020" cy="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0" h="525">
                                <a:moveTo>
                                  <a:pt x="3020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0"/>
                                </a:lnTo>
                                <a:lnTo>
                                  <a:pt x="3020" y="0"/>
                                </a:lnTo>
                                <a:lnTo>
                                  <a:pt x="3020" y="7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510"/>
                                </a:lnTo>
                                <a:lnTo>
                                  <a:pt x="7" y="510"/>
                                </a:lnTo>
                                <a:lnTo>
                                  <a:pt x="15" y="517"/>
                                </a:lnTo>
                                <a:lnTo>
                                  <a:pt x="3020" y="517"/>
                                </a:lnTo>
                                <a:lnTo>
                                  <a:pt x="3020" y="525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3005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3005" y="7"/>
                                </a:lnTo>
                                <a:lnTo>
                                  <a:pt x="3005" y="15"/>
                                </a:lnTo>
                                <a:close/>
                                <a:moveTo>
                                  <a:pt x="3005" y="517"/>
                                </a:moveTo>
                                <a:lnTo>
                                  <a:pt x="3005" y="7"/>
                                </a:lnTo>
                                <a:lnTo>
                                  <a:pt x="3012" y="15"/>
                                </a:lnTo>
                                <a:lnTo>
                                  <a:pt x="3020" y="15"/>
                                </a:lnTo>
                                <a:lnTo>
                                  <a:pt x="3020" y="510"/>
                                </a:lnTo>
                                <a:lnTo>
                                  <a:pt x="3012" y="510"/>
                                </a:lnTo>
                                <a:lnTo>
                                  <a:pt x="3005" y="517"/>
                                </a:lnTo>
                                <a:close/>
                                <a:moveTo>
                                  <a:pt x="3020" y="15"/>
                                </a:moveTo>
                                <a:lnTo>
                                  <a:pt x="3012" y="15"/>
                                </a:lnTo>
                                <a:lnTo>
                                  <a:pt x="3005" y="7"/>
                                </a:lnTo>
                                <a:lnTo>
                                  <a:pt x="3020" y="7"/>
                                </a:lnTo>
                                <a:lnTo>
                                  <a:pt x="3020" y="15"/>
                                </a:lnTo>
                                <a:close/>
                                <a:moveTo>
                                  <a:pt x="15" y="517"/>
                                </a:moveTo>
                                <a:lnTo>
                                  <a:pt x="7" y="510"/>
                                </a:lnTo>
                                <a:lnTo>
                                  <a:pt x="15" y="510"/>
                                </a:lnTo>
                                <a:lnTo>
                                  <a:pt x="15" y="517"/>
                                </a:lnTo>
                                <a:close/>
                                <a:moveTo>
                                  <a:pt x="3005" y="517"/>
                                </a:moveTo>
                                <a:lnTo>
                                  <a:pt x="15" y="517"/>
                                </a:lnTo>
                                <a:lnTo>
                                  <a:pt x="15" y="510"/>
                                </a:lnTo>
                                <a:lnTo>
                                  <a:pt x="3005" y="510"/>
                                </a:lnTo>
                                <a:lnTo>
                                  <a:pt x="3005" y="517"/>
                                </a:lnTo>
                                <a:close/>
                                <a:moveTo>
                                  <a:pt x="3020" y="517"/>
                                </a:moveTo>
                                <a:lnTo>
                                  <a:pt x="3005" y="517"/>
                                </a:lnTo>
                                <a:lnTo>
                                  <a:pt x="3012" y="510"/>
                                </a:lnTo>
                                <a:lnTo>
                                  <a:pt x="3020" y="510"/>
                                </a:lnTo>
                                <a:lnTo>
                                  <a:pt x="3020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1" name="文本框 252"/>
                        <wps:cNvSpPr txBox="1"/>
                        <wps:spPr>
                          <a:xfrm>
                            <a:off x="4918" y="5505"/>
                            <a:ext cx="302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C97828">
                              <w:pPr>
                                <w:spacing w:before="89"/>
                                <w:ind w:left="69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图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4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、梯形山峰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0" o:spid="_x0000_s1273" style="position:absolute;margin-left:245.9pt;margin-top:275.25pt;width:151pt;height:26.25pt;z-index:-251625472;mso-wrap-distance-left:0;mso-wrap-distance-right:0;mso-position-horizontal-relative:page;mso-position-vertical-relative:text" coordorigin="4919,5506" coordsize="3020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">
                <v:shape id="任意多边形 251" o:spid="_x0000_s1274" style="position:absolute;left:4918;top:5505;width:3020;height:525;visibility:visible;mso-wrap-style:square;v-text-anchor:top" coordsize="3020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" path="m3020,525l,525,,,3020,r,7l15,7,7,15r8,l15,510r-8,l15,517r3005,l3020,525xm15,15r-8,l15,7r,8xm3005,15l15,15r,-8l3005,7r,8xm3005,517r,-510l3012,15r8,l3020,510r-8,l3005,517xm3020,15r-8,l3005,7r15,l3020,15xm15,517l7,510r8,l15,517xm3005,517l15,517r,-7l3005,510r,7xm3020,517r-15,l3012,510r8,l3020,517xe" fillcolor="#585858" stroked="f">
                  <v:path arrowok="t" textboxrect="0,0,3020,525"/>
                </v:shape>
                <v:shape id="文本框 252" o:spid="_x0000_s1275" type="#_x0000_t202" style="position:absolute;left:4918;top:5505;width:302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:rsidR="00DA45F9" w:rsidRDefault="00C97828">
                        <w:pPr>
                          <w:spacing w:before="89"/>
                          <w:ind w:left="69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图</w:t>
                        </w:r>
                        <w:r>
                          <w:rPr>
                            <w:b/>
                            <w:sz w:val="24"/>
                          </w:rPr>
                          <w:t xml:space="preserve"> 4</w:t>
                        </w:r>
                        <w:r>
                          <w:rPr>
                            <w:b/>
                            <w:sz w:val="24"/>
                          </w:rPr>
                          <w:t>、梯形山峰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A45F9" w:rsidRDefault="00DA45F9">
      <w:pPr>
        <w:pStyle w:val="a3"/>
        <w:spacing w:before="9"/>
        <w:rPr>
          <w:b/>
          <w:sz w:val="5"/>
        </w:rPr>
      </w:pPr>
    </w:p>
    <w:p w:rsidR="00DA45F9" w:rsidRDefault="00DA45F9">
      <w:pPr>
        <w:pStyle w:val="a3"/>
        <w:rPr>
          <w:b/>
          <w:sz w:val="25"/>
        </w:rPr>
      </w:pPr>
    </w:p>
    <w:p w:rsidR="00DA45F9" w:rsidRDefault="00C97828">
      <w:pPr>
        <w:spacing w:before="67"/>
        <w:ind w:left="1204"/>
        <w:rPr>
          <w:b/>
          <w:sz w:val="24"/>
        </w:rPr>
      </w:pPr>
      <w:r>
        <w:rPr>
          <w:b/>
          <w:sz w:val="24"/>
          <w:u w:val="single"/>
        </w:rPr>
        <w:t>六层梯形</w:t>
      </w:r>
      <w:r>
        <w:rPr>
          <w:b/>
          <w:sz w:val="24"/>
        </w:rPr>
        <w:t>：</w:t>
      </w:r>
    </w:p>
    <w:p w:rsidR="00DA45F9" w:rsidRDefault="00C97828">
      <w:pPr>
        <w:pStyle w:val="a3"/>
        <w:spacing w:before="2"/>
        <w:ind w:left="2284"/>
      </w:pPr>
      <w:r>
        <w:t>第一层（底层），长</w:t>
      </w:r>
      <w:r>
        <w:t xml:space="preserve"> 1.2 </w:t>
      </w:r>
      <w:r>
        <w:t>米，宽</w:t>
      </w:r>
      <w:r>
        <w:t xml:space="preserve"> 1.35 </w:t>
      </w:r>
      <w:r>
        <w:t>米；</w:t>
      </w:r>
    </w:p>
    <w:p w:rsidR="00DA45F9" w:rsidRDefault="00C97828">
      <w:pPr>
        <w:pStyle w:val="a3"/>
        <w:spacing w:before="4"/>
        <w:ind w:left="2361"/>
      </w:pPr>
      <w:r>
        <w:t>第二层，长</w:t>
      </w:r>
      <w:r>
        <w:t xml:space="preserve"> 1.0 </w:t>
      </w:r>
      <w:r>
        <w:t>米，宽</w:t>
      </w:r>
      <w:r>
        <w:t xml:space="preserve"> 1.35 </w:t>
      </w:r>
      <w:r>
        <w:t>米；</w:t>
      </w:r>
    </w:p>
    <w:p w:rsidR="00DA45F9" w:rsidRDefault="00C97828">
      <w:pPr>
        <w:pStyle w:val="a3"/>
        <w:spacing w:before="5"/>
        <w:ind w:left="2361"/>
      </w:pPr>
      <w:r>
        <w:rPr>
          <w:spacing w:val="-10"/>
        </w:rPr>
        <w:t>第三层，长</w:t>
      </w:r>
      <w:r>
        <w:rPr>
          <w:spacing w:val="-10"/>
        </w:rPr>
        <w:t xml:space="preserve"> </w:t>
      </w:r>
      <w:r>
        <w:t>0.8</w:t>
      </w:r>
      <w:r>
        <w:rPr>
          <w:spacing w:val="-24"/>
        </w:rPr>
        <w:t xml:space="preserve"> </w:t>
      </w:r>
      <w:r>
        <w:rPr>
          <w:spacing w:val="-24"/>
        </w:rPr>
        <w:t>米，宽</w:t>
      </w:r>
      <w:r>
        <w:rPr>
          <w:spacing w:val="-24"/>
        </w:rPr>
        <w:t xml:space="preserve"> </w:t>
      </w:r>
      <w:r>
        <w:t>0.9</w:t>
      </w:r>
      <w:r>
        <w:rPr>
          <w:spacing w:val="-20"/>
        </w:rPr>
        <w:t xml:space="preserve"> </w:t>
      </w:r>
      <w:r>
        <w:rPr>
          <w:spacing w:val="-20"/>
        </w:rPr>
        <w:t>米；</w:t>
      </w:r>
    </w:p>
    <w:p w:rsidR="00DA45F9" w:rsidRDefault="00C97828">
      <w:pPr>
        <w:pStyle w:val="a3"/>
        <w:spacing w:before="2"/>
        <w:ind w:left="2361"/>
      </w:pPr>
      <w:r>
        <w:rPr>
          <w:spacing w:val="-10"/>
        </w:rPr>
        <w:t>第四层，长</w:t>
      </w:r>
      <w:r>
        <w:rPr>
          <w:spacing w:val="-10"/>
        </w:rPr>
        <w:t xml:space="preserve"> </w:t>
      </w:r>
      <w:r>
        <w:t>0.6</w:t>
      </w:r>
      <w:r>
        <w:rPr>
          <w:spacing w:val="-24"/>
        </w:rPr>
        <w:t xml:space="preserve"> </w:t>
      </w:r>
      <w:r>
        <w:rPr>
          <w:spacing w:val="-24"/>
        </w:rPr>
        <w:t>米，宽</w:t>
      </w:r>
      <w:r>
        <w:rPr>
          <w:spacing w:val="-24"/>
        </w:rPr>
        <w:t xml:space="preserve"> </w:t>
      </w:r>
      <w:r>
        <w:t>0.9</w:t>
      </w:r>
      <w:r>
        <w:rPr>
          <w:spacing w:val="-20"/>
        </w:rPr>
        <w:t xml:space="preserve"> </w:t>
      </w:r>
      <w:r>
        <w:rPr>
          <w:spacing w:val="-20"/>
        </w:rPr>
        <w:t>米；</w:t>
      </w:r>
    </w:p>
    <w:p w:rsidR="00DA45F9" w:rsidRDefault="00C97828">
      <w:pPr>
        <w:pStyle w:val="a3"/>
        <w:spacing w:before="4"/>
        <w:ind w:left="2361"/>
      </w:pPr>
      <w:r>
        <w:t>第五层，长</w:t>
      </w:r>
      <w:r>
        <w:t xml:space="preserve"> 0.4 </w:t>
      </w:r>
      <w:r>
        <w:t>米，宽</w:t>
      </w:r>
      <w:r>
        <w:t xml:space="preserve"> </w:t>
      </w:r>
      <w:r>
        <w:t xml:space="preserve">0.45 </w:t>
      </w:r>
      <w:r>
        <w:t>米；</w:t>
      </w:r>
    </w:p>
    <w:p w:rsidR="00DA45F9" w:rsidRDefault="00C97828">
      <w:pPr>
        <w:pStyle w:val="a3"/>
        <w:spacing w:before="5" w:line="242" w:lineRule="auto"/>
        <w:ind w:left="1821" w:right="3462" w:firstLine="540"/>
      </w:pPr>
      <w:r>
        <w:rPr>
          <w:spacing w:val="-10"/>
        </w:rPr>
        <w:t>第六层，长</w:t>
      </w:r>
      <w:r>
        <w:rPr>
          <w:spacing w:val="-10"/>
        </w:rPr>
        <w:t xml:space="preserve"> </w:t>
      </w:r>
      <w:r>
        <w:t>0.2</w:t>
      </w:r>
      <w:r>
        <w:rPr>
          <w:spacing w:val="-24"/>
        </w:rPr>
        <w:t xml:space="preserve"> </w:t>
      </w:r>
      <w:r>
        <w:rPr>
          <w:spacing w:val="-24"/>
        </w:rPr>
        <w:t>米，宽</w:t>
      </w:r>
      <w:r>
        <w:rPr>
          <w:spacing w:val="-24"/>
        </w:rPr>
        <w:t xml:space="preserve"> </w:t>
      </w:r>
      <w:r>
        <w:t>0.45</w:t>
      </w:r>
      <w:r>
        <w:rPr>
          <w:spacing w:val="-26"/>
        </w:rPr>
        <w:t xml:space="preserve"> </w:t>
      </w:r>
      <w:r>
        <w:rPr>
          <w:spacing w:val="-26"/>
        </w:rPr>
        <w:t>米。</w:t>
      </w:r>
      <w:r>
        <w:rPr>
          <w:spacing w:val="-8"/>
        </w:rPr>
        <w:t>各层厚度均约为</w:t>
      </w:r>
      <w:r>
        <w:rPr>
          <w:spacing w:val="-8"/>
        </w:rPr>
        <w:t xml:space="preserve"> </w:t>
      </w:r>
      <w:r>
        <w:t>25mm</w:t>
      </w:r>
      <w:r>
        <w:t>。</w:t>
      </w:r>
    </w:p>
    <w:p w:rsidR="00DA45F9" w:rsidRDefault="00DA45F9">
      <w:pPr>
        <w:spacing w:line="242" w:lineRule="auto"/>
        <w:sectPr w:rsidR="00DA45F9">
          <w:pgSz w:w="11910" w:h="16840"/>
          <w:pgMar w:top="1360" w:right="1160" w:bottom="1160" w:left="1440" w:header="0" w:footer="975" w:gutter="0"/>
          <w:cols w:space="720"/>
        </w:sectPr>
      </w:pPr>
    </w:p>
    <w:p w:rsidR="00DA45F9" w:rsidRDefault="00DA45F9">
      <w:pPr>
        <w:pStyle w:val="a3"/>
        <w:rPr>
          <w:sz w:val="20"/>
        </w:rPr>
      </w:pPr>
    </w:p>
    <w:p w:rsidR="00DA45F9" w:rsidRDefault="00DA45F9">
      <w:pPr>
        <w:pStyle w:val="a3"/>
        <w:rPr>
          <w:sz w:val="20"/>
        </w:rPr>
      </w:pPr>
    </w:p>
    <w:p w:rsidR="00DA45F9" w:rsidRDefault="00DA45F9">
      <w:pPr>
        <w:pStyle w:val="a3"/>
        <w:rPr>
          <w:sz w:val="20"/>
        </w:rPr>
      </w:pPr>
    </w:p>
    <w:p w:rsidR="00DA45F9" w:rsidRDefault="00DA45F9">
      <w:pPr>
        <w:pStyle w:val="a3"/>
        <w:spacing w:before="7"/>
        <w:rPr>
          <w:sz w:val="26"/>
        </w:rPr>
      </w:pPr>
    </w:p>
    <w:p w:rsidR="00DA45F9" w:rsidRDefault="00C97828">
      <w:pPr>
        <w:pStyle w:val="1"/>
        <w:spacing w:before="62"/>
      </w:pPr>
      <w:r>
        <w:t>四、机器人要求</w:t>
      </w:r>
    </w:p>
    <w:p w:rsidR="00DA45F9" w:rsidRDefault="00C97828">
      <w:pPr>
        <w:pStyle w:val="2"/>
        <w:spacing w:before="161"/>
        <w:ind w:left="261" w:firstLine="0"/>
      </w:pPr>
      <w:r>
        <w:t xml:space="preserve">4.2 </w:t>
      </w:r>
      <w:r>
        <w:t>机器人</w:t>
      </w:r>
    </w:p>
    <w:tbl>
      <w:tblPr>
        <w:tblW w:w="8794" w:type="dxa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8"/>
        <w:gridCol w:w="3036"/>
        <w:gridCol w:w="4380"/>
      </w:tblGrid>
      <w:tr w:rsidR="00DA45F9">
        <w:trPr>
          <w:trHeight w:val="310"/>
        </w:trPr>
        <w:tc>
          <w:tcPr>
            <w:tcW w:w="1378" w:type="dxa"/>
            <w:vMerge w:val="restart"/>
          </w:tcPr>
          <w:p w:rsidR="00DA45F9" w:rsidRDefault="00C97828">
            <w:pPr>
              <w:pStyle w:val="TableParagraph"/>
              <w:spacing w:before="161"/>
              <w:ind w:left="449"/>
              <w:rPr>
                <w:b/>
                <w:sz w:val="24"/>
              </w:rPr>
            </w:pPr>
            <w:r>
              <w:rPr>
                <w:b/>
                <w:sz w:val="24"/>
              </w:rPr>
              <w:t>规范</w:t>
            </w:r>
          </w:p>
        </w:tc>
        <w:tc>
          <w:tcPr>
            <w:tcW w:w="7416" w:type="dxa"/>
            <w:gridSpan w:val="2"/>
          </w:tcPr>
          <w:p w:rsidR="00DA45F9" w:rsidRDefault="00C97828">
            <w:pPr>
              <w:pStyle w:val="TableParagraph"/>
              <w:spacing w:line="291" w:lineRule="exact"/>
              <w:ind w:left="3088" w:right="30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机器人类型</w:t>
            </w:r>
          </w:p>
        </w:tc>
      </w:tr>
      <w:tr w:rsidR="00DA45F9">
        <w:trPr>
          <w:trHeight w:val="311"/>
        </w:trPr>
        <w:tc>
          <w:tcPr>
            <w:tcW w:w="1378" w:type="dxa"/>
            <w:vMerge/>
            <w:tcBorders>
              <w:top w:val="nil"/>
            </w:tcBorders>
          </w:tcPr>
          <w:p w:rsidR="00DA45F9" w:rsidRDefault="00DA45F9">
            <w:pPr>
              <w:rPr>
                <w:sz w:val="2"/>
                <w:szCs w:val="2"/>
              </w:rPr>
            </w:pPr>
          </w:p>
        </w:tc>
        <w:tc>
          <w:tcPr>
            <w:tcW w:w="3036" w:type="dxa"/>
          </w:tcPr>
          <w:p w:rsidR="00DA45F9" w:rsidRDefault="00C97828">
            <w:pPr>
              <w:pStyle w:val="TableParagraph"/>
              <w:spacing w:before="1" w:line="290" w:lineRule="exact"/>
              <w:ind w:left="1256" w:right="1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Ⅰ</w:t>
            </w:r>
            <w:r>
              <w:rPr>
                <w:b/>
                <w:sz w:val="24"/>
              </w:rPr>
              <w:t>型</w:t>
            </w:r>
          </w:p>
        </w:tc>
        <w:tc>
          <w:tcPr>
            <w:tcW w:w="4380" w:type="dxa"/>
          </w:tcPr>
          <w:p w:rsidR="00DA45F9" w:rsidRDefault="00C97828">
            <w:pPr>
              <w:pStyle w:val="TableParagraph"/>
              <w:spacing w:before="1" w:line="290" w:lineRule="exact"/>
              <w:ind w:left="1928" w:right="19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Ⅱ</w:t>
            </w:r>
            <w:r>
              <w:rPr>
                <w:b/>
                <w:sz w:val="24"/>
              </w:rPr>
              <w:t>型</w:t>
            </w:r>
          </w:p>
        </w:tc>
      </w:tr>
      <w:tr w:rsidR="00DA45F9">
        <w:trPr>
          <w:trHeight w:val="310"/>
        </w:trPr>
        <w:tc>
          <w:tcPr>
            <w:tcW w:w="1378" w:type="dxa"/>
          </w:tcPr>
          <w:p w:rsidR="00DA45F9" w:rsidRDefault="00C97828">
            <w:pPr>
              <w:pStyle w:val="TableParagraph"/>
              <w:spacing w:before="1" w:line="289" w:lineRule="exact"/>
              <w:ind w:left="186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重量</w:t>
            </w:r>
          </w:p>
        </w:tc>
        <w:tc>
          <w:tcPr>
            <w:tcW w:w="3036" w:type="dxa"/>
          </w:tcPr>
          <w:p w:rsidR="00DA45F9" w:rsidRDefault="00C97828">
            <w:pPr>
              <w:pStyle w:val="TableParagraph"/>
              <w:spacing w:before="1" w:line="289" w:lineRule="exact"/>
              <w:rPr>
                <w:sz w:val="24"/>
              </w:rPr>
            </w:pPr>
            <w:r>
              <w:rPr>
                <w:sz w:val="24"/>
              </w:rPr>
              <w:t>不限。</w:t>
            </w:r>
          </w:p>
        </w:tc>
        <w:tc>
          <w:tcPr>
            <w:tcW w:w="4380" w:type="dxa"/>
          </w:tcPr>
          <w:p w:rsidR="00DA45F9" w:rsidRDefault="00C97828">
            <w:pPr>
              <w:pStyle w:val="TableParagraph"/>
              <w:spacing w:before="1" w:line="289" w:lineRule="exact"/>
              <w:rPr>
                <w:sz w:val="24"/>
              </w:rPr>
            </w:pPr>
            <w:r>
              <w:rPr>
                <w:sz w:val="24"/>
              </w:rPr>
              <w:t>不限。</w:t>
            </w:r>
          </w:p>
        </w:tc>
      </w:tr>
      <w:tr w:rsidR="00DA45F9">
        <w:trPr>
          <w:trHeight w:val="312"/>
        </w:trPr>
        <w:tc>
          <w:tcPr>
            <w:tcW w:w="1378" w:type="dxa"/>
          </w:tcPr>
          <w:p w:rsidR="00DA45F9" w:rsidRDefault="00C97828">
            <w:pPr>
              <w:pStyle w:val="TableParagraph"/>
              <w:spacing w:before="2" w:line="290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宽</w:t>
            </w:r>
          </w:p>
        </w:tc>
        <w:tc>
          <w:tcPr>
            <w:tcW w:w="3036" w:type="dxa"/>
          </w:tcPr>
          <w:p w:rsidR="00DA45F9" w:rsidRDefault="00C97828">
            <w:pPr>
              <w:pStyle w:val="TableParagraph"/>
              <w:spacing w:before="2" w:line="290" w:lineRule="exact"/>
              <w:rPr>
                <w:sz w:val="24"/>
              </w:rPr>
            </w:pPr>
            <w:r>
              <w:rPr>
                <w:sz w:val="24"/>
              </w:rPr>
              <w:t>≤300mm</w:t>
            </w:r>
            <w:r>
              <w:rPr>
                <w:sz w:val="24"/>
              </w:rPr>
              <w:t>。</w:t>
            </w:r>
          </w:p>
        </w:tc>
        <w:tc>
          <w:tcPr>
            <w:tcW w:w="4380" w:type="dxa"/>
          </w:tcPr>
          <w:p w:rsidR="00DA45F9" w:rsidRDefault="00C97828">
            <w:pPr>
              <w:pStyle w:val="TableParagraph"/>
              <w:spacing w:before="2" w:line="290" w:lineRule="exact"/>
              <w:rPr>
                <w:sz w:val="24"/>
              </w:rPr>
            </w:pPr>
            <w:r>
              <w:rPr>
                <w:sz w:val="24"/>
              </w:rPr>
              <w:t>≤300mm</w:t>
            </w:r>
            <w:r>
              <w:rPr>
                <w:sz w:val="24"/>
              </w:rPr>
              <w:t>。</w:t>
            </w:r>
          </w:p>
        </w:tc>
      </w:tr>
      <w:tr w:rsidR="00DA45F9">
        <w:trPr>
          <w:trHeight w:val="310"/>
        </w:trPr>
        <w:tc>
          <w:tcPr>
            <w:tcW w:w="1378" w:type="dxa"/>
          </w:tcPr>
          <w:p w:rsidR="00DA45F9" w:rsidRDefault="00C97828">
            <w:pPr>
              <w:pStyle w:val="TableParagraph"/>
              <w:spacing w:before="2" w:line="289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长</w:t>
            </w:r>
          </w:p>
        </w:tc>
        <w:tc>
          <w:tcPr>
            <w:tcW w:w="3036" w:type="dxa"/>
          </w:tcPr>
          <w:p w:rsidR="00DA45F9" w:rsidRDefault="00C97828">
            <w:pPr>
              <w:pStyle w:val="TableParagraph"/>
              <w:spacing w:before="2" w:line="289" w:lineRule="exact"/>
              <w:rPr>
                <w:sz w:val="24"/>
              </w:rPr>
            </w:pPr>
            <w:r>
              <w:rPr>
                <w:sz w:val="24"/>
              </w:rPr>
              <w:t>≤450mm</w:t>
            </w:r>
            <w:r>
              <w:rPr>
                <w:sz w:val="24"/>
              </w:rPr>
              <w:t>。</w:t>
            </w:r>
          </w:p>
        </w:tc>
        <w:tc>
          <w:tcPr>
            <w:tcW w:w="4380" w:type="dxa"/>
          </w:tcPr>
          <w:p w:rsidR="00DA45F9" w:rsidRDefault="00C97828">
            <w:pPr>
              <w:pStyle w:val="TableParagraph"/>
              <w:spacing w:before="2" w:line="289" w:lineRule="exact"/>
              <w:rPr>
                <w:sz w:val="24"/>
              </w:rPr>
            </w:pPr>
            <w:r>
              <w:rPr>
                <w:sz w:val="24"/>
              </w:rPr>
              <w:t>≤450mm</w:t>
            </w:r>
            <w:r>
              <w:rPr>
                <w:sz w:val="24"/>
              </w:rPr>
              <w:t>。</w:t>
            </w:r>
          </w:p>
        </w:tc>
      </w:tr>
      <w:tr w:rsidR="00DA45F9">
        <w:trPr>
          <w:trHeight w:val="622"/>
        </w:trPr>
        <w:tc>
          <w:tcPr>
            <w:tcW w:w="1378" w:type="dxa"/>
          </w:tcPr>
          <w:p w:rsidR="00DA45F9" w:rsidRDefault="00C97828">
            <w:pPr>
              <w:pStyle w:val="TableParagraph"/>
              <w:spacing w:before="156"/>
              <w:ind w:left="186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外观</w:t>
            </w:r>
          </w:p>
        </w:tc>
        <w:tc>
          <w:tcPr>
            <w:tcW w:w="3036" w:type="dxa"/>
          </w:tcPr>
          <w:p w:rsidR="00DA45F9" w:rsidRDefault="00C978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无具体限制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>如像一辆汽车</w:t>
            </w:r>
          </w:p>
          <w:p w:rsidR="00DA45F9" w:rsidRDefault="00C97828">
            <w:pPr>
              <w:pStyle w:val="TableParagraph"/>
              <w:spacing w:before="4" w:line="290" w:lineRule="exact"/>
              <w:rPr>
                <w:sz w:val="24"/>
              </w:rPr>
            </w:pPr>
            <w:r>
              <w:rPr>
                <w:sz w:val="24"/>
              </w:rPr>
              <w:t>或坦克。</w:t>
            </w:r>
          </w:p>
        </w:tc>
        <w:tc>
          <w:tcPr>
            <w:tcW w:w="4380" w:type="dxa"/>
          </w:tcPr>
          <w:p w:rsidR="00DA45F9" w:rsidRDefault="00C978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像一个人站在汽车上检阅巡游。</w:t>
            </w:r>
          </w:p>
        </w:tc>
      </w:tr>
      <w:tr w:rsidR="00DA45F9">
        <w:trPr>
          <w:trHeight w:val="622"/>
        </w:trPr>
        <w:tc>
          <w:tcPr>
            <w:tcW w:w="1378" w:type="dxa"/>
          </w:tcPr>
          <w:p w:rsidR="00DA45F9" w:rsidRDefault="00C97828">
            <w:pPr>
              <w:pStyle w:val="TableParagraph"/>
              <w:spacing w:before="157"/>
              <w:ind w:left="186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肩高</w:t>
            </w:r>
          </w:p>
        </w:tc>
        <w:tc>
          <w:tcPr>
            <w:tcW w:w="3036" w:type="dxa"/>
          </w:tcPr>
          <w:p w:rsidR="00DA45F9" w:rsidRDefault="00DA45F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380" w:type="dxa"/>
          </w:tcPr>
          <w:p w:rsidR="00DA45F9" w:rsidRDefault="00C9782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肩膀转动轴心到地面的高度</w:t>
            </w:r>
          </w:p>
          <w:p w:rsidR="00DA45F9" w:rsidRDefault="00C97828">
            <w:pPr>
              <w:pStyle w:val="TableParagraph"/>
              <w:spacing w:before="5" w:line="289" w:lineRule="exact"/>
              <w:rPr>
                <w:sz w:val="24"/>
              </w:rPr>
            </w:pPr>
            <w:r>
              <w:rPr>
                <w:sz w:val="24"/>
              </w:rPr>
              <w:t>≧</w:t>
            </w:r>
            <w:r>
              <w:rPr>
                <w:sz w:val="24"/>
              </w:rPr>
              <w:t>机器人承重轮前后最大轴距的</w:t>
            </w:r>
            <w:r>
              <w:rPr>
                <w:sz w:val="24"/>
              </w:rPr>
              <w:t xml:space="preserve"> 2 </w:t>
            </w:r>
            <w:proofErr w:type="gramStart"/>
            <w:r>
              <w:rPr>
                <w:sz w:val="24"/>
              </w:rPr>
              <w:t>倍</w:t>
            </w:r>
            <w:proofErr w:type="gramEnd"/>
            <w:r>
              <w:rPr>
                <w:sz w:val="24"/>
              </w:rPr>
              <w:t>；</w:t>
            </w:r>
          </w:p>
        </w:tc>
      </w:tr>
      <w:tr w:rsidR="00DA45F9">
        <w:trPr>
          <w:trHeight w:val="622"/>
        </w:trPr>
        <w:tc>
          <w:tcPr>
            <w:tcW w:w="1378" w:type="dxa"/>
          </w:tcPr>
          <w:p w:rsidR="00DA45F9" w:rsidRDefault="00C97828">
            <w:pPr>
              <w:pStyle w:val="TableParagraph"/>
              <w:spacing w:before="155"/>
              <w:ind w:left="186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手臂</w:t>
            </w:r>
          </w:p>
        </w:tc>
        <w:tc>
          <w:tcPr>
            <w:tcW w:w="3036" w:type="dxa"/>
          </w:tcPr>
          <w:p w:rsidR="00DA45F9" w:rsidRDefault="00DA45F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380" w:type="dxa"/>
          </w:tcPr>
          <w:p w:rsidR="00DA45F9" w:rsidRDefault="00C97828">
            <w:pPr>
              <w:pStyle w:val="TableParagraph"/>
              <w:spacing w:line="310" w:lineRule="atLeast"/>
              <w:ind w:right="779"/>
              <w:rPr>
                <w:sz w:val="24"/>
              </w:rPr>
            </w:pPr>
            <w:r>
              <w:rPr>
                <w:sz w:val="24"/>
              </w:rPr>
              <w:t>有可以分别独立运动的左右手臂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手臂长度</w:t>
            </w:r>
            <w:r>
              <w:rPr>
                <w:sz w:val="24"/>
              </w:rPr>
              <w:t xml:space="preserve">≧1/3 </w:t>
            </w:r>
            <w:r>
              <w:rPr>
                <w:sz w:val="24"/>
              </w:rPr>
              <w:t>肩高。</w:t>
            </w:r>
          </w:p>
        </w:tc>
      </w:tr>
      <w:tr w:rsidR="00DA45F9">
        <w:trPr>
          <w:trHeight w:val="311"/>
        </w:trPr>
        <w:tc>
          <w:tcPr>
            <w:tcW w:w="1378" w:type="dxa"/>
          </w:tcPr>
          <w:p w:rsidR="00DA45F9" w:rsidRDefault="00C97828">
            <w:pPr>
              <w:pStyle w:val="TableParagraph"/>
              <w:spacing w:before="1" w:line="291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头</w:t>
            </w:r>
          </w:p>
        </w:tc>
        <w:tc>
          <w:tcPr>
            <w:tcW w:w="3036" w:type="dxa"/>
          </w:tcPr>
          <w:p w:rsidR="00DA45F9" w:rsidRDefault="00DA45F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80" w:type="dxa"/>
          </w:tcPr>
          <w:p w:rsidR="00DA45F9" w:rsidRDefault="00C97828">
            <w:pPr>
              <w:pStyle w:val="TableParagraph"/>
              <w:spacing w:before="1" w:line="291" w:lineRule="exact"/>
              <w:rPr>
                <w:sz w:val="24"/>
              </w:rPr>
            </w:pPr>
            <w:r>
              <w:rPr>
                <w:sz w:val="24"/>
              </w:rPr>
              <w:t>有可以独立运动的头。</w:t>
            </w:r>
          </w:p>
        </w:tc>
      </w:tr>
      <w:tr w:rsidR="00DA45F9">
        <w:trPr>
          <w:trHeight w:val="933"/>
        </w:trPr>
        <w:tc>
          <w:tcPr>
            <w:tcW w:w="1378" w:type="dxa"/>
          </w:tcPr>
          <w:p w:rsidR="00DA45F9" w:rsidRDefault="00DA45F9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:rsidR="00DA45F9" w:rsidRDefault="00C97828">
            <w:pPr>
              <w:pStyle w:val="TableParagraph"/>
              <w:ind w:left="186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负荷材料</w:t>
            </w:r>
          </w:p>
        </w:tc>
        <w:tc>
          <w:tcPr>
            <w:tcW w:w="3036" w:type="dxa"/>
          </w:tcPr>
          <w:p w:rsidR="00DA45F9" w:rsidRDefault="00C9782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9"/>
                <w:sz w:val="24"/>
              </w:rPr>
              <w:t xml:space="preserve"> </w:t>
            </w:r>
            <w:proofErr w:type="gramStart"/>
            <w:r>
              <w:rPr>
                <w:spacing w:val="-19"/>
                <w:sz w:val="24"/>
              </w:rPr>
              <w:t>升装饮料</w:t>
            </w:r>
            <w:proofErr w:type="gramEnd"/>
            <w:r>
              <w:rPr>
                <w:spacing w:val="-19"/>
                <w:sz w:val="24"/>
              </w:rPr>
              <w:t>瓶，重量约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1000</w:t>
            </w:r>
          </w:p>
          <w:p w:rsidR="00DA45F9" w:rsidRDefault="00C97828">
            <w:pPr>
              <w:pStyle w:val="TableParagraph"/>
              <w:spacing w:before="2" w:line="310" w:lineRule="atLeast"/>
              <w:ind w:right="26"/>
              <w:rPr>
                <w:sz w:val="24"/>
              </w:rPr>
            </w:pPr>
            <w:r>
              <w:rPr>
                <w:sz w:val="24"/>
              </w:rPr>
              <w:t>克。交由机器人队自行固定在机器人身上。</w:t>
            </w:r>
          </w:p>
        </w:tc>
        <w:tc>
          <w:tcPr>
            <w:tcW w:w="4380" w:type="dxa"/>
          </w:tcPr>
          <w:p w:rsidR="00DA45F9" w:rsidRDefault="00DA45F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A45F9">
        <w:trPr>
          <w:trHeight w:val="622"/>
        </w:trPr>
        <w:tc>
          <w:tcPr>
            <w:tcW w:w="1378" w:type="dxa"/>
          </w:tcPr>
          <w:p w:rsidR="00DA45F9" w:rsidRDefault="00C97828">
            <w:pPr>
              <w:pStyle w:val="TableParagraph"/>
              <w:spacing w:before="157"/>
              <w:ind w:left="186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动力</w:t>
            </w:r>
          </w:p>
        </w:tc>
        <w:tc>
          <w:tcPr>
            <w:tcW w:w="7416" w:type="dxa"/>
            <w:gridSpan w:val="2"/>
          </w:tcPr>
          <w:p w:rsidR="00DA45F9" w:rsidRDefault="00C97828">
            <w:pPr>
              <w:pStyle w:val="TableParagraph"/>
              <w:spacing w:before="1"/>
              <w:ind w:right="-29"/>
              <w:rPr>
                <w:sz w:val="24"/>
              </w:rPr>
            </w:pPr>
            <w:r>
              <w:rPr>
                <w:spacing w:val="-8"/>
                <w:sz w:val="24"/>
              </w:rPr>
              <w:t>请在每轮比赛开始前为机器人充足电力；本轮比赛结束前，不得充电，</w:t>
            </w:r>
          </w:p>
          <w:p w:rsidR="00DA45F9" w:rsidRDefault="00C97828">
            <w:pPr>
              <w:pStyle w:val="TableParagraph"/>
              <w:spacing w:before="4" w:line="290" w:lineRule="exact"/>
              <w:rPr>
                <w:sz w:val="24"/>
              </w:rPr>
            </w:pPr>
            <w:r>
              <w:rPr>
                <w:sz w:val="24"/>
              </w:rPr>
              <w:t>电池电压不得超过</w:t>
            </w:r>
            <w:r>
              <w:rPr>
                <w:sz w:val="24"/>
              </w:rPr>
              <w:t xml:space="preserve"> 22.4V</w:t>
            </w:r>
            <w:r>
              <w:rPr>
                <w:sz w:val="24"/>
              </w:rPr>
              <w:t>。</w:t>
            </w:r>
          </w:p>
        </w:tc>
      </w:tr>
      <w:tr w:rsidR="00DA45F9">
        <w:trPr>
          <w:trHeight w:val="311"/>
        </w:trPr>
        <w:tc>
          <w:tcPr>
            <w:tcW w:w="1378" w:type="dxa"/>
          </w:tcPr>
          <w:p w:rsidR="00DA45F9" w:rsidRDefault="00C97828">
            <w:pPr>
              <w:pStyle w:val="TableParagraph"/>
              <w:spacing w:before="2" w:line="289" w:lineRule="exact"/>
              <w:ind w:left="186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安全</w:t>
            </w:r>
          </w:p>
        </w:tc>
        <w:tc>
          <w:tcPr>
            <w:tcW w:w="7416" w:type="dxa"/>
            <w:gridSpan w:val="2"/>
          </w:tcPr>
          <w:p w:rsidR="00DA45F9" w:rsidRDefault="00C97828">
            <w:pPr>
              <w:pStyle w:val="TableParagraph"/>
              <w:spacing w:before="2" w:line="289" w:lineRule="exact"/>
              <w:rPr>
                <w:sz w:val="24"/>
              </w:rPr>
            </w:pPr>
            <w:r>
              <w:rPr>
                <w:sz w:val="24"/>
              </w:rPr>
              <w:t>机器人不得伤害人，不得损坏场地与环境。</w:t>
            </w:r>
          </w:p>
        </w:tc>
      </w:tr>
      <w:tr w:rsidR="00DA45F9">
        <w:trPr>
          <w:trHeight w:val="622"/>
        </w:trPr>
        <w:tc>
          <w:tcPr>
            <w:tcW w:w="1378" w:type="dxa"/>
          </w:tcPr>
          <w:p w:rsidR="00DA45F9" w:rsidRDefault="00C97828">
            <w:pPr>
              <w:pStyle w:val="TableParagraph"/>
              <w:spacing w:before="156"/>
              <w:ind w:left="187" w:right="1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自动变形</w:t>
            </w:r>
          </w:p>
        </w:tc>
        <w:tc>
          <w:tcPr>
            <w:tcW w:w="7416" w:type="dxa"/>
            <w:gridSpan w:val="2"/>
          </w:tcPr>
          <w:p w:rsidR="00DA45F9" w:rsidRDefault="00C97828">
            <w:pPr>
              <w:pStyle w:val="TableParagraph"/>
              <w:spacing w:line="310" w:lineRule="atLeast"/>
              <w:ind w:right="95"/>
              <w:rPr>
                <w:sz w:val="24"/>
              </w:rPr>
            </w:pPr>
            <w:r>
              <w:rPr>
                <w:sz w:val="24"/>
              </w:rPr>
              <w:t>允许机器人在比赛中出发后，为了降低重心等目的自动变形。但尺寸不得超限，停车后必须变回原形。</w:t>
            </w:r>
          </w:p>
        </w:tc>
      </w:tr>
      <w:tr w:rsidR="00DA45F9">
        <w:trPr>
          <w:trHeight w:val="622"/>
        </w:trPr>
        <w:tc>
          <w:tcPr>
            <w:tcW w:w="1378" w:type="dxa"/>
          </w:tcPr>
          <w:p w:rsidR="00DA45F9" w:rsidRDefault="00C97828">
            <w:pPr>
              <w:pStyle w:val="TableParagraph"/>
              <w:spacing w:before="156"/>
              <w:ind w:left="186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其它</w:t>
            </w:r>
          </w:p>
        </w:tc>
        <w:tc>
          <w:tcPr>
            <w:tcW w:w="7416" w:type="dxa"/>
            <w:gridSpan w:val="2"/>
          </w:tcPr>
          <w:p w:rsidR="00DA45F9" w:rsidRDefault="00C97828"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机器人结构形式，要能适应越野场地及障碍。</w:t>
            </w:r>
          </w:p>
          <w:p w:rsidR="00DA45F9" w:rsidRDefault="00C97828">
            <w:pPr>
              <w:pStyle w:val="TableParagraph"/>
              <w:spacing w:before="5" w:line="289" w:lineRule="exact"/>
              <w:ind w:left="588"/>
              <w:rPr>
                <w:sz w:val="24"/>
              </w:rPr>
            </w:pPr>
            <w:r>
              <w:rPr>
                <w:sz w:val="24"/>
              </w:rPr>
              <w:t>鼓励创新设计，鼓励美观设计。</w:t>
            </w:r>
          </w:p>
        </w:tc>
      </w:tr>
    </w:tbl>
    <w:p w:rsidR="00DA45F9" w:rsidRDefault="00C97828">
      <w:pPr>
        <w:pStyle w:val="a4"/>
        <w:numPr>
          <w:ilvl w:val="1"/>
          <w:numId w:val="3"/>
        </w:numPr>
        <w:tabs>
          <w:tab w:val="left" w:pos="744"/>
        </w:tabs>
        <w:spacing w:before="158"/>
        <w:rPr>
          <w:b/>
          <w:sz w:val="24"/>
        </w:rPr>
      </w:pPr>
      <w:r>
        <w:rPr>
          <w:b/>
          <w:sz w:val="24"/>
        </w:rPr>
        <w:t>标识牌</w:t>
      </w:r>
    </w:p>
    <w:p w:rsidR="00DA45F9" w:rsidRDefault="00C97828">
      <w:pPr>
        <w:pStyle w:val="a3"/>
        <w:spacing w:before="5"/>
        <w:ind w:left="741"/>
      </w:pPr>
      <w:r>
        <w:t>应在机器人身上前后显著位置，安装标识牌，无遮挡。</w:t>
      </w:r>
    </w:p>
    <w:p w:rsidR="00DA45F9" w:rsidRDefault="00C97828">
      <w:pPr>
        <w:pStyle w:val="a3"/>
        <w:spacing w:before="3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2007870</wp:posOffset>
                </wp:positionH>
                <wp:positionV relativeFrom="paragraph">
                  <wp:posOffset>132715</wp:posOffset>
                </wp:positionV>
                <wp:extent cx="3637915" cy="1118235"/>
                <wp:effectExtent l="0" t="0" r="635" b="5715"/>
                <wp:wrapTopAndBottom/>
                <wp:docPr id="254" name="组合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7915" cy="1118235"/>
                          <a:chOff x="3163" y="209"/>
                          <a:chExt cx="5729" cy="1761"/>
                        </a:xfrm>
                      </wpg:grpSpPr>
                      <wps:wsp>
                        <wps:cNvPr id="252" name="任意多边形 254"/>
                        <wps:cNvSpPr/>
                        <wps:spPr>
                          <a:xfrm>
                            <a:off x="3163" y="209"/>
                            <a:ext cx="5729" cy="1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" h="1761">
                                <a:moveTo>
                                  <a:pt x="5729" y="1761"/>
                                </a:moveTo>
                                <a:lnTo>
                                  <a:pt x="0" y="1761"/>
                                </a:lnTo>
                                <a:lnTo>
                                  <a:pt x="0" y="0"/>
                                </a:lnTo>
                                <a:lnTo>
                                  <a:pt x="5729" y="0"/>
                                </a:lnTo>
                                <a:lnTo>
                                  <a:pt x="5729" y="30"/>
                                </a:lnTo>
                                <a:lnTo>
                                  <a:pt x="60" y="30"/>
                                </a:lnTo>
                                <a:lnTo>
                                  <a:pt x="30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1701"/>
                                </a:lnTo>
                                <a:lnTo>
                                  <a:pt x="30" y="1701"/>
                                </a:lnTo>
                                <a:lnTo>
                                  <a:pt x="60" y="1731"/>
                                </a:lnTo>
                                <a:lnTo>
                                  <a:pt x="5729" y="1731"/>
                                </a:lnTo>
                                <a:lnTo>
                                  <a:pt x="5729" y="1761"/>
                                </a:lnTo>
                                <a:close/>
                                <a:moveTo>
                                  <a:pt x="60" y="60"/>
                                </a:moveTo>
                                <a:lnTo>
                                  <a:pt x="30" y="60"/>
                                </a:lnTo>
                                <a:lnTo>
                                  <a:pt x="60" y="30"/>
                                </a:lnTo>
                                <a:lnTo>
                                  <a:pt x="60" y="60"/>
                                </a:lnTo>
                                <a:close/>
                                <a:moveTo>
                                  <a:pt x="5669" y="60"/>
                                </a:moveTo>
                                <a:lnTo>
                                  <a:pt x="60" y="60"/>
                                </a:lnTo>
                                <a:lnTo>
                                  <a:pt x="60" y="30"/>
                                </a:lnTo>
                                <a:lnTo>
                                  <a:pt x="5669" y="30"/>
                                </a:lnTo>
                                <a:lnTo>
                                  <a:pt x="5669" y="60"/>
                                </a:lnTo>
                                <a:close/>
                                <a:moveTo>
                                  <a:pt x="5669" y="1731"/>
                                </a:moveTo>
                                <a:lnTo>
                                  <a:pt x="5669" y="30"/>
                                </a:lnTo>
                                <a:lnTo>
                                  <a:pt x="5699" y="60"/>
                                </a:lnTo>
                                <a:lnTo>
                                  <a:pt x="5729" y="60"/>
                                </a:lnTo>
                                <a:lnTo>
                                  <a:pt x="5729" y="1701"/>
                                </a:lnTo>
                                <a:lnTo>
                                  <a:pt x="5699" y="1701"/>
                                </a:lnTo>
                                <a:lnTo>
                                  <a:pt x="5669" y="1731"/>
                                </a:lnTo>
                                <a:close/>
                                <a:moveTo>
                                  <a:pt x="5729" y="60"/>
                                </a:moveTo>
                                <a:lnTo>
                                  <a:pt x="5699" y="60"/>
                                </a:lnTo>
                                <a:lnTo>
                                  <a:pt x="5669" y="30"/>
                                </a:lnTo>
                                <a:lnTo>
                                  <a:pt x="5729" y="30"/>
                                </a:lnTo>
                                <a:lnTo>
                                  <a:pt x="5729" y="60"/>
                                </a:lnTo>
                                <a:close/>
                                <a:moveTo>
                                  <a:pt x="60" y="1731"/>
                                </a:moveTo>
                                <a:lnTo>
                                  <a:pt x="30" y="1701"/>
                                </a:lnTo>
                                <a:lnTo>
                                  <a:pt x="60" y="1701"/>
                                </a:lnTo>
                                <a:lnTo>
                                  <a:pt x="60" y="1731"/>
                                </a:lnTo>
                                <a:close/>
                                <a:moveTo>
                                  <a:pt x="5669" y="1731"/>
                                </a:moveTo>
                                <a:lnTo>
                                  <a:pt x="60" y="1731"/>
                                </a:lnTo>
                                <a:lnTo>
                                  <a:pt x="60" y="1701"/>
                                </a:lnTo>
                                <a:lnTo>
                                  <a:pt x="5669" y="1701"/>
                                </a:lnTo>
                                <a:lnTo>
                                  <a:pt x="5669" y="1731"/>
                                </a:lnTo>
                                <a:close/>
                                <a:moveTo>
                                  <a:pt x="5729" y="1731"/>
                                </a:moveTo>
                                <a:lnTo>
                                  <a:pt x="5669" y="1731"/>
                                </a:lnTo>
                                <a:lnTo>
                                  <a:pt x="5699" y="1701"/>
                                </a:lnTo>
                                <a:lnTo>
                                  <a:pt x="5729" y="1701"/>
                                </a:lnTo>
                                <a:lnTo>
                                  <a:pt x="5729" y="17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3" name="文本框 255"/>
                        <wps:cNvSpPr txBox="1"/>
                        <wps:spPr>
                          <a:xfrm>
                            <a:off x="3163" y="209"/>
                            <a:ext cx="5729" cy="1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5F9" w:rsidRDefault="00DA45F9">
                              <w:pPr>
                                <w:spacing w:before="3"/>
                                <w:rPr>
                                  <w:sz w:val="49"/>
                                </w:rPr>
                              </w:pPr>
                            </w:p>
                            <w:p w:rsidR="00DA45F9" w:rsidRDefault="00C97828">
                              <w:pPr>
                                <w:ind w:left="513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●</w:t>
                              </w:r>
                              <w:r>
                                <w:rPr>
                                  <w:b/>
                                  <w:color w:val="FF0000"/>
                                  <w:sz w:val="52"/>
                                </w:rPr>
                                <w:t>☆☆☆</w:t>
                              </w:r>
                              <w:r w:rsidR="00045BA2">
                                <w:rPr>
                                  <w:rFonts w:hint="eastAsia"/>
                                  <w:b/>
                                  <w:color w:val="FF0000"/>
                                  <w:sz w:val="52"/>
                                </w:rPr>
                                <w:t>X</w:t>
                              </w:r>
                              <w:r w:rsidR="00045BA2">
                                <w:rPr>
                                  <w:b/>
                                  <w:color w:val="FF0000"/>
                                  <w:sz w:val="52"/>
                                </w:rPr>
                                <w:t>XXX</w:t>
                              </w:r>
                              <w:r>
                                <w:rPr>
                                  <w:b/>
                                  <w:sz w:val="52"/>
                                </w:rPr>
                                <w:t>●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3" o:spid="_x0000_s1276" style="position:absolute;margin-left:158.1pt;margin-top:10.45pt;width:286.45pt;height:88.05pt;z-index:-251617280;mso-wrap-distance-left:0;mso-wrap-distance-right:0;mso-position-horizontal-relative:page;mso-position-vertical-relative:text" coordorigin="3163,209" coordsize="5729,1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">
                <v:shape id="任意多边形 254" o:spid="_x0000_s1277" style="position:absolute;left:3163;top:209;width:5729;height:1761;visibility:visible;mso-wrap-style:square;v-text-anchor:top" coordsize="5729,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" path="m5729,1761l,1761,,,5729,r,30l60,30,30,60r30,l60,1701r-30,l60,1731r5669,l5729,1761xm60,60r-30,l60,30r,30xm5669,60l60,60r,-30l5669,30r,30xm5669,1731r,-1701l5699,60r30,l5729,1701r-30,l5669,1731xm5729,60r-30,l5669,30r60,l5729,60xm60,1731l30,1701r30,l60,1731xm5669,1731r-5609,l60,1701r5609,l5669,1731xm5729,1731r-60,l5699,1701r30,l5729,1731xe" fillcolor="black" stroked="f">
                  <v:path arrowok="t" textboxrect="0,0,5729,1761"/>
                </v:shape>
                <v:shape id="文本框 255" o:spid="_x0000_s1278" type="#_x0000_t202" style="position:absolute;left:3163;top:209;width:5729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<v:textbox inset="0,0,0,0">
                    <w:txbxContent>
                      <w:p w:rsidR="00DA45F9" w:rsidRDefault="00DA45F9">
                        <w:pPr>
                          <w:spacing w:before="3"/>
                          <w:rPr>
                            <w:sz w:val="49"/>
                          </w:rPr>
                        </w:pPr>
                      </w:p>
                      <w:p w:rsidR="00DA45F9" w:rsidRDefault="00C97828">
                        <w:pPr>
                          <w:ind w:left="513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●</w:t>
                        </w:r>
                        <w:r>
                          <w:rPr>
                            <w:b/>
                            <w:color w:val="FF0000"/>
                            <w:sz w:val="52"/>
                          </w:rPr>
                          <w:t>☆☆☆</w:t>
                        </w:r>
                        <w:r w:rsidR="00045BA2">
                          <w:rPr>
                            <w:rFonts w:hint="eastAsia"/>
                            <w:b/>
                            <w:color w:val="FF0000"/>
                            <w:sz w:val="52"/>
                          </w:rPr>
                          <w:t>X</w:t>
                        </w:r>
                        <w:r w:rsidR="00045BA2">
                          <w:rPr>
                            <w:b/>
                            <w:color w:val="FF0000"/>
                            <w:sz w:val="52"/>
                          </w:rPr>
                          <w:t>XXX</w:t>
                        </w:r>
                        <w:r>
                          <w:rPr>
                            <w:b/>
                            <w:sz w:val="52"/>
                          </w:rPr>
                          <w:t>●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A45F9" w:rsidRDefault="00C97828">
      <w:pPr>
        <w:pStyle w:val="a3"/>
        <w:spacing w:before="181" w:line="242" w:lineRule="auto"/>
        <w:ind w:left="261" w:right="137" w:firstLine="480"/>
      </w:pPr>
      <w:r>
        <w:rPr>
          <w:b/>
        </w:rPr>
        <w:t>标识牌：</w:t>
      </w:r>
      <w:r>
        <w:t>10cm</w:t>
      </w:r>
      <w:r>
        <w:rPr>
          <w:spacing w:val="-22"/>
        </w:rPr>
        <w:t xml:space="preserve"> </w:t>
      </w:r>
      <w:r>
        <w:rPr>
          <w:spacing w:val="-22"/>
        </w:rPr>
        <w:t>宽、</w:t>
      </w:r>
      <w:r>
        <w:t>3cm</w:t>
      </w:r>
      <w:r>
        <w:rPr>
          <w:spacing w:val="-10"/>
        </w:rPr>
        <w:t xml:space="preserve"> </w:t>
      </w:r>
      <w:r>
        <w:rPr>
          <w:spacing w:val="-10"/>
        </w:rPr>
        <w:t>高，白底、黑色边框</w:t>
      </w:r>
      <w:r>
        <w:t>（</w:t>
      </w:r>
      <w:r>
        <w:t>3</w:t>
      </w:r>
      <w:r>
        <w:rPr>
          <w:spacing w:val="-30"/>
        </w:rPr>
        <w:t xml:space="preserve"> </w:t>
      </w:r>
      <w:r>
        <w:rPr>
          <w:spacing w:val="-30"/>
        </w:rPr>
        <w:t>磅</w:t>
      </w:r>
      <w:r>
        <w:rPr>
          <w:spacing w:val="-5"/>
        </w:rPr>
        <w:t>）</w:t>
      </w:r>
      <w:r>
        <w:rPr>
          <w:spacing w:val="-3"/>
        </w:rPr>
        <w:t>。居中为机器人队名</w:t>
      </w:r>
      <w:r>
        <w:t>（不足</w:t>
      </w:r>
      <w:r>
        <w:t>7</w:t>
      </w:r>
      <w:r>
        <w:rPr>
          <w:spacing w:val="-59"/>
        </w:rPr>
        <w:t xml:space="preserve"> </w:t>
      </w:r>
      <w:proofErr w:type="gramStart"/>
      <w:r>
        <w:rPr>
          <w:spacing w:val="-8"/>
        </w:rPr>
        <w:t>个</w:t>
      </w:r>
      <w:proofErr w:type="gramEnd"/>
      <w:r>
        <w:rPr>
          <w:spacing w:val="-8"/>
        </w:rPr>
        <w:t>汉字的，在前面补符号</w:t>
      </w:r>
      <w:r>
        <w:rPr>
          <w:spacing w:val="-8"/>
        </w:rPr>
        <w:t>☆</w:t>
      </w:r>
      <w:r>
        <w:rPr>
          <w:spacing w:val="-22"/>
        </w:rPr>
        <w:t>），</w:t>
      </w:r>
      <w:r>
        <w:rPr>
          <w:spacing w:val="-6"/>
        </w:rPr>
        <w:t>队名前后各一个符号黑色圆，字符均为宋体、一号、</w:t>
      </w:r>
      <w:r>
        <w:t>加粗。</w:t>
      </w:r>
    </w:p>
    <w:p w:rsidR="00DA45F9" w:rsidRDefault="00C97828">
      <w:pPr>
        <w:pStyle w:val="2"/>
        <w:numPr>
          <w:ilvl w:val="1"/>
          <w:numId w:val="3"/>
        </w:numPr>
        <w:tabs>
          <w:tab w:val="left" w:pos="744"/>
        </w:tabs>
        <w:spacing w:before="158" w:line="242" w:lineRule="auto"/>
        <w:ind w:left="261" w:right="7357" w:firstLine="0"/>
      </w:pPr>
      <w:r>
        <w:rPr>
          <w:spacing w:val="-4"/>
        </w:rPr>
        <w:t>参赛队要求</w:t>
      </w:r>
      <w:r>
        <w:t>参赛对象：</w:t>
      </w:r>
    </w:p>
    <w:p w:rsidR="00DA45F9" w:rsidRDefault="00C97828">
      <w:pPr>
        <w:pStyle w:val="a3"/>
        <w:spacing w:before="1"/>
        <w:ind w:left="741"/>
      </w:pPr>
      <w:r>
        <w:t>在校学生为主研制的机器人。</w:t>
      </w:r>
    </w:p>
    <w:p w:rsidR="00DA45F9" w:rsidRDefault="00DA45F9">
      <w:pPr>
        <w:sectPr w:rsidR="00DA45F9">
          <w:pgSz w:w="11910" w:h="16840"/>
          <w:pgMar w:top="1580" w:right="1160" w:bottom="1160" w:left="1440" w:header="0" w:footer="975" w:gutter="0"/>
          <w:cols w:space="720"/>
        </w:sectPr>
      </w:pPr>
    </w:p>
    <w:p w:rsidR="00DA45F9" w:rsidRDefault="00C97828">
      <w:pPr>
        <w:pStyle w:val="2"/>
        <w:spacing w:before="41"/>
        <w:ind w:left="261" w:firstLine="0"/>
      </w:pPr>
      <w:r>
        <w:lastRenderedPageBreak/>
        <w:t>机器人姓名</w:t>
      </w:r>
      <w:r>
        <w:t>/</w:t>
      </w:r>
      <w:r>
        <w:t>参赛队名称：</w:t>
      </w:r>
    </w:p>
    <w:p w:rsidR="00DA45F9" w:rsidRDefault="00C97828">
      <w:pPr>
        <w:pStyle w:val="a3"/>
        <w:spacing w:before="2" w:line="242" w:lineRule="auto"/>
        <w:ind w:left="261" w:right="251" w:firstLine="480"/>
        <w:jc w:val="both"/>
      </w:pPr>
      <w:r>
        <w:rPr>
          <w:spacing w:val="-5"/>
        </w:rPr>
        <w:t>要求给每台机器人取一个姓名，用于报名、登记、标示、识别。如：</w:t>
      </w:r>
      <w:r>
        <w:t>Robot</w:t>
      </w:r>
      <w:r>
        <w:rPr>
          <w:spacing w:val="-27"/>
        </w:rPr>
        <w:t xml:space="preserve"> </w:t>
      </w:r>
      <w:r>
        <w:rPr>
          <w:spacing w:val="-27"/>
        </w:rPr>
        <w:t>越野</w:t>
      </w:r>
      <w:r>
        <w:rPr>
          <w:spacing w:val="-12"/>
        </w:rPr>
        <w:t>先锋、飞毛腿</w:t>
      </w:r>
      <w:r>
        <w:rPr>
          <w:spacing w:val="-12"/>
        </w:rPr>
        <w:t xml:space="preserve"> </w:t>
      </w:r>
      <w:r>
        <w:t>AK47</w:t>
      </w:r>
      <w:r>
        <w:rPr>
          <w:spacing w:val="-8"/>
        </w:rPr>
        <w:t>等等。姓名长度不超过</w:t>
      </w:r>
      <w:r>
        <w:rPr>
          <w:spacing w:val="-8"/>
        </w:rPr>
        <w:t xml:space="preserve"> </w:t>
      </w:r>
      <w:r>
        <w:t>7</w:t>
      </w:r>
      <w:r>
        <w:rPr>
          <w:spacing w:val="-9"/>
        </w:rPr>
        <w:t xml:space="preserve"> </w:t>
      </w:r>
      <w:proofErr w:type="gramStart"/>
      <w:r>
        <w:rPr>
          <w:spacing w:val="-9"/>
        </w:rPr>
        <w:t>个</w:t>
      </w:r>
      <w:proofErr w:type="gramEnd"/>
      <w:r>
        <w:rPr>
          <w:spacing w:val="-9"/>
        </w:rPr>
        <w:t>汉字，２个字母</w:t>
      </w:r>
      <w:r>
        <w:t>/</w:t>
      </w:r>
      <w:r>
        <w:rPr>
          <w:spacing w:val="-4"/>
        </w:rPr>
        <w:t>数字算</w:t>
      </w:r>
      <w:r>
        <w:t>一个汉字。</w:t>
      </w:r>
    </w:p>
    <w:p w:rsidR="00DA45F9" w:rsidRDefault="00C97828">
      <w:pPr>
        <w:pStyle w:val="2"/>
        <w:ind w:left="261" w:firstLine="0"/>
      </w:pPr>
      <w:r>
        <w:t>指导老师、教练</w:t>
      </w:r>
      <w:r>
        <w:t>/</w:t>
      </w:r>
      <w:r>
        <w:t>研制人：</w:t>
      </w:r>
    </w:p>
    <w:p w:rsidR="00DA45F9" w:rsidRDefault="00C97828">
      <w:pPr>
        <w:pStyle w:val="a3"/>
        <w:spacing w:before="5"/>
        <w:ind w:left="741"/>
      </w:pPr>
      <w:r>
        <w:t>应明确每台机器人对应的指导老师和队员（</w:t>
      </w:r>
      <w:proofErr w:type="gramStart"/>
      <w:r>
        <w:t>即研制</w:t>
      </w:r>
      <w:proofErr w:type="gramEnd"/>
      <w:r>
        <w:t>人、教练）。</w:t>
      </w:r>
    </w:p>
    <w:p w:rsidR="00DA45F9" w:rsidRDefault="00DA45F9">
      <w:pPr>
        <w:pStyle w:val="a3"/>
        <w:spacing w:before="7"/>
      </w:pPr>
    </w:p>
    <w:p w:rsidR="00DA45F9" w:rsidRDefault="00C97828">
      <w:pPr>
        <w:pStyle w:val="1"/>
      </w:pPr>
      <w:r>
        <w:t>五、评分标准</w:t>
      </w:r>
    </w:p>
    <w:p w:rsidR="00DA45F9" w:rsidRDefault="00C97828">
      <w:pPr>
        <w:pStyle w:val="2"/>
        <w:spacing w:before="159"/>
        <w:ind w:left="261" w:firstLine="0"/>
      </w:pPr>
      <w:r>
        <w:t xml:space="preserve">5.1 </w:t>
      </w:r>
      <w:r>
        <w:t>计时：</w:t>
      </w:r>
    </w:p>
    <w:p w:rsidR="00DA45F9" w:rsidRDefault="00C97828">
      <w:pPr>
        <w:pStyle w:val="a3"/>
        <w:spacing w:before="5" w:line="242" w:lineRule="auto"/>
        <w:ind w:left="261" w:right="137" w:firstLine="480"/>
      </w:pPr>
      <w:r>
        <w:rPr>
          <w:spacing w:val="-14"/>
        </w:rPr>
        <w:t>采用电子计时器或秒表计时。机器人在其起跑点位置预备，出发哨声响开始计时；</w:t>
      </w:r>
      <w:r>
        <w:rPr>
          <w:spacing w:val="-14"/>
        </w:rPr>
        <w:t xml:space="preserve"> </w:t>
      </w:r>
      <w:r>
        <w:t>跑完赛程，触碰到其</w:t>
      </w:r>
      <w:r>
        <w:t>“</w:t>
      </w:r>
      <w:r>
        <w:t>起止黑线</w:t>
      </w:r>
      <w:r>
        <w:t>”</w:t>
      </w:r>
      <w:r>
        <w:t>时，停止计时。</w:t>
      </w:r>
    </w:p>
    <w:p w:rsidR="00DA45F9" w:rsidRDefault="00C97828">
      <w:pPr>
        <w:pStyle w:val="2"/>
        <w:numPr>
          <w:ilvl w:val="1"/>
          <w:numId w:val="4"/>
        </w:numPr>
        <w:tabs>
          <w:tab w:val="left" w:pos="684"/>
        </w:tabs>
        <w:spacing w:before="3"/>
      </w:pPr>
      <w:r>
        <w:t>跑完赛程，成功停机标准：</w:t>
      </w:r>
    </w:p>
    <w:p w:rsidR="00DA45F9" w:rsidRDefault="00C97828">
      <w:pPr>
        <w:pStyle w:val="a4"/>
        <w:numPr>
          <w:ilvl w:val="2"/>
          <w:numId w:val="4"/>
        </w:numPr>
        <w:tabs>
          <w:tab w:val="left" w:pos="1345"/>
        </w:tabs>
        <w:spacing w:before="2"/>
        <w:rPr>
          <w:sz w:val="24"/>
        </w:rPr>
      </w:pPr>
      <w:r>
        <w:rPr>
          <w:sz w:val="24"/>
        </w:rPr>
        <w:t>至少一个车轮越过其</w:t>
      </w:r>
      <w:r>
        <w:rPr>
          <w:sz w:val="24"/>
        </w:rPr>
        <w:t>“</w:t>
      </w:r>
      <w:r>
        <w:rPr>
          <w:sz w:val="24"/>
        </w:rPr>
        <w:t>起止黑线</w:t>
      </w:r>
      <w:r>
        <w:rPr>
          <w:sz w:val="24"/>
        </w:rPr>
        <w:t>”</w:t>
      </w:r>
      <w:r>
        <w:rPr>
          <w:sz w:val="24"/>
        </w:rPr>
        <w:t>；</w:t>
      </w:r>
    </w:p>
    <w:p w:rsidR="00DA45F9" w:rsidRDefault="00C97828">
      <w:pPr>
        <w:pStyle w:val="a4"/>
        <w:numPr>
          <w:ilvl w:val="2"/>
          <w:numId w:val="4"/>
        </w:numPr>
        <w:tabs>
          <w:tab w:val="left" w:pos="1345"/>
        </w:tabs>
        <w:rPr>
          <w:sz w:val="24"/>
        </w:rPr>
      </w:pPr>
      <w:r>
        <w:rPr>
          <w:sz w:val="24"/>
        </w:rPr>
        <w:t>整体投影没有触碰到前方障碍物。</w:t>
      </w:r>
    </w:p>
    <w:p w:rsidR="00DA45F9" w:rsidRDefault="00C97828">
      <w:pPr>
        <w:pStyle w:val="a4"/>
        <w:numPr>
          <w:ilvl w:val="1"/>
          <w:numId w:val="4"/>
        </w:numPr>
        <w:tabs>
          <w:tab w:val="left" w:pos="684"/>
        </w:tabs>
        <w:spacing w:before="2" w:line="242" w:lineRule="auto"/>
        <w:ind w:left="261" w:right="257" w:firstLine="0"/>
        <w:jc w:val="both"/>
        <w:rPr>
          <w:sz w:val="24"/>
        </w:rPr>
      </w:pPr>
      <w:r>
        <w:rPr>
          <w:b/>
          <w:sz w:val="24"/>
        </w:rPr>
        <w:t>成绩：</w:t>
      </w:r>
      <w:r>
        <w:rPr>
          <w:b/>
          <w:sz w:val="24"/>
        </w:rPr>
        <w:t>4</w:t>
      </w:r>
      <w:r>
        <w:rPr>
          <w:b/>
          <w:spacing w:val="-62"/>
          <w:sz w:val="24"/>
        </w:rPr>
        <w:t xml:space="preserve"> </w:t>
      </w:r>
      <w:r>
        <w:rPr>
          <w:spacing w:val="-5"/>
          <w:sz w:val="24"/>
        </w:rPr>
        <w:t>次时间累加，用时少者胜。有</w:t>
      </w:r>
      <w:r>
        <w:rPr>
          <w:spacing w:val="-5"/>
          <w:sz w:val="24"/>
        </w:rPr>
        <w:t xml:space="preserve"> </w:t>
      </w:r>
      <w:r>
        <w:rPr>
          <w:sz w:val="24"/>
        </w:rPr>
        <w:t>4</w:t>
      </w:r>
      <w:r>
        <w:rPr>
          <w:spacing w:val="-12"/>
          <w:sz w:val="24"/>
        </w:rPr>
        <w:t xml:space="preserve"> </w:t>
      </w:r>
      <w:proofErr w:type="gramStart"/>
      <w:r>
        <w:rPr>
          <w:spacing w:val="-12"/>
          <w:sz w:val="24"/>
        </w:rPr>
        <w:t>个</w:t>
      </w:r>
      <w:proofErr w:type="gramEnd"/>
      <w:r>
        <w:rPr>
          <w:spacing w:val="-12"/>
          <w:sz w:val="24"/>
        </w:rPr>
        <w:t>有效成绩的排序在前，依次为有</w:t>
      </w:r>
      <w:r>
        <w:rPr>
          <w:spacing w:val="-12"/>
          <w:sz w:val="24"/>
        </w:rPr>
        <w:t xml:space="preserve"> </w:t>
      </w:r>
      <w:r>
        <w:rPr>
          <w:sz w:val="24"/>
        </w:rPr>
        <w:t>3</w:t>
      </w:r>
      <w:r>
        <w:rPr>
          <w:spacing w:val="-30"/>
          <w:sz w:val="24"/>
        </w:rPr>
        <w:t xml:space="preserve"> </w:t>
      </w:r>
      <w:proofErr w:type="gramStart"/>
      <w:r>
        <w:rPr>
          <w:spacing w:val="-30"/>
          <w:sz w:val="24"/>
        </w:rPr>
        <w:t>个</w:t>
      </w:r>
      <w:proofErr w:type="gramEnd"/>
      <w:r>
        <w:rPr>
          <w:spacing w:val="-30"/>
          <w:sz w:val="24"/>
        </w:rPr>
        <w:t>有效成绩的，有</w:t>
      </w:r>
      <w:r>
        <w:rPr>
          <w:spacing w:val="-30"/>
          <w:sz w:val="24"/>
        </w:rPr>
        <w:t xml:space="preserve"> </w:t>
      </w:r>
      <w:r>
        <w:rPr>
          <w:sz w:val="24"/>
        </w:rPr>
        <w:t>2</w:t>
      </w:r>
      <w:r>
        <w:rPr>
          <w:spacing w:val="-15"/>
          <w:sz w:val="24"/>
        </w:rPr>
        <w:t xml:space="preserve"> </w:t>
      </w:r>
      <w:proofErr w:type="gramStart"/>
      <w:r>
        <w:rPr>
          <w:spacing w:val="-15"/>
          <w:sz w:val="24"/>
        </w:rPr>
        <w:t>个</w:t>
      </w:r>
      <w:proofErr w:type="gramEnd"/>
      <w:r>
        <w:rPr>
          <w:spacing w:val="-15"/>
          <w:sz w:val="24"/>
        </w:rPr>
        <w:t>有效成绩的，有</w:t>
      </w:r>
      <w:r>
        <w:rPr>
          <w:spacing w:val="-15"/>
          <w:sz w:val="24"/>
        </w:rPr>
        <w:t xml:space="preserve"> </w:t>
      </w:r>
      <w:r>
        <w:rPr>
          <w:sz w:val="24"/>
        </w:rPr>
        <w:t>1</w:t>
      </w:r>
      <w:r>
        <w:rPr>
          <w:spacing w:val="-13"/>
          <w:sz w:val="24"/>
        </w:rPr>
        <w:t xml:space="preserve"> </w:t>
      </w:r>
      <w:proofErr w:type="gramStart"/>
      <w:r>
        <w:rPr>
          <w:spacing w:val="-13"/>
          <w:sz w:val="24"/>
        </w:rPr>
        <w:t>个</w:t>
      </w:r>
      <w:proofErr w:type="gramEnd"/>
      <w:r>
        <w:rPr>
          <w:spacing w:val="-13"/>
          <w:sz w:val="24"/>
        </w:rPr>
        <w:t>有效成绩的，最后是无</w:t>
      </w:r>
      <w:r>
        <w:rPr>
          <w:spacing w:val="-13"/>
          <w:sz w:val="24"/>
        </w:rPr>
        <w:t xml:space="preserve"> </w:t>
      </w:r>
      <w:r>
        <w:rPr>
          <w:sz w:val="24"/>
        </w:rPr>
        <w:t>1</w:t>
      </w:r>
      <w:r>
        <w:rPr>
          <w:spacing w:val="-12"/>
          <w:sz w:val="24"/>
        </w:rPr>
        <w:t xml:space="preserve"> </w:t>
      </w:r>
      <w:r>
        <w:rPr>
          <w:spacing w:val="-12"/>
          <w:sz w:val="24"/>
        </w:rPr>
        <w:t>次有效成绩的。未</w:t>
      </w:r>
      <w:r>
        <w:rPr>
          <w:spacing w:val="-3"/>
          <w:sz w:val="24"/>
        </w:rPr>
        <w:t>完成整圈的按机器人按行驶距离排名，平均每圈用时不得超过</w:t>
      </w:r>
      <w:r>
        <w:rPr>
          <w:spacing w:val="-3"/>
          <w:sz w:val="24"/>
        </w:rPr>
        <w:t xml:space="preserve"> </w:t>
      </w:r>
      <w:r>
        <w:rPr>
          <w:sz w:val="24"/>
        </w:rPr>
        <w:t>50s</w:t>
      </w:r>
      <w:r>
        <w:rPr>
          <w:sz w:val="24"/>
        </w:rPr>
        <w:t>。</w:t>
      </w:r>
    </w:p>
    <w:p w:rsidR="00DA45F9" w:rsidRDefault="00DA45F9">
      <w:pPr>
        <w:pStyle w:val="a3"/>
      </w:pPr>
    </w:p>
    <w:p w:rsidR="00DA45F9" w:rsidRDefault="00DA45F9">
      <w:pPr>
        <w:pStyle w:val="a3"/>
        <w:spacing w:before="11"/>
      </w:pPr>
    </w:p>
    <w:p w:rsidR="00DA45F9" w:rsidRDefault="00C97828">
      <w:pPr>
        <w:pStyle w:val="2"/>
        <w:numPr>
          <w:ilvl w:val="1"/>
          <w:numId w:val="4"/>
        </w:numPr>
        <w:tabs>
          <w:tab w:val="left" w:pos="684"/>
        </w:tabs>
        <w:spacing w:before="0"/>
      </w:pPr>
      <w:r>
        <w:t>成绩排序：</w:t>
      </w:r>
    </w:p>
    <w:p w:rsidR="00DA45F9" w:rsidRDefault="00C97828">
      <w:pPr>
        <w:pStyle w:val="a3"/>
        <w:spacing w:before="5" w:line="242" w:lineRule="auto"/>
        <w:ind w:left="741" w:right="1362"/>
      </w:pPr>
      <w:r>
        <w:t>按照首先决赛成绩、其次复赛成绩、然后初赛成绩得出总名次排序。如时间相同，根据上一轮比赛成绩决定次序。</w:t>
      </w:r>
    </w:p>
    <w:p w:rsidR="00DA45F9" w:rsidRDefault="00DA45F9">
      <w:pPr>
        <w:pStyle w:val="a3"/>
        <w:spacing w:before="7"/>
      </w:pPr>
    </w:p>
    <w:p w:rsidR="00DA45F9" w:rsidRDefault="00C97828">
      <w:pPr>
        <w:ind w:left="261"/>
        <w:rPr>
          <w:b/>
          <w:sz w:val="30"/>
        </w:rPr>
      </w:pPr>
      <w:r>
        <w:rPr>
          <w:b/>
          <w:sz w:val="30"/>
        </w:rPr>
        <w:t>六、赛程赛制</w:t>
      </w:r>
    </w:p>
    <w:p w:rsidR="00DA45F9" w:rsidRDefault="00DA45F9">
      <w:pPr>
        <w:pStyle w:val="a3"/>
        <w:spacing w:before="6"/>
        <w:rPr>
          <w:b/>
        </w:rPr>
      </w:pPr>
    </w:p>
    <w:p w:rsidR="00DA45F9" w:rsidRDefault="00C97828">
      <w:pPr>
        <w:pStyle w:val="2"/>
        <w:numPr>
          <w:ilvl w:val="1"/>
          <w:numId w:val="5"/>
        </w:numPr>
        <w:tabs>
          <w:tab w:val="left" w:pos="684"/>
        </w:tabs>
        <w:spacing w:before="1"/>
      </w:pPr>
      <w:r>
        <w:t>分组竞赛：</w:t>
      </w:r>
    </w:p>
    <w:p w:rsidR="00DA45F9" w:rsidRDefault="00C97828">
      <w:pPr>
        <w:pStyle w:val="a3"/>
        <w:spacing w:before="4"/>
        <w:ind w:left="784"/>
      </w:pPr>
      <w:r>
        <w:t>每一轮竞赛均为分组赛。</w:t>
      </w:r>
    </w:p>
    <w:p w:rsidR="00DA45F9" w:rsidRDefault="00C97828">
      <w:pPr>
        <w:pStyle w:val="a3"/>
        <w:spacing w:before="5"/>
        <w:ind w:left="784"/>
      </w:pPr>
      <w:r>
        <w:t>分道赛，每组</w:t>
      </w:r>
      <w:r>
        <w:t xml:space="preserve"> 1-3 </w:t>
      </w:r>
      <w:r>
        <w:t>名机器人；</w:t>
      </w:r>
    </w:p>
    <w:p w:rsidR="00DA45F9" w:rsidRDefault="00C97828">
      <w:pPr>
        <w:pStyle w:val="a3"/>
        <w:spacing w:before="2"/>
        <w:ind w:left="784"/>
      </w:pPr>
      <w:proofErr w:type="gramStart"/>
      <w:r>
        <w:t>负重赛与分道赛</w:t>
      </w:r>
      <w:proofErr w:type="gramEnd"/>
      <w:r>
        <w:t>相同，不单独描述。</w:t>
      </w:r>
    </w:p>
    <w:p w:rsidR="00DA45F9" w:rsidRDefault="00C97828">
      <w:pPr>
        <w:pStyle w:val="2"/>
        <w:numPr>
          <w:ilvl w:val="1"/>
          <w:numId w:val="5"/>
        </w:numPr>
        <w:tabs>
          <w:tab w:val="left" w:pos="684"/>
        </w:tabs>
      </w:pPr>
      <w:r>
        <w:t>出发点</w:t>
      </w:r>
    </w:p>
    <w:p w:rsidR="00DA45F9" w:rsidRDefault="00C97828">
      <w:pPr>
        <w:pStyle w:val="a3"/>
        <w:spacing w:before="5" w:line="242" w:lineRule="auto"/>
        <w:ind w:left="261" w:right="257" w:firstLine="480"/>
      </w:pPr>
      <w:r>
        <w:rPr>
          <w:spacing w:val="-3"/>
        </w:rPr>
        <w:t>跑道分为内圈、中圈、外圈，</w:t>
      </w:r>
      <w:r>
        <w:rPr>
          <w:spacing w:val="-3"/>
        </w:rPr>
        <w:t>3</w:t>
      </w:r>
      <w:r>
        <w:rPr>
          <w:spacing w:val="-10"/>
        </w:rPr>
        <w:t xml:space="preserve"> </w:t>
      </w:r>
      <w:r>
        <w:rPr>
          <w:spacing w:val="-10"/>
        </w:rPr>
        <w:t>条起止线，如图。机器人从出发位置出发后，围</w:t>
      </w:r>
      <w:r>
        <w:t>绕中心分隔带逆时针转圈；</w:t>
      </w:r>
    </w:p>
    <w:p w:rsidR="00DA45F9" w:rsidRDefault="00C97828">
      <w:pPr>
        <w:pStyle w:val="a3"/>
        <w:spacing w:line="242" w:lineRule="auto"/>
        <w:ind w:left="784" w:right="642" w:hanging="44"/>
      </w:pPr>
      <w:r>
        <w:rPr>
          <w:spacing w:val="-4"/>
        </w:rPr>
        <w:t>分道赛，每一轮竞赛，每台机器</w:t>
      </w:r>
      <w:proofErr w:type="gramStart"/>
      <w:r>
        <w:rPr>
          <w:spacing w:val="-4"/>
        </w:rPr>
        <w:t>人均跑</w:t>
      </w:r>
      <w:proofErr w:type="gramEnd"/>
      <w:r>
        <w:rPr>
          <w:spacing w:val="-4"/>
        </w:rPr>
        <w:t xml:space="preserve"> </w:t>
      </w:r>
      <w:r>
        <w:t>3</w:t>
      </w:r>
      <w:r>
        <w:rPr>
          <w:spacing w:val="-9"/>
        </w:rPr>
        <w:t xml:space="preserve"> </w:t>
      </w:r>
      <w:r>
        <w:rPr>
          <w:spacing w:val="-9"/>
        </w:rPr>
        <w:t>次，分别从</w:t>
      </w:r>
      <w:r>
        <w:rPr>
          <w:spacing w:val="-9"/>
        </w:rPr>
        <w:t>①</w:t>
      </w:r>
      <w:r>
        <w:rPr>
          <w:spacing w:val="-9"/>
        </w:rPr>
        <w:t>的内中外位置出发；</w:t>
      </w:r>
      <w:r>
        <w:rPr>
          <w:spacing w:val="-9"/>
        </w:rPr>
        <w:t xml:space="preserve"> </w:t>
      </w:r>
      <w:proofErr w:type="gramStart"/>
      <w:r>
        <w:t>负重赛与分道赛</w:t>
      </w:r>
      <w:proofErr w:type="gramEnd"/>
      <w:r>
        <w:t>相同，不单独描述。</w:t>
      </w:r>
    </w:p>
    <w:p w:rsidR="00DA45F9" w:rsidRDefault="00C97828">
      <w:pPr>
        <w:pStyle w:val="2"/>
        <w:numPr>
          <w:ilvl w:val="1"/>
          <w:numId w:val="5"/>
        </w:numPr>
        <w:tabs>
          <w:tab w:val="left" w:pos="684"/>
        </w:tabs>
        <w:spacing w:before="1"/>
      </w:pPr>
      <w:r>
        <w:t>第一轮比赛（初赛）</w:t>
      </w:r>
    </w:p>
    <w:p w:rsidR="00DA45F9" w:rsidRDefault="00C97828">
      <w:pPr>
        <w:pStyle w:val="a3"/>
        <w:spacing w:before="4" w:line="242" w:lineRule="auto"/>
        <w:ind w:left="741" w:right="3402"/>
      </w:pPr>
      <w:r>
        <w:t>各小组所有机器人的成绩混合排序，得出名次。</w:t>
      </w:r>
      <w:r>
        <w:rPr>
          <w:spacing w:val="-30"/>
        </w:rPr>
        <w:t>前</w:t>
      </w:r>
      <w:r>
        <w:rPr>
          <w:spacing w:val="-30"/>
        </w:rPr>
        <w:t xml:space="preserve"> </w:t>
      </w:r>
      <w:r>
        <w:t>3L</w:t>
      </w:r>
      <w:r>
        <w:rPr>
          <w:spacing w:val="-11"/>
        </w:rPr>
        <w:t xml:space="preserve"> </w:t>
      </w:r>
      <w:r>
        <w:rPr>
          <w:spacing w:val="-11"/>
        </w:rPr>
        <w:t>名机器人进入复赛；一所学校不超过</w:t>
      </w:r>
      <w:r>
        <w:rPr>
          <w:spacing w:val="-11"/>
        </w:rPr>
        <w:t xml:space="preserve"> </w:t>
      </w:r>
      <w:r>
        <w:t>3</w:t>
      </w:r>
      <w:r>
        <w:rPr>
          <w:spacing w:val="-26"/>
        </w:rPr>
        <w:t xml:space="preserve"> </w:t>
      </w:r>
      <w:r>
        <w:rPr>
          <w:spacing w:val="-26"/>
        </w:rPr>
        <w:t>名。</w:t>
      </w:r>
    </w:p>
    <w:p w:rsidR="00DA45F9" w:rsidRDefault="00C97828">
      <w:pPr>
        <w:pStyle w:val="2"/>
        <w:numPr>
          <w:ilvl w:val="1"/>
          <w:numId w:val="5"/>
        </w:numPr>
        <w:tabs>
          <w:tab w:val="left" w:pos="684"/>
        </w:tabs>
        <w:spacing w:before="3"/>
      </w:pPr>
      <w:r>
        <w:t>第二轮比赛（复赛）</w:t>
      </w:r>
    </w:p>
    <w:p w:rsidR="00DA45F9" w:rsidRDefault="00C97828">
      <w:pPr>
        <w:pStyle w:val="a3"/>
        <w:spacing w:before="2"/>
        <w:ind w:left="741"/>
      </w:pPr>
      <w:r>
        <w:t>前</w:t>
      </w:r>
      <w:r>
        <w:t xml:space="preserve"> 9 </w:t>
      </w:r>
      <w:proofErr w:type="gramStart"/>
      <w:r>
        <w:t>名进入</w:t>
      </w:r>
      <w:proofErr w:type="gramEnd"/>
      <w:r>
        <w:t>决赛，一所学校进入决赛不超过</w:t>
      </w:r>
      <w:r>
        <w:t xml:space="preserve"> 2 </w:t>
      </w:r>
      <w:r>
        <w:t>名。</w:t>
      </w:r>
    </w:p>
    <w:p w:rsidR="00DA45F9" w:rsidRDefault="00C97828">
      <w:pPr>
        <w:pStyle w:val="2"/>
        <w:numPr>
          <w:ilvl w:val="1"/>
          <w:numId w:val="5"/>
        </w:numPr>
        <w:tabs>
          <w:tab w:val="left" w:pos="684"/>
        </w:tabs>
      </w:pPr>
      <w:r>
        <w:t>第三轮比赛（决赛）</w:t>
      </w:r>
    </w:p>
    <w:p w:rsidR="00DA45F9" w:rsidRDefault="00C97828">
      <w:pPr>
        <w:pStyle w:val="a3"/>
        <w:spacing w:before="5"/>
        <w:ind w:left="741"/>
      </w:pPr>
      <w:r>
        <w:t>决赛成绩排名次时，一所学校只能</w:t>
      </w:r>
      <w:r>
        <w:t xml:space="preserve"> 1 </w:t>
      </w:r>
      <w:proofErr w:type="gramStart"/>
      <w:r>
        <w:t>个</w:t>
      </w:r>
      <w:proofErr w:type="gramEnd"/>
      <w:r>
        <w:t>机器人进入前</w:t>
      </w:r>
      <w:r>
        <w:t xml:space="preserve"> 3 </w:t>
      </w:r>
      <w:r>
        <w:t>名。</w:t>
      </w:r>
    </w:p>
    <w:p w:rsidR="00DA45F9" w:rsidRDefault="00C97828">
      <w:pPr>
        <w:pStyle w:val="2"/>
        <w:numPr>
          <w:ilvl w:val="1"/>
          <w:numId w:val="5"/>
        </w:numPr>
        <w:tabs>
          <w:tab w:val="left" w:pos="684"/>
        </w:tabs>
        <w:spacing w:before="2"/>
      </w:pPr>
      <w:r>
        <w:t>预备</w:t>
      </w:r>
    </w:p>
    <w:p w:rsidR="00DA45F9" w:rsidRDefault="00C97828">
      <w:pPr>
        <w:pStyle w:val="a3"/>
        <w:spacing w:before="5" w:line="242" w:lineRule="auto"/>
        <w:ind w:left="741" w:right="1066" w:firstLine="43"/>
      </w:pPr>
      <w:r>
        <w:t>裁判发出声音</w:t>
      </w:r>
      <w:r>
        <w:t>“</w:t>
      </w:r>
      <w:r>
        <w:t>预备</w:t>
      </w:r>
      <w:r>
        <w:t>”</w:t>
      </w:r>
      <w:r>
        <w:t>后，队员将机器人放入各自起跑点的</w:t>
      </w:r>
      <w:proofErr w:type="gramStart"/>
      <w:r>
        <w:t>起止线</w:t>
      </w:r>
      <w:proofErr w:type="gramEnd"/>
      <w:r>
        <w:t>后：</w:t>
      </w:r>
      <w:r>
        <w:t xml:space="preserve"> Ⅰ</w:t>
      </w:r>
      <w:r>
        <w:t>型机器人，指示灯应保持亮；</w:t>
      </w:r>
    </w:p>
    <w:p w:rsidR="00DA45F9" w:rsidRDefault="00DA45F9">
      <w:pPr>
        <w:spacing w:line="242" w:lineRule="auto"/>
        <w:sectPr w:rsidR="00DA45F9">
          <w:pgSz w:w="11910" w:h="16840"/>
          <w:pgMar w:top="1360" w:right="1160" w:bottom="1160" w:left="1440" w:header="0" w:footer="975" w:gutter="0"/>
          <w:cols w:space="720"/>
        </w:sectPr>
      </w:pPr>
    </w:p>
    <w:p w:rsidR="00DA45F9" w:rsidRDefault="00C97828">
      <w:pPr>
        <w:pStyle w:val="a3"/>
        <w:spacing w:before="41"/>
        <w:ind w:left="741"/>
      </w:pPr>
      <w:r>
        <w:lastRenderedPageBreak/>
        <w:t>Ⅱ</w:t>
      </w:r>
      <w:r>
        <w:t>型机器人，头应保持有节奏的左右或上下摆动。</w:t>
      </w:r>
    </w:p>
    <w:p w:rsidR="00DA45F9" w:rsidRDefault="00C97828">
      <w:pPr>
        <w:pStyle w:val="a3"/>
        <w:spacing w:before="2"/>
        <w:ind w:left="784"/>
      </w:pPr>
      <w:r>
        <w:t>裁判</w:t>
      </w:r>
      <w:r>
        <w:t xml:space="preserve"> 3 </w:t>
      </w:r>
      <w:r>
        <w:t>次发出声音</w:t>
      </w:r>
      <w:r>
        <w:t>“</w:t>
      </w:r>
      <w:r>
        <w:t>预备</w:t>
      </w:r>
      <w:r>
        <w:t>”</w:t>
      </w:r>
      <w:r>
        <w:t>后，未能做好准备的机器人，退出比赛。</w:t>
      </w:r>
      <w:bookmarkStart w:id="0" w:name="_GoBack"/>
      <w:bookmarkEnd w:id="0"/>
    </w:p>
    <w:p w:rsidR="00DA45F9" w:rsidRDefault="00C97828">
      <w:pPr>
        <w:pStyle w:val="2"/>
        <w:numPr>
          <w:ilvl w:val="1"/>
          <w:numId w:val="5"/>
        </w:numPr>
        <w:tabs>
          <w:tab w:val="left" w:pos="684"/>
        </w:tabs>
        <w:spacing w:before="5"/>
      </w:pPr>
      <w:r>
        <w:t>出发</w:t>
      </w:r>
    </w:p>
    <w:p w:rsidR="00DA45F9" w:rsidRDefault="00C97828">
      <w:pPr>
        <w:pStyle w:val="a3"/>
        <w:spacing w:before="4"/>
        <w:ind w:left="784"/>
      </w:pPr>
      <w:r>
        <w:t>裁判吹哨后，各方队员以非接触方式控制机器人出发，开始越野。</w:t>
      </w:r>
    </w:p>
    <w:p w:rsidR="00DA45F9" w:rsidRDefault="00DA45F9">
      <w:pPr>
        <w:pStyle w:val="a3"/>
        <w:spacing w:before="10"/>
      </w:pPr>
    </w:p>
    <w:p w:rsidR="00DA45F9" w:rsidRDefault="00C97828">
      <w:pPr>
        <w:pStyle w:val="1"/>
      </w:pPr>
      <w:r>
        <w:t>七、其它</w:t>
      </w:r>
    </w:p>
    <w:p w:rsidR="00DA45F9" w:rsidRDefault="00DA45F9">
      <w:pPr>
        <w:pStyle w:val="a3"/>
        <w:spacing w:before="7"/>
        <w:rPr>
          <w:b/>
        </w:rPr>
      </w:pPr>
    </w:p>
    <w:p w:rsidR="00DA45F9" w:rsidRDefault="00C97828">
      <w:pPr>
        <w:pStyle w:val="a3"/>
        <w:spacing w:line="242" w:lineRule="auto"/>
        <w:ind w:left="261" w:right="282"/>
      </w:pPr>
      <w:r>
        <w:t>1</w:t>
      </w:r>
      <w:r>
        <w:t>、晋级决赛的机器人队，应在决赛开始前提交技术报告，必要时增加答辩环节，具体要求，届时将通知各队；</w:t>
      </w:r>
    </w:p>
    <w:p w:rsidR="00DA45F9" w:rsidRDefault="00C97828">
      <w:pPr>
        <w:pStyle w:val="a3"/>
        <w:spacing w:before="1"/>
        <w:ind w:left="261"/>
      </w:pPr>
      <w:r>
        <w:t>2</w:t>
      </w:r>
      <w:r>
        <w:t>、由于报名情况不确定，实际赛程以报到后发布的为准；</w:t>
      </w:r>
    </w:p>
    <w:p w:rsidR="00DA45F9" w:rsidRDefault="00C97828">
      <w:pPr>
        <w:pStyle w:val="a3"/>
        <w:spacing w:before="4"/>
        <w:ind w:left="261"/>
      </w:pPr>
      <w:r>
        <w:t>3</w:t>
      </w:r>
      <w:r>
        <w:t>、以上未尽事宜，主副裁判征求各参赛队领队老师意见后决定；</w:t>
      </w:r>
    </w:p>
    <w:p w:rsidR="00DA45F9" w:rsidRDefault="00C97828">
      <w:pPr>
        <w:pStyle w:val="a3"/>
        <w:spacing w:before="5"/>
        <w:ind w:left="261"/>
      </w:pPr>
      <w:r>
        <w:t>4</w:t>
      </w:r>
      <w:r>
        <w:t>、上述如有与赛事组委会规定不一致的，以组委会规定为准。</w:t>
      </w:r>
    </w:p>
    <w:p w:rsidR="00DA45F9" w:rsidRDefault="00C97828">
      <w:pPr>
        <w:pStyle w:val="a3"/>
        <w:spacing w:before="4"/>
        <w:ind w:left="261"/>
      </w:pPr>
      <w:r>
        <w:t>5</w:t>
      </w:r>
      <w:r>
        <w:t>、比赛场地以承办方提供的场地为准，参赛机器人必须适应承办方提供的场地。</w:t>
      </w:r>
    </w:p>
    <w:sectPr w:rsidR="00DA45F9">
      <w:pgSz w:w="11910" w:h="16840"/>
      <w:pgMar w:top="1360" w:right="1160" w:bottom="1160" w:left="1440" w:header="0" w:footer="9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828" w:rsidRDefault="00C97828">
      <w:r>
        <w:separator/>
      </w:r>
    </w:p>
  </w:endnote>
  <w:endnote w:type="continuationSeparator" w:id="0">
    <w:p w:rsidR="00C97828" w:rsidRDefault="00C9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5F9" w:rsidRDefault="00C9782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903552" behindDoc="1" locked="0" layoutInCell="1" allowOverlap="1">
              <wp:simplePos x="0" y="0"/>
              <wp:positionH relativeFrom="page">
                <wp:posOffset>3814445</wp:posOffset>
              </wp:positionH>
              <wp:positionV relativeFrom="page">
                <wp:posOffset>9932670</wp:posOffset>
              </wp:positionV>
              <wp:extent cx="109220" cy="139700"/>
              <wp:effectExtent l="0" t="0" r="0" b="0"/>
              <wp:wrapNone/>
              <wp:docPr id="255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A45F9" w:rsidRDefault="00C97828">
                          <w:pPr>
                            <w:spacing w:line="203" w:lineRule="exact"/>
                            <w:ind w:left="4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</w:instrTex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279" type="#_x0000_t202" style="position:absolute;margin-left:300.35pt;margin-top:782.1pt;width:8.6pt;height:11pt;z-index:-252412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" filled="f" stroked="f">
              <v:textbox inset="0,0,0,0">
                <w:txbxContent>
                  <w:p w:rsidR="00DA45F9" w:rsidRDefault="00C97828">
                    <w:pPr>
                      <w:spacing w:line="203" w:lineRule="exact"/>
                      <w:ind w:left="4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</w:instrText>
                    </w:r>
                    <w:r>
                      <w:rPr>
                        <w:rFonts w:ascii="Calibri"/>
                        <w:sz w:val="18"/>
                      </w:rPr>
                      <w:instrText xml:space="preserve">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828" w:rsidRDefault="00C97828">
      <w:r>
        <w:separator/>
      </w:r>
    </w:p>
  </w:footnote>
  <w:footnote w:type="continuationSeparator" w:id="0">
    <w:p w:rsidR="00C97828" w:rsidRDefault="00C97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multilevel"/>
    <w:tmpl w:val="B5E306ED"/>
    <w:lvl w:ilvl="0">
      <w:start w:val="6"/>
      <w:numFmt w:val="decimal"/>
      <w:lvlText w:val="%1"/>
      <w:lvlJc w:val="left"/>
      <w:pPr>
        <w:ind w:left="684" w:hanging="423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84" w:hanging="423"/>
        <w:jc w:val="left"/>
      </w:pPr>
      <w:rPr>
        <w:rFonts w:ascii="宋体" w:eastAsia="宋体" w:hAnsi="宋体" w:cs="宋体" w:hint="default"/>
        <w:b/>
        <w:bCs/>
        <w:w w:val="99"/>
        <w:sz w:val="24"/>
        <w:szCs w:val="24"/>
        <w:lang w:val="zh-CN" w:eastAsia="zh-CN" w:bidi="zh-CN"/>
      </w:rPr>
    </w:lvl>
    <w:lvl w:ilvl="2">
      <w:numFmt w:val="bullet"/>
      <w:lvlText w:val="•"/>
      <w:lvlJc w:val="left"/>
      <w:pPr>
        <w:ind w:left="2405" w:hanging="42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67" w:hanging="42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130" w:hanging="42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93" w:hanging="42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55" w:hanging="42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8" w:hanging="42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80" w:hanging="423"/>
      </w:pPr>
      <w:rPr>
        <w:rFonts w:hint="default"/>
        <w:lang w:val="zh-CN" w:eastAsia="zh-CN" w:bidi="zh-CN"/>
      </w:rPr>
    </w:lvl>
  </w:abstractNum>
  <w:abstractNum w:abstractNumId="1" w15:restartNumberingAfterBreak="0">
    <w:nsid w:val="BF205925"/>
    <w:multiLevelType w:val="multilevel"/>
    <w:tmpl w:val="BF205925"/>
    <w:lvl w:ilvl="0">
      <w:start w:val="5"/>
      <w:numFmt w:val="decimal"/>
      <w:lvlText w:val="%1"/>
      <w:lvlJc w:val="left"/>
      <w:pPr>
        <w:ind w:left="684" w:hanging="423"/>
        <w:jc w:val="left"/>
      </w:pPr>
      <w:rPr>
        <w:rFonts w:hint="default"/>
        <w:lang w:val="zh-CN" w:eastAsia="zh-CN" w:bidi="zh-CN"/>
      </w:rPr>
    </w:lvl>
    <w:lvl w:ilvl="1">
      <w:start w:val="3"/>
      <w:numFmt w:val="decimal"/>
      <w:lvlText w:val="%1.%2"/>
      <w:lvlJc w:val="left"/>
      <w:pPr>
        <w:ind w:left="684" w:hanging="423"/>
        <w:jc w:val="left"/>
      </w:pPr>
      <w:rPr>
        <w:rFonts w:ascii="宋体" w:eastAsia="宋体" w:hAnsi="宋体" w:cs="宋体" w:hint="default"/>
        <w:b/>
        <w:bCs/>
        <w:spacing w:val="0"/>
        <w:w w:val="99"/>
        <w:sz w:val="24"/>
        <w:szCs w:val="24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345" w:hanging="604"/>
        <w:jc w:val="left"/>
      </w:pPr>
      <w:rPr>
        <w:rFonts w:ascii="宋体" w:eastAsia="宋体" w:hAnsi="宋体" w:cs="宋体" w:hint="default"/>
        <w:b/>
        <w:bCs/>
        <w:spacing w:val="0"/>
        <w:w w:val="99"/>
        <w:sz w:val="22"/>
        <w:szCs w:val="22"/>
        <w:lang w:val="zh-CN" w:eastAsia="zh-CN" w:bidi="zh-CN"/>
      </w:rPr>
    </w:lvl>
    <w:lvl w:ilvl="3">
      <w:numFmt w:val="bullet"/>
      <w:lvlText w:val="•"/>
      <w:lvlJc w:val="left"/>
      <w:pPr>
        <w:ind w:left="3110" w:hanging="6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95" w:hanging="6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80" w:hanging="6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65" w:hanging="6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650" w:hanging="6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35" w:hanging="604"/>
      </w:pPr>
      <w:rPr>
        <w:rFonts w:hint="default"/>
        <w:lang w:val="zh-CN" w:eastAsia="zh-CN" w:bidi="zh-CN"/>
      </w:rPr>
    </w:lvl>
  </w:abstractNum>
  <w:abstractNum w:abstractNumId="2" w15:restartNumberingAfterBreak="0">
    <w:nsid w:val="CF092B84"/>
    <w:multiLevelType w:val="multilevel"/>
    <w:tmpl w:val="CF092B84"/>
    <w:lvl w:ilvl="0">
      <w:start w:val="3"/>
      <w:numFmt w:val="decimal"/>
      <w:lvlText w:val="%1"/>
      <w:lvlJc w:val="left"/>
      <w:pPr>
        <w:ind w:left="744" w:hanging="483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744" w:hanging="483"/>
        <w:jc w:val="left"/>
      </w:pPr>
      <w:rPr>
        <w:rFonts w:ascii="宋体" w:eastAsia="宋体" w:hAnsi="宋体" w:cs="宋体" w:hint="default"/>
        <w:b/>
        <w:bCs/>
        <w:w w:val="99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986" w:hanging="725"/>
        <w:jc w:val="left"/>
      </w:pPr>
      <w:rPr>
        <w:rFonts w:hint="default"/>
        <w:b/>
        <w:bCs/>
        <w:w w:val="99"/>
        <w:lang w:val="zh-CN" w:eastAsia="zh-CN" w:bidi="zh-CN"/>
      </w:rPr>
    </w:lvl>
    <w:lvl w:ilvl="3">
      <w:numFmt w:val="bullet"/>
      <w:lvlText w:val="•"/>
      <w:lvlJc w:val="left"/>
      <w:pPr>
        <w:ind w:left="2830" w:hanging="72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55" w:hanging="72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80" w:hanging="72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05" w:hanging="72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530" w:hanging="72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55" w:hanging="725"/>
      </w:pPr>
      <w:rPr>
        <w:rFonts w:hint="default"/>
        <w:lang w:val="zh-CN" w:eastAsia="zh-CN" w:bidi="zh-CN"/>
      </w:rPr>
    </w:lvl>
  </w:abstractNum>
  <w:abstractNum w:abstractNumId="3" w15:restartNumberingAfterBreak="0">
    <w:nsid w:val="0053208E"/>
    <w:multiLevelType w:val="multilevel"/>
    <w:tmpl w:val="0053208E"/>
    <w:lvl w:ilvl="0">
      <w:start w:val="2"/>
      <w:numFmt w:val="decimal"/>
      <w:lvlText w:val="%1"/>
      <w:lvlJc w:val="left"/>
      <w:pPr>
        <w:ind w:left="261" w:hanging="423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261" w:hanging="423"/>
        <w:jc w:val="left"/>
      </w:pPr>
      <w:rPr>
        <w:rFonts w:hint="default"/>
        <w:b/>
        <w:bCs/>
        <w:spacing w:val="0"/>
        <w:w w:val="99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924" w:hanging="663"/>
        <w:jc w:val="left"/>
      </w:pPr>
      <w:rPr>
        <w:rFonts w:hint="default"/>
        <w:b/>
        <w:bCs/>
        <w:spacing w:val="0"/>
        <w:w w:val="99"/>
        <w:lang w:val="zh-CN" w:eastAsia="zh-CN" w:bidi="zh-CN"/>
      </w:rPr>
    </w:lvl>
    <w:lvl w:ilvl="3">
      <w:numFmt w:val="bullet"/>
      <w:lvlText w:val="•"/>
      <w:lvlJc w:val="left"/>
      <w:pPr>
        <w:ind w:left="2783" w:hanging="66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15" w:hanging="66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7" w:hanging="66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78" w:hanging="66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510" w:hanging="66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42" w:hanging="663"/>
      </w:pPr>
      <w:rPr>
        <w:rFonts w:hint="default"/>
        <w:lang w:val="zh-CN" w:eastAsia="zh-CN" w:bidi="zh-CN"/>
      </w:rPr>
    </w:lvl>
  </w:abstractNum>
  <w:abstractNum w:abstractNumId="4" w15:restartNumberingAfterBreak="0">
    <w:nsid w:val="59ADCABA"/>
    <w:multiLevelType w:val="multilevel"/>
    <w:tmpl w:val="59ADCABA"/>
    <w:lvl w:ilvl="0">
      <w:start w:val="4"/>
      <w:numFmt w:val="decimal"/>
      <w:lvlText w:val="%1"/>
      <w:lvlJc w:val="left"/>
      <w:pPr>
        <w:ind w:left="744" w:hanging="483"/>
        <w:jc w:val="left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744" w:hanging="483"/>
        <w:jc w:val="left"/>
      </w:pPr>
      <w:rPr>
        <w:rFonts w:ascii="宋体" w:eastAsia="宋体" w:hAnsi="宋体" w:cs="宋体" w:hint="default"/>
        <w:b/>
        <w:bCs/>
        <w:w w:val="99"/>
        <w:sz w:val="24"/>
        <w:szCs w:val="24"/>
        <w:lang w:val="zh-CN" w:eastAsia="zh-CN" w:bidi="zh-CN"/>
      </w:rPr>
    </w:lvl>
    <w:lvl w:ilvl="2">
      <w:numFmt w:val="bullet"/>
      <w:lvlText w:val="•"/>
      <w:lvlJc w:val="left"/>
      <w:pPr>
        <w:ind w:left="2453" w:hanging="48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09" w:hanging="48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166" w:hanging="48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023" w:hanging="48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79" w:hanging="48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36" w:hanging="48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92" w:hanging="483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F9"/>
    <w:rsid w:val="00045BA2"/>
    <w:rsid w:val="00632ABD"/>
    <w:rsid w:val="00C97828"/>
    <w:rsid w:val="00DA45F9"/>
    <w:rsid w:val="00F82BF3"/>
    <w:rsid w:val="3314493D"/>
    <w:rsid w:val="3B7E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5F584"/>
  <w15:docId w15:val="{1C6598BF-709A-4786-A432-C5B909B2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26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1"/>
    <w:qFormat/>
    <w:pPr>
      <w:spacing w:before="4"/>
      <w:ind w:left="684" w:hanging="423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before="4"/>
      <w:ind w:left="684" w:hanging="423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关于各分项赛事规则的解释说明</dc:title>
  <dc:creator>YlmF</dc:creator>
  <cp:lastModifiedBy>轶昂 潘</cp:lastModifiedBy>
  <cp:revision>2</cp:revision>
  <dcterms:created xsi:type="dcterms:W3CDTF">2020-01-03T05:49:00Z</dcterms:created>
  <dcterms:modified xsi:type="dcterms:W3CDTF">2020-01-03T05:49:00Z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2019-04-26T00:00:00Z</vt:filetime>
  </property>
  <property fmtid="{D5CDD505-2E9C-101B-9397-08002B2CF9AE}" pid="5" name="KSOProductBuildVer">
    <vt:lpwstr>2052-11.1.0.8597</vt:lpwstr>
  </property>
</Properties>
</file>